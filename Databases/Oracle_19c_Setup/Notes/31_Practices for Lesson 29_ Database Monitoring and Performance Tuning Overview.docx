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29: Database Monitoring and Performance Tuning Overview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29</w:t>
      </w:r>
    </w:p>
    <w:p>
      <w:r>
        <w:rPr/>
      </w:r>
    </w:p>
    <w:p/>
    <w:p/>
    <w:p>
      <w:r>
        <w:rPr/>
        <w:t>There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no</w:t>
      </w:r>
      <w:r>
        <w:rPr/>
        <w:t xml:space="preserve"> </w:t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this</w:t>
      </w:r>
      <w:r>
        <w:rPr/>
        <w:t xml:space="preserve"> lesson.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