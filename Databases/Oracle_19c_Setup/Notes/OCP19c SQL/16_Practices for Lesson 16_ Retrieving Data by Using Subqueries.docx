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16: Retrieving Data by Using Subqueries</w:t>
      </w:r>
    </w:p>
    <w:p/>
    <w:p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16: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</w:t>
      </w:r>
      <w:r>
        <w:rPr/>
        <w:t xml:space="preserve"> </w:t>
      </w:r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covers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topics:</w:t>
      </w:r>
    </w:p>
    <w:p>
      <w:r>
        <w:rPr>
          <w:sz w:val="22"/>
        </w:rPr>
        <w:t>Creating</w:t>
      </w:r>
      <w:r>
        <w:rPr>
          <w:sz w:val="22"/>
        </w:rPr>
        <w:t xml:space="preserve"> </w:t>
      </w:r>
      <w:r>
        <w:rPr>
          <w:sz w:val="22"/>
        </w:rPr>
        <w:t>multiple-column</w:t>
      </w:r>
      <w:r>
        <w:rPr>
          <w:sz w:val="22"/>
        </w:rPr>
        <w:t xml:space="preserve"> </w:t>
      </w:r>
      <w:r>
        <w:rPr>
          <w:sz w:val="22"/>
        </w:rPr>
        <w:t>subqueries</w:t>
      </w:r>
    </w:p>
    <w:p>
      <w:r>
        <w:rPr>
          <w:sz w:val="22"/>
        </w:rPr>
        <w:t>Writing</w:t>
      </w:r>
      <w:r>
        <w:rPr>
          <w:sz w:val="22"/>
        </w:rPr>
        <w:t xml:space="preserve"> </w:t>
      </w:r>
      <w:r>
        <w:rPr>
          <w:sz w:val="22"/>
        </w:rPr>
        <w:t>correlated</w:t>
      </w:r>
      <w:r>
        <w:rPr>
          <w:sz w:val="22"/>
        </w:rPr>
        <w:t xml:space="preserve"> </w:t>
      </w:r>
      <w:r>
        <w:rPr>
          <w:sz w:val="22"/>
        </w:rPr>
        <w:t>subqueries</w:t>
      </w:r>
    </w:p>
    <w:p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EXISTS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operator</w:t>
      </w:r>
    </w:p>
    <w:p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scalar</w:t>
      </w:r>
      <w:r>
        <w:rPr>
          <w:sz w:val="22"/>
        </w:rPr>
        <w:t xml:space="preserve"> </w:t>
      </w:r>
      <w:r>
        <w:rPr>
          <w:sz w:val="22"/>
        </w:rPr>
        <w:t>subqueries</w:t>
      </w:r>
    </w:p>
    <w:p>
      <w:r>
        <w:rPr/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WITH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16-1:</w:t>
      </w:r>
      <w:r>
        <w:rPr/>
        <w:t xml:space="preserve"> </w:t>
      </w:r>
      <w:r>
        <w:rPr/>
        <w:t>Retrieving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Subqueries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write</w:t>
      </w:r>
      <w:r>
        <w:rPr/>
        <w:t xml:space="preserve"> </w:t>
      </w:r>
      <w:r>
        <w:rPr/>
        <w:t>multiple-column,</w:t>
      </w:r>
      <w:r>
        <w:rPr/>
        <w:t xml:space="preserve"> </w:t>
      </w:r>
      <w:r>
        <w:rPr/>
        <w:t>correlated,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scalar</w:t>
      </w:r>
      <w:r>
        <w:rPr/>
        <w:t xml:space="preserve"> </w:t>
      </w:r>
      <w:r>
        <w:rPr/>
        <w:t>subqueries.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also</w:t>
      </w:r>
      <w:r>
        <w:rPr/>
        <w:t xml:space="preserve"> </w:t>
      </w:r>
      <w:r>
        <w:rPr/>
        <w:t>so</w:t>
      </w:r>
      <w:r>
        <w:rPr/>
        <w:t>lve</w:t>
      </w:r>
      <w:r>
        <w:rPr/>
        <w:t xml:space="preserve"> problems by writing the </w:t>
      </w:r>
      <w:r>
        <w:rPr>
          <w:rFonts w:ascii="Courier New" w:hAnsi="Courier New"/>
        </w:rPr>
        <w:t>WITH</w:t>
      </w:r>
      <w:r>
        <w:rPr>
          <w:rFonts w:ascii="Courier New" w:hAnsi="Courier New"/>
        </w:rPr>
        <w:t xml:space="preserve"> </w:t>
      </w:r>
      <w:r>
        <w:rPr/>
        <w:t>clause.</w:t>
      </w:r>
    </w:p>
    <w:p/>
    <w:p>
      <w:r>
        <w:rPr/>
        <w:t>Tasks</w:t>
      </w:r>
    </w:p>
    <w:p>
      <w:r>
        <w:rPr/>
      </w:r>
      <w:r>
        <w:rPr/>
      </w:r>
      <w:r>
        <w:rPr>
          <w:sz w:val="22"/>
        </w:rPr>
        <w:t>Write a query to display the last name, department number, and salary of any emplo</w:t>
      </w:r>
      <w:r>
        <w:rPr>
          <w:sz w:val="22"/>
        </w:rPr>
        <w:t>yee</w:t>
      </w:r>
      <w:r>
        <w:rPr>
          <w:sz w:val="22"/>
        </w:rPr>
        <w:t xml:space="preserve"> whose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both</w:t>
      </w:r>
      <w:r>
        <w:rPr>
          <w:sz w:val="22"/>
        </w:rPr>
        <w:t xml:space="preserve"> </w:t>
      </w:r>
      <w:r>
        <w:rPr>
          <w:sz w:val="22"/>
        </w:rPr>
        <w:t>match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employee who earns a commission.</w:t>
      </w:r>
    </w:p>
    <w:p/>
    <w:p/>
    <w:p/>
    <w:p/>
    <w:p/>
    <w:p/>
    <w:p/>
    <w:p/>
    <w:p/>
    <w:p/>
    <w:p/>
    <w:p/>
    <w:p/>
    <w:p/>
    <w:p>
      <w:r>
        <w:rPr>
          <w:b/>
          <w:sz w:val="22"/>
        </w:rPr>
        <w:t>…</w:t>
      </w:r>
    </w:p>
    <w:p/>
    <w:p>
      <w:r>
        <w:rPr/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whose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and</w:t>
      </w:r>
    </w:p>
    <w:p>
      <w:r>
        <w:rPr>
          <w:rFonts w:ascii="Courier New" w:hAnsi="Courier New"/>
        </w:rPr>
        <w:t>job_ID</w:t>
      </w:r>
      <w:r>
        <w:rPr>
          <w:rFonts w:ascii="Courier New" w:hAnsi="Courier New"/>
        </w:rPr>
        <w:t xml:space="preserve"> </w:t>
      </w:r>
      <w:r>
        <w:rPr/>
        <w:t>match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salary</w:t>
      </w:r>
      <w:r>
        <w:rPr/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job_ID</w:t>
      </w:r>
      <w:r>
        <w:rPr>
          <w:rFonts w:ascii="Courier New" w:hAnsi="Courier New"/>
        </w:rPr>
        <w:t xml:space="preserve"> </w:t>
      </w:r>
      <w:r>
        <w:rPr/>
        <w:t>of</w:t>
      </w:r>
      <w:r>
        <w:rPr/>
        <w:t xml:space="preserve"> </w:t>
      </w:r>
      <w:r>
        <w:rPr/>
        <w:t>any</w:t>
      </w:r>
      <w:r>
        <w:rPr/>
        <w:t xml:space="preserve"> </w:t>
      </w:r>
      <w:r>
        <w:rPr/>
        <w:t>employee</w:t>
      </w:r>
      <w:r>
        <w:rPr/>
        <w:t xml:space="preserve"> </w:t>
      </w:r>
      <w:r>
        <w:rPr/>
        <w:t>located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location</w:t>
      </w:r>
      <w:r>
        <w:rPr/>
        <w:t xml:space="preserve"> </w:t>
      </w:r>
      <w:r>
        <w:rPr>
          <w:rFonts w:ascii="Courier New" w:hAnsi="Courier New"/>
        </w:rPr>
        <w:t>ID</w:t>
      </w:r>
      <w:r>
        <w:rPr>
          <w:rFonts w:ascii="Courier New" w:hAnsi="Courier New"/>
        </w:rPr>
        <w:t xml:space="preserve"> </w:t>
      </w:r>
      <w:r>
        <w:rPr/>
        <w:t>1700.</w:t>
      </w:r>
    </w:p>
    <w:p>
      <w:r>
        <w:rPr/>
      </w:r>
    </w:p>
    <w:p>
      <w:r>
        <w:rPr>
          <w:b/>
          <w:sz w:val="22"/>
        </w:rPr>
        <w:t>…</w:t>
      </w:r>
    </w:p>
    <w:p/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</w:t>
      </w:r>
      <w:r>
        <w:rPr>
          <w:sz w:val="22"/>
        </w:rPr>
        <w:t>e</w:t>
      </w:r>
      <w:r>
        <w:rPr>
          <w:sz w:val="22"/>
        </w:rPr>
        <w:t xml:space="preserve"> the same salary and </w:t>
      </w:r>
      <w:r>
        <w:rPr>
          <w:rFonts w:ascii="Courier New" w:hAnsi="Courier New"/>
          <w:sz w:val="22"/>
        </w:rPr>
        <w:t>manager_ID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 Kochhar.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Do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display</w:t>
      </w:r>
      <w:r>
        <w:rPr/>
        <w:t xml:space="preserve"> </w:t>
      </w:r>
      <w:r>
        <w:rPr/>
        <w:t>Kochhar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result</w:t>
      </w:r>
      <w:r>
        <w:rPr/>
        <w:t xml:space="preserve"> </w:t>
      </w:r>
      <w:r>
        <w:rPr/>
        <w:t>set.</w:t>
      </w:r>
    </w:p>
    <w:p>
      <w:r>
        <w:rPr/>
      </w:r>
    </w:p>
    <w:p/>
    <w:p>
      <w:r>
        <w:rPr>
          <w:sz w:val="22"/>
        </w:rPr>
        <w:t xml:space="preserve">Create a query to display the employees who earn a salary that is higher than the salary </w:t>
      </w:r>
      <w:r>
        <w:rPr>
          <w:sz w:val="22"/>
        </w:rPr>
        <w:t>of</w:t>
      </w:r>
      <w:r>
        <w:rPr>
          <w:sz w:val="22"/>
        </w:rPr>
        <w:t xml:space="preserve"> 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sales</w:t>
      </w:r>
      <w:r>
        <w:rPr>
          <w:sz w:val="22"/>
        </w:rPr>
        <w:t xml:space="preserve"> </w:t>
      </w:r>
      <w:r>
        <w:rPr>
          <w:sz w:val="22"/>
        </w:rPr>
        <w:t>managers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JOB_ID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'SA_MAN'</w:t>
      </w:r>
      <w:r>
        <w:rPr>
          <w:sz w:val="22"/>
        </w:rPr>
        <w:t>).</w:t>
      </w:r>
      <w:r>
        <w:rPr>
          <w:sz w:val="22"/>
        </w:rPr>
        <w:t xml:space="preserve"> </w:t>
      </w:r>
      <w:r>
        <w:rPr>
          <w:sz w:val="22"/>
        </w:rPr>
        <w:t>Sort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high</w:t>
      </w:r>
      <w:r>
        <w:rPr>
          <w:sz w:val="22"/>
        </w:rPr>
        <w:t>est</w:t>
      </w:r>
      <w:r>
        <w:rPr>
          <w:sz w:val="22"/>
        </w:rPr>
        <w:t xml:space="preserve"> to the lowest.</w:t>
      </w:r>
    </w:p>
    <w:p/>
    <w:p>
      <w:r>
        <w:rPr/>
      </w:r>
    </w:p>
    <w:p/>
    <w:p>
      <w:r>
        <w:rPr/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employee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those</w:t>
      </w:r>
      <w:r>
        <w:rPr>
          <w:sz w:val="22"/>
        </w:rPr>
        <w:t xml:space="preserve"> employees who live in cities the names of which begin with </w:t>
      </w:r>
      <w:r>
        <w:rPr>
          <w:i/>
          <w:sz w:val="22"/>
        </w:rPr>
        <w:t>T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Write a query to find all employees who earn more than the average salary in th</w:t>
      </w:r>
      <w:r>
        <w:rPr>
          <w:sz w:val="22"/>
        </w:rPr>
        <w:t>eir</w:t>
      </w:r>
      <w:r>
        <w:rPr>
          <w:sz w:val="22"/>
        </w:rPr>
        <w:t xml:space="preserve"> departments. Display the last name, salary, department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 xml:space="preserve">, and the average salary for </w:t>
      </w:r>
      <w:r>
        <w:rPr>
          <w:sz w:val="22"/>
        </w:rPr>
        <w:t>the</w:t>
      </w:r>
      <w:r>
        <w:rPr>
          <w:sz w:val="22"/>
        </w:rPr>
        <w:t xml:space="preserve"> department.</w:t>
      </w:r>
      <w:r>
        <w:rPr>
          <w:sz w:val="22"/>
        </w:rPr>
        <w:t xml:space="preserve"> </w:t>
      </w:r>
      <w:r>
        <w:rPr>
          <w:sz w:val="22"/>
        </w:rPr>
        <w:t>Sort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average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round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two</w:t>
      </w:r>
      <w:r>
        <w:rPr>
          <w:sz w:val="22"/>
        </w:rPr>
        <w:t xml:space="preserve"> </w:t>
      </w:r>
      <w:r>
        <w:rPr>
          <w:sz w:val="22"/>
        </w:rPr>
        <w:t>decimals.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aliases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</w:t>
      </w:r>
      <w:r>
        <w:rPr>
          <w:sz w:val="22"/>
        </w:rPr>
        <w:t>lumns</w:t>
      </w:r>
      <w:r>
        <w:rPr>
          <w:sz w:val="22"/>
        </w:rPr>
        <w:t xml:space="preserve"> retrieved by the query as shown in the sample output.</w:t>
      </w:r>
    </w:p>
    <w:p>
      <w:r>
        <w:rPr>
          <w:b/>
          <w:sz w:val="22"/>
        </w:rPr>
        <w:t>…</w:t>
      </w:r>
    </w:p>
    <w:p/>
    <w:p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supervisors.</w:t>
      </w:r>
    </w:p>
    <w:p>
      <w:r>
        <w:rPr>
          <w:sz w:val="22"/>
        </w:rPr>
        <w:t>First,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NOT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EXISTS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operator.</w:t>
      </w:r>
    </w:p>
    <w:p>
      <w:r>
        <w:rPr/>
      </w:r>
    </w:p>
    <w:p>
      <w:r>
        <w:rPr>
          <w:b/>
          <w:sz w:val="22"/>
        </w:rPr>
        <w:t>…</w:t>
      </w:r>
    </w:p>
    <w:p>
      <w:r>
        <w:rPr/>
      </w:r>
      <w:r>
        <w:rPr/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done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NOT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operator?</w:t>
      </w:r>
      <w:r>
        <w:rPr>
          <w:sz w:val="22"/>
        </w:rPr>
        <w:t xml:space="preserve"> </w:t>
      </w:r>
      <w:r>
        <w:rPr>
          <w:sz w:val="22"/>
        </w:rPr>
        <w:t>How,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why</w:t>
      </w:r>
      <w:r>
        <w:rPr>
          <w:sz w:val="22"/>
        </w:rPr>
        <w:t xml:space="preserve"> </w:t>
      </w:r>
      <w:r>
        <w:rPr>
          <w:sz w:val="22"/>
        </w:rPr>
        <w:t>not?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not,</w:t>
      </w:r>
      <w:r>
        <w:rPr>
          <w:sz w:val="22"/>
        </w:rPr>
        <w:t xml:space="preserve"> </w:t>
      </w:r>
      <w:r>
        <w:rPr>
          <w:sz w:val="22"/>
        </w:rPr>
        <w:t>try</w:t>
      </w:r>
      <w:r>
        <w:rPr>
          <w:sz w:val="22"/>
        </w:rPr>
        <w:t xml:space="preserve"> </w:t>
      </w:r>
      <w:r>
        <w:rPr>
          <w:sz w:val="22"/>
        </w:rPr>
        <w:t>out</w:t>
      </w:r>
      <w:r>
        <w:rPr>
          <w:sz w:val="22"/>
        </w:rPr>
        <w:t xml:space="preserve"> </w:t>
      </w:r>
      <w:r>
        <w:rPr>
          <w:sz w:val="22"/>
        </w:rPr>
        <w:t>usi</w:t>
      </w:r>
      <w:r>
        <w:rPr>
          <w:sz w:val="22"/>
        </w:rPr>
        <w:t>ng</w:t>
      </w:r>
      <w:r>
        <w:rPr>
          <w:sz w:val="22"/>
        </w:rPr>
        <w:t xml:space="preserve"> another solution.</w:t>
      </w:r>
    </w:p>
    <w:p>
      <w:r>
        <w:rPr/>
      </w:r>
    </w:p>
    <w:p>
      <w:r>
        <w:rPr>
          <w:b/>
          <w:sz w:val="22"/>
        </w:rPr>
        <w:t>…</w:t>
      </w:r>
    </w:p>
    <w:p/>
    <w:p>
      <w:r>
        <w:rPr/>
      </w:r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earn</w:t>
      </w:r>
      <w:r>
        <w:rPr>
          <w:sz w:val="22"/>
        </w:rPr>
        <w:t xml:space="preserve"> </w:t>
      </w:r>
      <w:r>
        <w:rPr>
          <w:sz w:val="22"/>
        </w:rPr>
        <w:t>less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avera</w:t>
      </w:r>
      <w:r>
        <w:rPr>
          <w:sz w:val="22"/>
        </w:rPr>
        <w:t>ge</w:t>
      </w:r>
      <w:r>
        <w:rPr>
          <w:sz w:val="22"/>
        </w:rPr>
        <w:t xml:space="preserve"> salary in their departments.</w:t>
      </w:r>
    </w:p>
    <w:p>
      <w:r>
        <w:rPr>
          <w:b/>
          <w:sz w:val="22"/>
        </w:rPr>
        <w:t>…</w:t>
      </w:r>
    </w:p>
    <w:p/>
    <w:p>
      <w:r>
        <w:rPr/>
      </w:r>
      <w:r>
        <w:rPr/>
      </w:r>
      <w:r>
        <w:rPr/>
      </w:r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cowork</w:t>
      </w:r>
      <w:r>
        <w:rPr>
          <w:sz w:val="22"/>
        </w:rPr>
        <w:t>ers</w:t>
      </w:r>
      <w:r>
        <w:rPr>
          <w:sz w:val="22"/>
        </w:rPr>
        <w:t xml:space="preserve"> in their departments with later hire dates but higher salaries.</w:t>
      </w:r>
    </w:p>
    <w:p/>
    <w:p/>
    <w:p/>
    <w:p/>
    <w:p/>
    <w:p/>
    <w:p/>
    <w:p/>
    <w:p/>
    <w:p/>
    <w:p/>
    <w:p/>
    <w:p/>
    <w:p/>
    <w:p/>
    <w:p/>
    <w:p>
      <w:r>
        <w:rPr>
          <w:b/>
          <w:sz w:val="22"/>
        </w:rPr>
        <w:t>…</w:t>
      </w:r>
    </w:p>
    <w:p/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employee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</w:t>
      </w:r>
      <w:r>
        <w:rPr>
          <w:sz w:val="22"/>
        </w:rPr>
        <w:t>e</w:t>
      </w:r>
      <w:r>
        <w:rPr>
          <w:sz w:val="22"/>
        </w:rPr>
        <w:t xml:space="preserve"> </w:t>
      </w:r>
      <w:r>
        <w:rPr>
          <w:sz w:val="22"/>
        </w:rPr>
        <w:t>employees.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Use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scalar</w:t>
      </w:r>
      <w:r>
        <w:rPr/>
        <w:t xml:space="preserve"> </w:t>
      </w:r>
      <w:r>
        <w:rPr/>
        <w:t>subquery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retrieve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department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SELECT</w:t>
      </w:r>
      <w:r>
        <w:rPr>
          <w:rFonts w:ascii="Courier New" w:hAnsi="Courier New"/>
        </w:rPr>
        <w:t xml:space="preserve"> </w:t>
      </w:r>
      <w:r>
        <w:rPr/>
        <w:t>statement.</w:t>
      </w:r>
    </w:p>
    <w:p/>
    <w:p>
      <w:r>
        <w:rPr/>
      </w:r>
    </w:p>
    <w:p>
      <w:r>
        <w:rPr>
          <w:b/>
          <w:sz w:val="22"/>
        </w:rPr>
        <w:t>…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Write a query to display the department names of those departments whose total sa</w:t>
      </w:r>
      <w:r>
        <w:rPr>
          <w:sz w:val="22"/>
        </w:rPr>
        <w:t>lary</w:t>
      </w:r>
      <w:r>
        <w:rPr>
          <w:sz w:val="22"/>
        </w:rPr>
        <w:t xml:space="preserve"> cost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above</w:t>
      </w:r>
      <w:r>
        <w:rPr>
          <w:sz w:val="22"/>
        </w:rPr>
        <w:t xml:space="preserve"> </w:t>
      </w:r>
      <w:r>
        <w:rPr>
          <w:sz w:val="22"/>
        </w:rPr>
        <w:t>one-eighth</w:t>
      </w:r>
      <w:r>
        <w:rPr>
          <w:sz w:val="22"/>
        </w:rPr>
        <w:t xml:space="preserve"> </w:t>
      </w:r>
      <w:r>
        <w:rPr>
          <w:sz w:val="22"/>
        </w:rPr>
        <w:t>(1/8)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total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cost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whole</w:t>
      </w:r>
      <w:r>
        <w:rPr>
          <w:sz w:val="22"/>
        </w:rPr>
        <w:t xml:space="preserve"> </w:t>
      </w:r>
      <w:r>
        <w:rPr>
          <w:sz w:val="22"/>
        </w:rPr>
        <w:t>company.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WITH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clause to write this query. Name the query </w:t>
      </w:r>
      <w:r>
        <w:rPr>
          <w:rFonts w:ascii="Courier New" w:hAnsi="Courier New"/>
          <w:sz w:val="22"/>
        </w:rPr>
        <w:t>SUMMARY</w:t>
      </w:r>
      <w:r>
        <w:rPr>
          <w:sz w:val="22"/>
        </w:rPr>
        <w:t>.</w:t>
      </w:r>
    </w:p>
    <w:p>
      <w:r>
        <w:rPr/>
      </w:r>
    </w:p>
    <w:p/>
    <w:p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16-1:</w:t>
      </w:r>
      <w:r>
        <w:rPr/>
        <w:t xml:space="preserve"> </w:t>
      </w:r>
      <w:r>
        <w:rPr/>
        <w:t>Retrieving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Subqueries</w:t>
      </w:r>
    </w:p>
    <w:p>
      <w:r>
        <w:rPr/>
      </w:r>
    </w:p>
    <w:p/>
    <w:p>
      <w:r>
        <w:rPr/>
        <w:t>Solution</w:t>
      </w:r>
    </w:p>
    <w:p>
      <w:r>
        <w:rPr/>
      </w:r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number,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emplo</w:t>
      </w:r>
      <w:r>
        <w:rPr>
          <w:sz w:val="22"/>
        </w:rPr>
        <w:t>yee</w:t>
      </w:r>
      <w:r>
        <w:rPr>
          <w:sz w:val="22"/>
        </w:rPr>
        <w:t xml:space="preserve"> whose department number and salary match the department number and salary of a</w:t>
      </w:r>
      <w:r>
        <w:rPr>
          <w:sz w:val="22"/>
        </w:rPr>
        <w:t>ny</w:t>
      </w:r>
      <w:r>
        <w:rPr>
          <w:sz w:val="22"/>
        </w:rPr>
        <w:t xml:space="preserve"> employee who earns a commission.</w:t>
      </w:r>
    </w:p>
    <w:p/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whose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and</w:t>
      </w:r>
    </w:p>
    <w:p>
      <w:r>
        <w:rPr/>
      </w:r>
      <w:r>
        <w:rPr>
          <w:rFonts w:ascii="Courier New" w:hAnsi="Courier New"/>
        </w:rPr>
        <w:t>job_ID</w:t>
      </w:r>
      <w:r>
        <w:rPr>
          <w:rFonts w:ascii="Courier New" w:hAnsi="Courier New"/>
        </w:rPr>
        <w:t xml:space="preserve"> </w:t>
      </w:r>
      <w:r>
        <w:rPr/>
        <w:t>match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salary</w:t>
      </w:r>
      <w:r>
        <w:rPr/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job_ID</w:t>
      </w:r>
      <w:r>
        <w:rPr>
          <w:rFonts w:ascii="Courier New" w:hAnsi="Courier New"/>
        </w:rPr>
        <w:t xml:space="preserve"> </w:t>
      </w:r>
      <w:r>
        <w:rPr/>
        <w:t>of</w:t>
      </w:r>
      <w:r>
        <w:rPr/>
        <w:t xml:space="preserve"> </w:t>
      </w:r>
      <w:r>
        <w:rPr/>
        <w:t>any</w:t>
      </w:r>
      <w:r>
        <w:rPr/>
        <w:t xml:space="preserve"> </w:t>
      </w:r>
      <w:r>
        <w:rPr/>
        <w:t>employee</w:t>
      </w:r>
      <w:r>
        <w:rPr/>
        <w:t xml:space="preserve"> </w:t>
      </w:r>
      <w:r>
        <w:rPr/>
        <w:t>located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location</w:t>
      </w:r>
      <w:r>
        <w:rPr/>
        <w:t xml:space="preserve"> </w:t>
      </w:r>
      <w:r>
        <w:rPr>
          <w:rFonts w:ascii="Courier New" w:hAnsi="Courier New"/>
        </w:rPr>
        <w:t>ID</w:t>
      </w:r>
      <w:r>
        <w:rPr>
          <w:rFonts w:ascii="Courier New" w:hAnsi="Courier New"/>
        </w:rPr>
        <w:t xml:space="preserve"> </w:t>
      </w:r>
      <w:r>
        <w:rPr/>
        <w:t>1700.</w:t>
      </w:r>
    </w:p>
    <w:p>
      <w:r>
        <w:rPr/>
      </w:r>
    </w:p>
    <w:p/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the same salary and </w:t>
      </w:r>
      <w:r>
        <w:rPr>
          <w:rFonts w:ascii="Courier New" w:hAnsi="Courier New"/>
          <w:sz w:val="22"/>
        </w:rPr>
        <w:t>manager_ID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 Kochhar.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Do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display</w:t>
      </w:r>
      <w:r>
        <w:rPr/>
        <w:t xml:space="preserve"> </w:t>
      </w:r>
      <w:r>
        <w:rPr/>
        <w:t>Kochhar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result</w:t>
      </w:r>
      <w:r>
        <w:rPr/>
        <w:t xml:space="preserve"> </w:t>
      </w:r>
      <w:r>
        <w:rPr/>
        <w:t>set.</w:t>
      </w:r>
    </w:p>
    <w:p>
      <w:r>
        <w:rPr/>
      </w:r>
    </w:p>
    <w:p/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 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employees who earn</w:t>
      </w:r>
      <w:r>
        <w:rPr>
          <w:sz w:val="22"/>
        </w:rPr>
        <w:t xml:space="preserve"> </w:t>
      </w:r>
      <w:r>
        <w:rPr>
          <w:sz w:val="22"/>
        </w:rPr>
        <w:t>a salary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is higher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sales</w:t>
      </w:r>
      <w:r>
        <w:rPr>
          <w:sz w:val="22"/>
        </w:rPr>
        <w:t xml:space="preserve"> </w:t>
      </w:r>
      <w:r>
        <w:rPr>
          <w:sz w:val="22"/>
        </w:rPr>
        <w:t>managers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JOB_ID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'SA_MAN'</w:t>
      </w:r>
      <w:r>
        <w:rPr>
          <w:sz w:val="22"/>
        </w:rPr>
        <w:t>).</w:t>
      </w:r>
      <w:r>
        <w:rPr>
          <w:sz w:val="22"/>
        </w:rPr>
        <w:t xml:space="preserve"> </w:t>
      </w:r>
      <w:r>
        <w:rPr>
          <w:sz w:val="22"/>
        </w:rPr>
        <w:t>Sort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high</w:t>
      </w:r>
      <w:r>
        <w:rPr>
          <w:sz w:val="22"/>
        </w:rPr>
        <w:t>est</w:t>
      </w:r>
      <w:r>
        <w:rPr>
          <w:sz w:val="22"/>
        </w:rPr>
        <w:t xml:space="preserve"> to the lowest.</w:t>
      </w:r>
    </w:p>
    <w:p/>
    <w:p>
      <w:r>
        <w:rPr/>
      </w:r>
    </w:p>
    <w:p/>
    <w:p>
      <w:r>
        <w:rPr/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employee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those</w:t>
      </w:r>
      <w:r>
        <w:rPr>
          <w:sz w:val="22"/>
        </w:rPr>
        <w:t xml:space="preserve"> employees who live in cities the names of which begin with </w:t>
      </w:r>
      <w:r>
        <w:rPr>
          <w:i/>
          <w:sz w:val="22"/>
        </w:rPr>
        <w:t>T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Write a query to find all employees who earn more than the average salary in th</w:t>
      </w:r>
      <w:r>
        <w:rPr>
          <w:sz w:val="22"/>
        </w:rPr>
        <w:t>eir</w:t>
      </w:r>
      <w:r>
        <w:rPr>
          <w:sz w:val="22"/>
        </w:rPr>
        <w:t xml:space="preserve"> departments. Display the last name, salary, department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 xml:space="preserve">, and the average salary for </w:t>
      </w:r>
      <w:r>
        <w:rPr>
          <w:sz w:val="22"/>
        </w:rPr>
        <w:t>the</w:t>
      </w:r>
      <w:r>
        <w:rPr>
          <w:sz w:val="22"/>
        </w:rPr>
        <w:t xml:space="preserve"> department.</w:t>
      </w:r>
      <w:r>
        <w:rPr>
          <w:sz w:val="22"/>
        </w:rPr>
        <w:t xml:space="preserve"> </w:t>
      </w:r>
      <w:r>
        <w:rPr>
          <w:sz w:val="22"/>
        </w:rPr>
        <w:t>Sort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average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round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two</w:t>
      </w:r>
      <w:r>
        <w:rPr>
          <w:sz w:val="22"/>
        </w:rPr>
        <w:t xml:space="preserve"> </w:t>
      </w:r>
      <w:r>
        <w:rPr>
          <w:sz w:val="22"/>
        </w:rPr>
        <w:t>decimals.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aliases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retrieved by the query as shown in the sample output.</w:t>
      </w:r>
    </w:p>
    <w:p/>
    <w:p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supervisors.</w:t>
      </w:r>
    </w:p>
    <w:p>
      <w:r>
        <w:rPr>
          <w:sz w:val="22"/>
        </w:rPr>
        <w:t>First,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NOT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EXISTS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operator.</w:t>
      </w:r>
    </w:p>
    <w:p>
      <w:r>
        <w:rPr/>
      </w:r>
    </w:p>
    <w:p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done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NOT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operator?</w:t>
      </w:r>
      <w:r>
        <w:rPr>
          <w:sz w:val="22"/>
        </w:rPr>
        <w:t xml:space="preserve"> </w:t>
      </w:r>
      <w:r>
        <w:rPr>
          <w:sz w:val="22"/>
        </w:rPr>
        <w:t>How,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why</w:t>
      </w:r>
      <w:r>
        <w:rPr>
          <w:sz w:val="22"/>
        </w:rPr>
        <w:t xml:space="preserve"> </w:t>
      </w:r>
      <w:r>
        <w:rPr>
          <w:sz w:val="22"/>
        </w:rPr>
        <w:t>not?</w:t>
      </w:r>
    </w:p>
    <w:p>
      <w:r>
        <w:rPr/>
      </w:r>
    </w:p>
    <w:p/>
    <w:p>
      <w:r>
        <w:rPr/>
      </w:r>
      <w:r>
        <w:rPr/>
        <w:t>This</w:t>
      </w:r>
      <w:r>
        <w:rPr/>
        <w:t xml:space="preserve"> </w:t>
      </w:r>
      <w:r>
        <w:rPr/>
        <w:t>alternative</w:t>
      </w:r>
      <w:r>
        <w:rPr/>
        <w:t xml:space="preserve"> </w:t>
      </w:r>
      <w:r>
        <w:rPr/>
        <w:t>solution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good</w:t>
      </w:r>
      <w:r>
        <w:rPr/>
        <w:t xml:space="preserve"> </w:t>
      </w:r>
      <w:r>
        <w:rPr/>
        <w:t>one.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subquery</w:t>
      </w:r>
      <w:r>
        <w:rPr/>
        <w:t xml:space="preserve"> </w:t>
      </w:r>
      <w:r>
        <w:rPr/>
        <w:t>picks</w:t>
      </w:r>
      <w:r>
        <w:rPr/>
        <w:t xml:space="preserve"> </w:t>
      </w:r>
      <w:r>
        <w:rPr/>
        <w:t>up</w:t>
      </w:r>
      <w:r>
        <w:rPr/>
        <w:t xml:space="preserve"> </w:t>
      </w:r>
      <w:r>
        <w:rPr/>
        <w:t xml:space="preserve">a </w:t>
      </w:r>
      <w:r>
        <w:rPr>
          <w:rFonts w:ascii="Courier New" w:hAnsi="Courier New"/>
        </w:rPr>
        <w:t>NULL</w:t>
      </w:r>
      <w:r>
        <w:rPr>
          <w:rFonts w:ascii="Courier New" w:hAnsi="Courier New"/>
        </w:rPr>
        <w:t xml:space="preserve"> </w:t>
      </w:r>
      <w:r>
        <w:rPr/>
        <w:t>value,</w:t>
      </w:r>
      <w:r>
        <w:rPr/>
        <w:t xml:space="preserve"> </w:t>
      </w:r>
      <w:r>
        <w:rPr/>
        <w:t>so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entire query returns no rows. The reason is that all conditions that compare a </w:t>
      </w:r>
      <w:r>
        <w:rPr>
          <w:rFonts w:ascii="Courier New" w:hAnsi="Courier New"/>
        </w:rPr>
        <w:t>NULL</w:t>
      </w:r>
      <w:r>
        <w:rPr>
          <w:rFonts w:ascii="Courier New" w:hAnsi="Courier New"/>
        </w:rPr>
        <w:t xml:space="preserve"> </w:t>
      </w:r>
      <w:r>
        <w:rPr/>
        <w:t xml:space="preserve">value result in </w:t>
      </w:r>
      <w:r>
        <w:rPr>
          <w:rFonts w:ascii="Courier New" w:hAnsi="Courier New"/>
        </w:rPr>
        <w:t>NULL</w:t>
      </w:r>
      <w:r>
        <w:rPr/>
        <w:t xml:space="preserve">. Whenever </w:t>
      </w:r>
      <w:r>
        <w:rPr>
          <w:rFonts w:ascii="Courier New" w:hAnsi="Courier New"/>
        </w:rPr>
        <w:t>NULL</w:t>
      </w:r>
      <w:r>
        <w:rPr>
          <w:rFonts w:ascii="Courier New" w:hAnsi="Courier New"/>
        </w:rPr>
        <w:t xml:space="preserve"> </w:t>
      </w:r>
      <w:r>
        <w:rPr/>
        <w:t xml:space="preserve">values are likely to be part of the value set, </w:t>
      </w:r>
      <w:r>
        <w:rPr>
          <w:i/>
        </w:rPr>
        <w:t>do</w:t>
      </w:r>
      <w:r>
        <w:rPr>
          <w:i/>
        </w:rPr>
        <w:t xml:space="preserve"> not </w:t>
      </w:r>
      <w:r>
        <w:rPr/>
        <w:t xml:space="preserve">use </w:t>
      </w:r>
      <w:r>
        <w:rPr>
          <w:rFonts w:ascii="Courier New" w:hAnsi="Courier New"/>
        </w:rPr>
        <w:t>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/>
        <w:t xml:space="preserve">as a substitute for </w:t>
      </w:r>
      <w:r>
        <w:rPr>
          <w:rFonts w:ascii="Courier New" w:hAnsi="Courier New"/>
        </w:rPr>
        <w:t>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EXISTS</w:t>
      </w:r>
      <w:r>
        <w:rPr/>
        <w:t xml:space="preserve">. A much better solution would be </w:t>
      </w:r>
      <w:r>
        <w:rPr/>
        <w:t>a</w:t>
      </w:r>
      <w:r>
        <w:rPr/>
        <w:t xml:space="preserve"> subquery like the following: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earn</w:t>
      </w:r>
      <w:r>
        <w:rPr>
          <w:sz w:val="22"/>
        </w:rPr>
        <w:t xml:space="preserve"> </w:t>
      </w:r>
      <w:r>
        <w:rPr>
          <w:sz w:val="22"/>
        </w:rPr>
        <w:t>less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avera</w:t>
      </w:r>
      <w:r>
        <w:rPr>
          <w:sz w:val="22"/>
        </w:rPr>
        <w:t>ge</w:t>
      </w:r>
      <w:r>
        <w:rPr>
          <w:sz w:val="22"/>
        </w:rPr>
        <w:t xml:space="preserve"> salary in their departments.</w:t>
      </w:r>
    </w:p>
    <w:p/>
    <w:p>
      <w:r>
        <w:rPr/>
      </w:r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coworkers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their departments with later hire dates but higher salaries.</w:t>
      </w:r>
    </w:p>
    <w:p/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employee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ll</w:t>
      </w:r>
      <w:r>
        <w:rPr>
          <w:sz w:val="22"/>
        </w:rPr>
        <w:t xml:space="preserve"> </w:t>
      </w:r>
      <w:r>
        <w:rPr>
          <w:sz w:val="22"/>
        </w:rPr>
        <w:t>employees.</w:t>
      </w:r>
    </w:p>
    <w:p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Use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scalar</w:t>
      </w:r>
      <w:r>
        <w:rPr/>
        <w:t xml:space="preserve"> </w:t>
      </w:r>
      <w:r>
        <w:rPr/>
        <w:t>subquery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retrieve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department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SELECT</w:t>
      </w:r>
      <w:r>
        <w:rPr>
          <w:rFonts w:ascii="Courier New" w:hAnsi="Courier New"/>
        </w:rPr>
        <w:t xml:space="preserve"> </w:t>
      </w:r>
      <w:r>
        <w:rPr/>
        <w:t>statement.</w:t>
      </w:r>
    </w:p>
    <w:p/>
    <w:p>
      <w:r>
        <w:rPr/>
      </w:r>
    </w:p>
    <w:p/>
    <w:p>
      <w:r>
        <w:rPr/>
      </w:r>
      <w:r>
        <w:rPr>
          <w:sz w:val="22"/>
        </w:rPr>
        <w:t>Write a query to display the department names of those departments whose total sa</w:t>
      </w:r>
      <w:r>
        <w:rPr>
          <w:sz w:val="22"/>
        </w:rPr>
        <w:t>lary</w:t>
      </w:r>
      <w:r>
        <w:rPr>
          <w:sz w:val="22"/>
        </w:rPr>
        <w:t xml:space="preserve"> cost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above</w:t>
      </w:r>
      <w:r>
        <w:rPr>
          <w:sz w:val="22"/>
        </w:rPr>
        <w:t xml:space="preserve"> </w:t>
      </w:r>
      <w:r>
        <w:rPr>
          <w:sz w:val="22"/>
        </w:rPr>
        <w:t>one-eighth</w:t>
      </w:r>
      <w:r>
        <w:rPr>
          <w:sz w:val="22"/>
        </w:rPr>
        <w:t xml:space="preserve"> </w:t>
      </w:r>
      <w:r>
        <w:rPr>
          <w:sz w:val="22"/>
        </w:rPr>
        <w:t>(1/8)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total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cost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whole</w:t>
      </w:r>
      <w:r>
        <w:rPr>
          <w:sz w:val="22"/>
        </w:rPr>
        <w:t xml:space="preserve"> </w:t>
      </w:r>
      <w:r>
        <w:rPr>
          <w:sz w:val="22"/>
        </w:rPr>
        <w:t>company.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WITH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clause to write this query. Name the query </w:t>
      </w:r>
      <w:r>
        <w:rPr>
          <w:rFonts w:ascii="Courier New" w:hAnsi="Courier New"/>
          <w:sz w:val="22"/>
        </w:rPr>
        <w:t>SUMMARY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