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6: Reporting Aggregated Data Using the Group Functions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6: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Writing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functions</w:t>
      </w:r>
    </w:p>
    <w:p>
      <w:r>
        <w:rPr>
          <w:sz w:val="22"/>
        </w:rPr>
        <w:t>Grouping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achieve</w:t>
      </w:r>
      <w:r>
        <w:rPr>
          <w:sz w:val="22"/>
        </w:rPr>
        <w:t xml:space="preserve"> </w:t>
      </w:r>
      <w:r>
        <w:rPr>
          <w:sz w:val="22"/>
        </w:rPr>
        <w:t>multiple</w:t>
      </w:r>
      <w:r>
        <w:rPr>
          <w:sz w:val="22"/>
        </w:rPr>
        <w:t xml:space="preserve"> </w:t>
      </w:r>
      <w:r>
        <w:rPr>
          <w:sz w:val="22"/>
        </w:rPr>
        <w:t>results</w:t>
      </w:r>
    </w:p>
    <w:p>
      <w:r>
        <w:rPr>
          <w:sz w:val="22"/>
        </w:rPr>
        <w:t>Restricting</w:t>
      </w:r>
      <w:r>
        <w:rPr>
          <w:sz w:val="22"/>
        </w:rPr>
        <w:t xml:space="preserve"> </w:t>
      </w:r>
      <w:r>
        <w:rPr>
          <w:sz w:val="22"/>
        </w:rPr>
        <w:t>groups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HAVING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6-1:</w:t>
      </w:r>
      <w:r>
        <w:rPr/>
        <w:t xml:space="preserve"> </w:t>
      </w:r>
      <w:r>
        <w:rPr/>
        <w:t>Reporting</w:t>
      </w:r>
      <w:r>
        <w:rPr/>
        <w:t xml:space="preserve"> </w:t>
      </w:r>
      <w:r>
        <w:rPr/>
        <w:t>Aggregated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Group</w:t>
      </w:r>
      <w:r>
        <w:rPr/>
        <w:t xml:space="preserve"> </w:t>
      </w:r>
      <w:r>
        <w:rPr/>
        <w:t>Functions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group</w:t>
      </w:r>
      <w:r>
        <w:rPr/>
        <w:t xml:space="preserve"> </w:t>
      </w:r>
      <w:r>
        <w:rPr/>
        <w:t>functions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groups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data.</w:t>
      </w:r>
    </w:p>
    <w:p/>
    <w:p>
      <w:r>
        <w:rPr/>
        <w:t>Tasks</w:t>
      </w:r>
    </w:p>
    <w:p>
      <w:r>
        <w:rPr/>
        <w:t>Determine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validity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statements.</w:t>
      </w:r>
      <w:r>
        <w:rPr/>
        <w:t xml:space="preserve"> </w:t>
      </w:r>
      <w:r>
        <w:rPr/>
        <w:t>Circle</w:t>
      </w:r>
      <w:r>
        <w:rPr/>
        <w:t xml:space="preserve"> </w:t>
      </w:r>
      <w:r>
        <w:rPr/>
        <w:t>either</w:t>
      </w:r>
      <w:r>
        <w:rPr/>
        <w:t xml:space="preserve"> </w:t>
      </w:r>
      <w:r>
        <w:rPr/>
        <w:t>True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False.</w:t>
      </w:r>
    </w:p>
    <w:p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functions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across</w:t>
      </w:r>
      <w:r>
        <w:rPr>
          <w:sz w:val="22"/>
        </w:rPr>
        <w:t xml:space="preserve"> </w:t>
      </w:r>
      <w:r>
        <w:rPr>
          <w:sz w:val="22"/>
        </w:rPr>
        <w:t>many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produce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per grou</w:t>
      </w:r>
      <w:r>
        <w:rPr>
          <w:sz w:val="22"/>
        </w:rPr>
        <w:t>p.</w:t>
      </w:r>
      <w:r>
        <w:rPr>
          <w:sz w:val="22"/>
        </w:rPr>
        <w:t xml:space="preserve"> </w:t>
      </w:r>
      <w:r>
        <w:rPr>
          <w:sz w:val="22"/>
        </w:rPr>
        <w:t>True/False</w:t>
      </w:r>
    </w:p>
    <w:p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functions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nulls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calculations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True/False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WHERE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  <w:r>
        <w:rPr>
          <w:sz w:val="22"/>
        </w:rPr>
        <w:t xml:space="preserve"> </w:t>
      </w:r>
      <w:r>
        <w:rPr>
          <w:sz w:val="22"/>
        </w:rPr>
        <w:t>restricts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inclusion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calculatio</w:t>
      </w:r>
      <w:r>
        <w:rPr>
          <w:sz w:val="22"/>
        </w:rPr>
        <w:t>n.</w:t>
      </w:r>
      <w:r>
        <w:rPr>
          <w:sz w:val="22"/>
        </w:rPr>
        <w:t xml:space="preserve"> </w:t>
      </w:r>
      <w:r>
        <w:rPr>
          <w:sz w:val="22"/>
        </w:rPr>
        <w:t>True/False</w:t>
      </w:r>
    </w:p>
    <w:p/>
    <w:p>
      <w:r>
        <w:rPr/>
      </w:r>
      <w:r>
        <w:rPr/>
        <w:t>The</w:t>
      </w:r>
      <w:r>
        <w:rPr/>
        <w:t xml:space="preserve"> </w:t>
      </w:r>
      <w:r>
        <w:rPr/>
        <w:t>HR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needs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reports:</w:t>
      </w:r>
    </w:p>
    <w:p>
      <w:r>
        <w:rPr/>
      </w:r>
      <w:r>
        <w:rPr>
          <w:sz w:val="22"/>
        </w:rPr>
        <w:t>Find the highest, lowest, sum, and average salary of all employees. Label the column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Maximum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Minimum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Sum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Average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respectively.</w:t>
      </w:r>
      <w:r>
        <w:rPr>
          <w:sz w:val="22"/>
        </w:rPr>
        <w:t xml:space="preserve"> </w:t>
      </w:r>
      <w:r>
        <w:rPr>
          <w:sz w:val="22"/>
        </w:rPr>
        <w:t>Round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near</w:t>
      </w:r>
      <w:r>
        <w:rPr>
          <w:sz w:val="22"/>
        </w:rPr>
        <w:t>est</w:t>
      </w:r>
      <w:r>
        <w:rPr>
          <w:sz w:val="22"/>
        </w:rPr>
        <w:t xml:space="preserve"> whole number. Save your SQL statement as </w:t>
      </w:r>
      <w:r>
        <w:rPr>
          <w:rFonts w:ascii="Courier New" w:hAnsi="Courier New"/>
          <w:sz w:val="22"/>
        </w:rPr>
        <w:t>lab_06_04.sql</w:t>
      </w:r>
      <w:r>
        <w:rPr>
          <w:sz w:val="22"/>
        </w:rPr>
        <w:t>. Run the query.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lab_06_04.sql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minimum,</w:t>
      </w:r>
      <w:r>
        <w:rPr>
          <w:sz w:val="22"/>
        </w:rPr>
        <w:t xml:space="preserve"> </w:t>
      </w:r>
      <w:r>
        <w:rPr>
          <w:sz w:val="22"/>
        </w:rPr>
        <w:t>maximum,</w:t>
      </w:r>
      <w:r>
        <w:rPr>
          <w:sz w:val="22"/>
        </w:rPr>
        <w:t xml:space="preserve"> </w:t>
      </w:r>
      <w:r>
        <w:rPr>
          <w:sz w:val="22"/>
        </w:rPr>
        <w:t>sum,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avera</w:t>
      </w:r>
      <w:r>
        <w:rPr>
          <w:sz w:val="22"/>
        </w:rPr>
        <w:t>ge</w:t>
      </w:r>
      <w:r>
        <w:rPr>
          <w:sz w:val="22"/>
        </w:rPr>
        <w:t xml:space="preserve"> 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type.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lab_06_04.sql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lab_06_05.sql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lab_06_05.sql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people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job.</w:t>
      </w:r>
    </w:p>
    <w:p>
      <w:r>
        <w:rPr/>
      </w:r>
    </w:p>
    <w:p>
      <w:r>
        <w:rPr/>
        <w:t>Generalize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so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 HR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prompted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job</w:t>
      </w:r>
      <w:r>
        <w:rPr/>
        <w:t xml:space="preserve"> </w:t>
      </w:r>
      <w:r>
        <w:rPr/>
        <w:t>title.</w:t>
      </w:r>
      <w:r>
        <w:rPr/>
        <w:t xml:space="preserve"> </w:t>
      </w:r>
      <w:r>
        <w:rPr/>
        <w:t>Save</w:t>
      </w:r>
      <w:r>
        <w:rPr/>
        <w:t xml:space="preserve"> the script to a file named </w:t>
      </w:r>
      <w:r>
        <w:rPr>
          <w:rFonts w:ascii="Courier New" w:hAnsi="Courier New"/>
        </w:rPr>
        <w:t>lab_06_06.sql</w:t>
      </w:r>
      <w:r>
        <w:rPr/>
        <w:t xml:space="preserve">. Run the query. Enter </w:t>
      </w:r>
      <w:r>
        <w:rPr>
          <w:rFonts w:ascii="Courier New" w:hAnsi="Courier New"/>
        </w:rPr>
        <w:t>IT_PROG</w:t>
      </w:r>
      <w:r>
        <w:rPr>
          <w:rFonts w:ascii="Courier New" w:hAnsi="Courier New"/>
        </w:rPr>
        <w:t xml:space="preserve"> </w:t>
      </w:r>
      <w:r>
        <w:rPr/>
        <w:t>when</w:t>
      </w:r>
      <w:r>
        <w:rPr/>
        <w:t xml:space="preserve"> </w:t>
      </w:r>
      <w:r>
        <w:rPr/>
        <w:t>prompted.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managers</w:t>
      </w:r>
      <w:r>
        <w:rPr>
          <w:sz w:val="22"/>
        </w:rPr>
        <w:t xml:space="preserve"> </w:t>
      </w:r>
      <w:r>
        <w:rPr>
          <w:sz w:val="22"/>
        </w:rPr>
        <w:t>without</w:t>
      </w:r>
      <w:r>
        <w:rPr>
          <w:sz w:val="22"/>
        </w:rPr>
        <w:t xml:space="preserve"> </w:t>
      </w:r>
      <w:r>
        <w:rPr>
          <w:sz w:val="22"/>
        </w:rPr>
        <w:t>listing</w:t>
      </w:r>
      <w:r>
        <w:rPr>
          <w:sz w:val="22"/>
        </w:rPr>
        <w:t xml:space="preserve"> </w:t>
      </w:r>
      <w:r>
        <w:rPr>
          <w:sz w:val="22"/>
        </w:rPr>
        <w:t>them.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column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Managers</w:t>
      </w:r>
      <w:r>
        <w:rPr>
          <w:sz w:val="22"/>
        </w:rPr>
        <w:t>.</w:t>
      </w:r>
    </w:p>
    <w:p>
      <w:r>
        <w:rPr/>
      </w:r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MANAGER_ID</w:t>
      </w:r>
      <w:r>
        <w:rPr>
          <w:rFonts w:ascii="Courier New" w:hAnsi="Courier New"/>
        </w:rPr>
        <w:t xml:space="preserve"> </w:t>
      </w:r>
      <w:r>
        <w:rPr/>
        <w:t>column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determine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managers.</w:t>
      </w:r>
    </w:p>
    <w:p>
      <w:r>
        <w:rPr/>
      </w:r>
    </w:p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difference</w:t>
      </w:r>
      <w:r>
        <w:rPr>
          <w:sz w:val="22"/>
        </w:rPr>
        <w:t xml:space="preserve"> </w:t>
      </w:r>
      <w:r>
        <w:rPr>
          <w:sz w:val="22"/>
        </w:rPr>
        <w:t>between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highest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lowest</w:t>
      </w:r>
      <w:r>
        <w:rPr>
          <w:sz w:val="22"/>
        </w:rPr>
        <w:t xml:space="preserve"> </w:t>
      </w:r>
      <w:r>
        <w:rPr>
          <w:sz w:val="22"/>
        </w:rPr>
        <w:t>salaries.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</w:p>
    <w:p>
      <w:r>
        <w:rPr/>
      </w:r>
      <w:r>
        <w:rPr/>
        <w:t>DIFFERENCE</w:t>
      </w:r>
      <w:r>
        <w:rPr>
          <w:rFonts w:ascii="Arial" w:hAnsi="Arial"/>
        </w:rPr>
        <w:t>.</w:t>
      </w:r>
    </w:p>
    <w:p>
      <w:r>
        <w:rPr/>
      </w:r>
    </w:p>
    <w:p/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>
          <w:sz w:val="22"/>
        </w:rPr>
        <w:t>Create a report to display the manager number and the salary of the lowest-paid e</w:t>
      </w:r>
      <w:r>
        <w:rPr>
          <w:sz w:val="22"/>
        </w:rPr>
        <w:t>mployee</w:t>
      </w:r>
      <w:r>
        <w:rPr>
          <w:sz w:val="22"/>
        </w:rPr>
        <w:t xml:space="preserve"> for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manager.</w:t>
      </w:r>
      <w:r>
        <w:rPr>
          <w:sz w:val="22"/>
        </w:rPr>
        <w:t xml:space="preserve"> </w:t>
      </w:r>
      <w:r>
        <w:rPr>
          <w:sz w:val="22"/>
        </w:rPr>
        <w:t>Exclude</w:t>
      </w:r>
      <w:r>
        <w:rPr>
          <w:sz w:val="22"/>
        </w:rPr>
        <w:t xml:space="preserve"> </w:t>
      </w:r>
      <w:r>
        <w:rPr>
          <w:sz w:val="22"/>
        </w:rPr>
        <w:t>anyone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known.</w:t>
      </w:r>
      <w:r>
        <w:rPr>
          <w:sz w:val="22"/>
        </w:rPr>
        <w:t xml:space="preserve"> </w:t>
      </w:r>
      <w:r>
        <w:rPr>
          <w:sz w:val="22"/>
        </w:rPr>
        <w:t>Exclude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groups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the minimum salary is $6,000 or less. Sort the output in descending order of salary.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/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and,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total,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employees hired in 2009, 2010, 2011, and 2012. Create appropriate column headings.</w:t>
      </w:r>
    </w:p>
    <w:p>
      <w:r>
        <w:rPr>
          <w:sz w:val="22"/>
        </w:rPr>
        <w:t>Create a matrix query to display the job, the salary for that job based on the dep</w:t>
      </w:r>
      <w:r>
        <w:rPr>
          <w:sz w:val="22"/>
        </w:rPr>
        <w:t>artment</w:t>
      </w:r>
      <w:r>
        <w:rPr>
          <w:sz w:val="22"/>
        </w:rPr>
        <w:t xml:space="preserve"> numbers</w:t>
      </w:r>
      <w:r>
        <w:rPr>
          <w:sz w:val="22"/>
        </w:rPr>
        <w:t xml:space="preserve"> </w:t>
      </w:r>
      <w:r>
        <w:rPr>
          <w:sz w:val="22"/>
        </w:rPr>
        <w:t>20,</w:t>
      </w:r>
      <w:r>
        <w:rPr>
          <w:sz w:val="22"/>
        </w:rPr>
        <w:t xml:space="preserve"> </w:t>
      </w:r>
      <w:r>
        <w:rPr>
          <w:sz w:val="22"/>
        </w:rPr>
        <w:t>50,</w:t>
      </w:r>
      <w:r>
        <w:rPr>
          <w:sz w:val="22"/>
        </w:rPr>
        <w:t xml:space="preserve"> </w:t>
      </w:r>
      <w:r>
        <w:rPr>
          <w:sz w:val="22"/>
        </w:rPr>
        <w:t>80,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90,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job.</w:t>
      </w:r>
      <w:r>
        <w:rPr>
          <w:sz w:val="22"/>
        </w:rPr>
        <w:t xml:space="preserve"> </w:t>
      </w:r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give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appropriate heading.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6-1:</w:t>
      </w:r>
      <w:r>
        <w:rPr/>
        <w:t xml:space="preserve"> </w:t>
      </w:r>
      <w:r>
        <w:rPr/>
        <w:t>Reporting</w:t>
      </w:r>
      <w:r>
        <w:rPr/>
        <w:t xml:space="preserve"> </w:t>
      </w:r>
      <w:r>
        <w:rPr/>
        <w:t>Aggregated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Group</w:t>
      </w:r>
      <w:r>
        <w:rPr/>
        <w:t xml:space="preserve"> </w:t>
      </w:r>
      <w:r>
        <w:rPr/>
        <w:t>Functions</w:t>
      </w:r>
    </w:p>
    <w:p>
      <w:r>
        <w:rPr/>
      </w:r>
    </w:p>
    <w:p>
      <w:r>
        <w:rPr/>
        <w:t>Determine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validity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statements.</w:t>
      </w:r>
      <w:r>
        <w:rPr/>
        <w:t xml:space="preserve"> </w:t>
      </w:r>
      <w:r>
        <w:rPr/>
        <w:t>Circle</w:t>
      </w:r>
      <w:r>
        <w:rPr/>
        <w:t xml:space="preserve"> </w:t>
      </w:r>
      <w:r>
        <w:rPr/>
        <w:t>either</w:t>
      </w:r>
      <w:r>
        <w:rPr/>
        <w:t xml:space="preserve"> </w:t>
      </w:r>
      <w:r>
        <w:rPr/>
        <w:t>True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False.</w:t>
      </w:r>
    </w:p>
    <w:p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functions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across</w:t>
      </w:r>
      <w:r>
        <w:rPr>
          <w:sz w:val="22"/>
        </w:rPr>
        <w:t xml:space="preserve"> </w:t>
      </w:r>
      <w:r>
        <w:rPr>
          <w:sz w:val="22"/>
        </w:rPr>
        <w:t>many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produce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per</w:t>
      </w:r>
      <w:r>
        <w:rPr>
          <w:sz w:val="22"/>
        </w:rPr>
        <w:t xml:space="preserve"> </w:t>
      </w:r>
      <w:r>
        <w:rPr>
          <w:sz w:val="22"/>
        </w:rPr>
        <w:t>group.</w:t>
      </w:r>
    </w:p>
    <w:p>
      <w:r>
        <w:rPr>
          <w:b/>
          <w:sz w:val="22"/>
        </w:rPr>
        <w:t>True/</w:t>
      </w:r>
      <w:r>
        <w:rPr>
          <w:sz w:val="22"/>
        </w:rPr>
        <w:t>False</w:t>
      </w:r>
    </w:p>
    <w:p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functions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nulls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calculations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True/</w:t>
      </w:r>
      <w:r>
        <w:rPr>
          <w:b/>
          <w:sz w:val="22"/>
        </w:rPr>
        <w:t>False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WHERE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  <w:r>
        <w:rPr>
          <w:sz w:val="22"/>
        </w:rPr>
        <w:t xml:space="preserve"> </w:t>
      </w:r>
      <w:r>
        <w:rPr>
          <w:sz w:val="22"/>
        </w:rPr>
        <w:t>restricts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inclusion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group</w:t>
      </w:r>
      <w:r>
        <w:rPr>
          <w:sz w:val="22"/>
        </w:rPr>
        <w:t xml:space="preserve"> </w:t>
      </w:r>
      <w:r>
        <w:rPr>
          <w:sz w:val="22"/>
        </w:rPr>
        <w:t>calculation.</w:t>
      </w:r>
    </w:p>
    <w:p>
      <w:r>
        <w:rPr>
          <w:b/>
          <w:sz w:val="22"/>
        </w:rPr>
        <w:t>True</w:t>
      </w:r>
      <w:r>
        <w:rPr>
          <w:sz w:val="22"/>
        </w:rPr>
        <w:t>/False</w:t>
      </w:r>
    </w:p>
    <w:p>
      <w:r>
        <w:rPr/>
        <w:t>The</w:t>
      </w:r>
      <w:r>
        <w:rPr/>
        <w:t xml:space="preserve"> </w:t>
      </w:r>
      <w:r>
        <w:rPr/>
        <w:t>HR</w:t>
      </w:r>
      <w:r>
        <w:rPr/>
        <w:t xml:space="preserve"> </w:t>
      </w:r>
      <w:r>
        <w:rPr/>
        <w:t>department</w:t>
      </w:r>
      <w:r>
        <w:rPr/>
        <w:t xml:space="preserve"> </w:t>
      </w:r>
      <w:r>
        <w:rPr/>
        <w:t>needs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reports:</w:t>
      </w:r>
    </w:p>
    <w:p>
      <w:r>
        <w:rPr/>
      </w:r>
      <w:r>
        <w:rPr/>
      </w:r>
      <w:r>
        <w:rPr>
          <w:sz w:val="22"/>
        </w:rPr>
        <w:t>Find the highest, lowest, sum, and average salary of all employees. Label the column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Maximum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Minimum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Sum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Average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respectively.</w:t>
      </w:r>
      <w:r>
        <w:rPr>
          <w:sz w:val="22"/>
        </w:rPr>
        <w:t xml:space="preserve"> </w:t>
      </w:r>
      <w:r>
        <w:rPr>
          <w:sz w:val="22"/>
        </w:rPr>
        <w:t>Round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near</w:t>
      </w:r>
      <w:r>
        <w:rPr>
          <w:sz w:val="22"/>
        </w:rPr>
        <w:t>est</w:t>
      </w:r>
      <w:r>
        <w:rPr>
          <w:sz w:val="22"/>
        </w:rPr>
        <w:t xml:space="preserve"> whole number. Save your SQL statement as </w:t>
      </w:r>
      <w:r>
        <w:rPr>
          <w:rFonts w:ascii="Courier New" w:hAnsi="Courier New"/>
          <w:sz w:val="22"/>
        </w:rPr>
        <w:t>lab_06_04.sql</w:t>
      </w:r>
      <w:r>
        <w:rPr>
          <w:sz w:val="22"/>
        </w:rPr>
        <w:t>. Run the query.</w:t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lab_06_04.sql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minimum,</w:t>
      </w:r>
      <w:r>
        <w:rPr>
          <w:sz w:val="22"/>
        </w:rPr>
        <w:t xml:space="preserve"> </w:t>
      </w:r>
      <w:r>
        <w:rPr>
          <w:sz w:val="22"/>
        </w:rPr>
        <w:t>maximum,</w:t>
      </w:r>
      <w:r>
        <w:rPr>
          <w:sz w:val="22"/>
        </w:rPr>
        <w:t xml:space="preserve"> </w:t>
      </w:r>
      <w:r>
        <w:rPr>
          <w:sz w:val="22"/>
        </w:rPr>
        <w:t>sum,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avera</w:t>
      </w:r>
      <w:r>
        <w:rPr>
          <w:sz w:val="22"/>
        </w:rPr>
        <w:t>ge</w:t>
      </w:r>
      <w:r>
        <w:rPr>
          <w:sz w:val="22"/>
        </w:rPr>
        <w:t xml:space="preserve"> 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type.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lab_06_04.sql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lab_06_05.sql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lab_06_05.sql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people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job.</w:t>
      </w:r>
    </w:p>
    <w:p>
      <w:r>
        <w:rPr/>
      </w:r>
    </w:p>
    <w:p>
      <w:r>
        <w:rPr/>
        <w:t>Generalize the query so that a user in the HR department is prompted for a job title</w:t>
      </w:r>
      <w:r>
        <w:rPr/>
        <w:t>.</w:t>
      </w:r>
      <w:r>
        <w:rPr/>
        <w:t xml:space="preserve"> Save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lab_06_06.sql</w:t>
      </w:r>
      <w:r>
        <w:rPr/>
        <w:t>.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query.</w:t>
      </w:r>
      <w:r>
        <w:rPr/>
        <w:t xml:space="preserve"> </w:t>
      </w:r>
      <w:r>
        <w:rPr/>
        <w:t>Enter</w:t>
      </w:r>
      <w:r>
        <w:rPr/>
        <w:t xml:space="preserve"> </w:t>
      </w:r>
      <w:r>
        <w:rPr>
          <w:rFonts w:ascii="Courier New" w:hAnsi="Courier New"/>
        </w:rPr>
        <w:t>IT_PROG</w:t>
      </w:r>
      <w:r>
        <w:rPr>
          <w:rFonts w:ascii="Courier New" w:hAnsi="Courier New"/>
        </w:rPr>
        <w:t xml:space="preserve"> </w:t>
      </w:r>
      <w:r>
        <w:rPr/>
        <w:t>when</w:t>
      </w:r>
      <w:r>
        <w:rPr/>
        <w:t xml:space="preserve"> prompted and click OK.</w:t>
      </w:r>
    </w:p>
    <w:p>
      <w:r>
        <w:rPr/>
      </w:r>
    </w:p>
    <w:p/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managers</w:t>
      </w:r>
      <w:r>
        <w:rPr>
          <w:sz w:val="22"/>
        </w:rPr>
        <w:t xml:space="preserve"> </w:t>
      </w:r>
      <w:r>
        <w:rPr>
          <w:sz w:val="22"/>
        </w:rPr>
        <w:t>without</w:t>
      </w:r>
      <w:r>
        <w:rPr>
          <w:sz w:val="22"/>
        </w:rPr>
        <w:t xml:space="preserve"> </w:t>
      </w:r>
      <w:r>
        <w:rPr>
          <w:sz w:val="22"/>
        </w:rPr>
        <w:t>listing</w:t>
      </w:r>
      <w:r>
        <w:rPr>
          <w:sz w:val="22"/>
        </w:rPr>
        <w:t xml:space="preserve"> </w:t>
      </w:r>
      <w:r>
        <w:rPr>
          <w:sz w:val="22"/>
        </w:rPr>
        <w:t>them.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column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Managers</w:t>
      </w:r>
      <w:r>
        <w:rPr>
          <w:sz w:val="22"/>
        </w:rPr>
        <w:t>.</w:t>
      </w:r>
    </w:p>
    <w:p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MANAGER_ID</w:t>
      </w:r>
      <w:r>
        <w:rPr>
          <w:rFonts w:ascii="Courier New" w:hAnsi="Courier New"/>
        </w:rPr>
        <w:t xml:space="preserve"> </w:t>
      </w:r>
      <w:r>
        <w:rPr/>
        <w:t>column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determine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managers.</w:t>
      </w:r>
    </w:p>
    <w:p>
      <w:r>
        <w:rPr/>
      </w:r>
    </w:p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difference</w:t>
      </w:r>
      <w:r>
        <w:rPr>
          <w:sz w:val="22"/>
        </w:rPr>
        <w:t xml:space="preserve"> </w:t>
      </w:r>
      <w:r>
        <w:rPr>
          <w:sz w:val="22"/>
        </w:rPr>
        <w:t>between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highest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lowest</w:t>
      </w:r>
      <w:r>
        <w:rPr>
          <w:sz w:val="22"/>
        </w:rPr>
        <w:t xml:space="preserve"> </w:t>
      </w:r>
      <w:r>
        <w:rPr>
          <w:sz w:val="22"/>
        </w:rPr>
        <w:t>salaries.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</w:p>
    <w:p>
      <w:r>
        <w:rPr/>
        <w:t>DIFFERENCE</w:t>
      </w:r>
      <w:r>
        <w:rPr>
          <w:rFonts w:ascii="Arial" w:hAnsi="Arial"/>
        </w:rPr>
        <w:t>.</w:t>
      </w:r>
    </w:p>
    <w:p>
      <w:r>
        <w:rPr/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>
          <w:sz w:val="22"/>
        </w:rPr>
        <w:t>Create a report to display the manager number and the salary of the lowest-paid e</w:t>
      </w:r>
      <w:r>
        <w:rPr>
          <w:sz w:val="22"/>
        </w:rPr>
        <w:t>mployee</w:t>
      </w:r>
      <w:r>
        <w:rPr>
          <w:sz w:val="22"/>
        </w:rPr>
        <w:t xml:space="preserve"> for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manager.</w:t>
      </w:r>
      <w:r>
        <w:rPr>
          <w:sz w:val="22"/>
        </w:rPr>
        <w:t xml:space="preserve"> </w:t>
      </w:r>
      <w:r>
        <w:rPr>
          <w:sz w:val="22"/>
        </w:rPr>
        <w:t>Exclude</w:t>
      </w:r>
      <w:r>
        <w:rPr>
          <w:sz w:val="22"/>
        </w:rPr>
        <w:t xml:space="preserve"> </w:t>
      </w:r>
      <w:r>
        <w:rPr>
          <w:sz w:val="22"/>
        </w:rPr>
        <w:t>anyone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known.</w:t>
      </w:r>
      <w:r>
        <w:rPr>
          <w:sz w:val="22"/>
        </w:rPr>
        <w:t xml:space="preserve"> </w:t>
      </w:r>
      <w:r>
        <w:rPr>
          <w:sz w:val="22"/>
        </w:rPr>
        <w:t>Exclude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groups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the minimum salary is $6,000 or less. Sort the output in descending order of salary.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and,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total,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employees hired in 2009, 2010, 2011, and 2012. Create appropriate column headings.</w:t>
      </w:r>
    </w:p>
    <w:p>
      <w:r>
        <w:rPr>
          <w:sz w:val="22"/>
        </w:rPr>
        <w:t>Create a matrix query to display the job, the salary for that job based on the dep</w:t>
      </w:r>
      <w:r>
        <w:rPr>
          <w:sz w:val="22"/>
        </w:rPr>
        <w:t>artment</w:t>
      </w:r>
      <w:r>
        <w:rPr>
          <w:sz w:val="22"/>
        </w:rPr>
        <w:t xml:space="preserve"> numbers</w:t>
      </w:r>
      <w:r>
        <w:rPr>
          <w:sz w:val="22"/>
        </w:rPr>
        <w:t xml:space="preserve"> </w:t>
      </w:r>
      <w:r>
        <w:rPr>
          <w:sz w:val="22"/>
        </w:rPr>
        <w:t>20,</w:t>
      </w:r>
      <w:r>
        <w:rPr>
          <w:sz w:val="22"/>
        </w:rPr>
        <w:t xml:space="preserve"> </w:t>
      </w:r>
      <w:r>
        <w:rPr>
          <w:sz w:val="22"/>
        </w:rPr>
        <w:t>50,</w:t>
      </w:r>
      <w:r>
        <w:rPr>
          <w:sz w:val="22"/>
        </w:rPr>
        <w:t xml:space="preserve"> </w:t>
      </w:r>
      <w:r>
        <w:rPr>
          <w:sz w:val="22"/>
        </w:rPr>
        <w:t>80,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90,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total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job.</w:t>
      </w:r>
      <w:r>
        <w:rPr>
          <w:sz w:val="22"/>
        </w:rPr>
        <w:t xml:space="preserve"> </w:t>
      </w:r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give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appropriate heading.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