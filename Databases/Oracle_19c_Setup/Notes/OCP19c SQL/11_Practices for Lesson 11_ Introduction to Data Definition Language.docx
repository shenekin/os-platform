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11: Introduction to Data Definition Language</w:t>
      </w:r>
    </w:p>
    <w:p/>
    <w:p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11: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Lesson</w:t>
      </w:r>
      <w:r>
        <w:rPr/>
        <w:t xml:space="preserve"> </w:t>
      </w:r>
      <w:r>
        <w:rPr/>
        <w:t>Overview</w:t>
      </w:r>
    </w:p>
    <w:p>
      <w:r>
        <w:rPr/>
        <w:t>This</w:t>
      </w:r>
      <w:r>
        <w:rPr/>
        <w:t xml:space="preserve"> </w:t>
      </w:r>
      <w:r>
        <w:rPr/>
        <w:t>practice</w:t>
      </w:r>
      <w:r>
        <w:rPr/>
        <w:t xml:space="preserve"> </w:t>
      </w:r>
      <w:r>
        <w:rPr/>
        <w:t>covers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topics:</w:t>
      </w:r>
    </w:p>
    <w:p>
      <w:r>
        <w:rPr>
          <w:sz w:val="22"/>
        </w:rPr>
        <w:t>Creating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tables</w:t>
      </w:r>
    </w:p>
    <w:p>
      <w:r>
        <w:rPr>
          <w:sz w:val="22"/>
        </w:rPr>
        <w:t>Creating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CREATE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TABLE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AS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syntax</w:t>
      </w:r>
    </w:p>
    <w:p>
      <w:r>
        <w:rPr>
          <w:sz w:val="22"/>
        </w:rPr>
        <w:t>Verifying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tables</w:t>
      </w:r>
      <w:r>
        <w:rPr>
          <w:sz w:val="22"/>
        </w:rPr>
        <w:t xml:space="preserve"> </w:t>
      </w:r>
      <w:r>
        <w:rPr>
          <w:sz w:val="22"/>
        </w:rPr>
        <w:t>exist</w:t>
      </w:r>
    </w:p>
    <w:p>
      <w:r>
        <w:rPr>
          <w:sz w:val="22"/>
        </w:rPr>
        <w:t>Altering</w:t>
      </w:r>
      <w:r>
        <w:rPr>
          <w:sz w:val="22"/>
        </w:rPr>
        <w:t xml:space="preserve"> </w:t>
      </w:r>
      <w:r>
        <w:rPr>
          <w:sz w:val="22"/>
        </w:rPr>
        <w:t>tables</w:t>
      </w:r>
    </w:p>
    <w:p>
      <w:r>
        <w:rPr>
          <w:sz w:val="22"/>
        </w:rPr>
        <w:t>Adding</w:t>
      </w:r>
      <w:r>
        <w:rPr>
          <w:sz w:val="22"/>
        </w:rPr>
        <w:t xml:space="preserve"> </w:t>
      </w:r>
      <w:r>
        <w:rPr>
          <w:sz w:val="22"/>
        </w:rPr>
        <w:t>columns</w:t>
      </w:r>
    </w:p>
    <w:p>
      <w:r>
        <w:rPr>
          <w:sz w:val="22"/>
        </w:rPr>
        <w:t>Dropping</w:t>
      </w:r>
      <w:r>
        <w:rPr>
          <w:sz w:val="22"/>
        </w:rPr>
        <w:t xml:space="preserve"> </w:t>
      </w:r>
      <w:r>
        <w:rPr>
          <w:sz w:val="22"/>
        </w:rPr>
        <w:t>columns</w:t>
      </w:r>
    </w:p>
    <w:p>
      <w:r>
        <w:rPr>
          <w:sz w:val="22"/>
        </w:rPr>
        <w:t>Setting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READ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ONLY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status</w:t>
      </w:r>
    </w:p>
    <w:p>
      <w:r>
        <w:rPr>
          <w:sz w:val="22"/>
        </w:rPr>
        <w:t>Dropping</w:t>
      </w:r>
      <w:r>
        <w:rPr>
          <w:sz w:val="22"/>
        </w:rPr>
        <w:t xml:space="preserve"> </w:t>
      </w:r>
      <w:r>
        <w:rPr>
          <w:sz w:val="22"/>
        </w:rPr>
        <w:t>tables</w:t>
      </w:r>
    </w:p>
    <w:p/>
    <w:p>
      <w:r>
        <w:rPr>
          <w:b/>
        </w:rPr>
        <w:t>Note:</w:t>
      </w:r>
      <w:r>
        <w:rPr>
          <w:b/>
        </w:rPr>
        <w:t xml:space="preserve"> </w:t>
      </w:r>
      <w:r>
        <w:rPr/>
        <w:t>Before</w:t>
      </w:r>
      <w:r>
        <w:rPr/>
        <w:t xml:space="preserve"> </w:t>
      </w:r>
      <w:r>
        <w:rPr/>
        <w:t>starting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execute</w:t>
      </w:r>
      <w:r>
        <w:rPr/>
        <w:t xml:space="preserve"> </w:t>
      </w:r>
      <w:r>
        <w:rPr/>
        <w:t>the</w:t>
      </w:r>
    </w:p>
    <w:p>
      <w:r>
        <w:rPr/>
      </w:r>
      <w:r>
        <w:rPr>
          <w:rFonts w:ascii="Courier New" w:hAnsi="Courier New"/>
        </w:rPr>
        <w:t>/home/oracle/labs/sql1/code_ex/cleanup_scripts/cleanup_11.sql</w:t>
      </w:r>
      <w:r>
        <w:rPr>
          <w:rFonts w:ascii="Courier New" w:hAnsi="Courier New"/>
        </w:rPr>
        <w:t xml:space="preserve"> </w:t>
      </w:r>
      <w:r>
        <w:rPr/>
        <w:t>script.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11-1:</w:t>
      </w:r>
      <w:r>
        <w:rPr/>
        <w:t xml:space="preserve"> </w:t>
      </w:r>
      <w:r>
        <w:rPr/>
        <w:t>Introduction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Data</w:t>
      </w:r>
      <w:r>
        <w:rPr/>
        <w:t xml:space="preserve"> </w:t>
      </w:r>
      <w:r>
        <w:rPr/>
        <w:t>Definition</w:t>
      </w:r>
      <w:r>
        <w:rPr/>
        <w:t xml:space="preserve"> </w:t>
      </w:r>
      <w:r>
        <w:rPr/>
        <w:t>Language</w:t>
      </w:r>
    </w:p>
    <w:p>
      <w:r>
        <w:rPr/>
      </w:r>
    </w:p>
    <w:p/>
    <w:p>
      <w:r>
        <w:rPr/>
        <w:t>Overview</w:t>
      </w:r>
    </w:p>
    <w:p>
      <w:r>
        <w:rPr/>
        <w:t xml:space="preserve">In this practice, you create new tables by using the </w:t>
      </w:r>
      <w:r>
        <w:rPr>
          <w:rFonts w:ascii="Courier New" w:hAnsi="Courier New"/>
        </w:rPr>
        <w:t>CREATE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TABLE</w:t>
      </w:r>
      <w:r>
        <w:rPr>
          <w:rFonts w:ascii="Courier New" w:hAnsi="Courier New"/>
        </w:rPr>
        <w:t xml:space="preserve"> </w:t>
      </w:r>
      <w:r>
        <w:rPr/>
        <w:t xml:space="preserve">statement. Confirm that </w:t>
      </w:r>
      <w:r>
        <w:rPr/>
        <w:t>the</w:t>
      </w:r>
      <w:r>
        <w:rPr/>
        <w:t xml:space="preserve"> new</w:t>
      </w:r>
      <w:r>
        <w:rPr/>
        <w:t xml:space="preserve"> </w:t>
      </w:r>
      <w:r>
        <w:rPr/>
        <w:t>table</w:t>
      </w:r>
      <w:r>
        <w:rPr/>
        <w:t xml:space="preserve"> </w:t>
      </w:r>
      <w:r>
        <w:rPr/>
        <w:t>was</w:t>
      </w:r>
      <w:r>
        <w:rPr/>
        <w:t xml:space="preserve"> </w:t>
      </w:r>
      <w:r>
        <w:rPr/>
        <w:t>added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database.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also</w:t>
      </w:r>
      <w:r>
        <w:rPr/>
        <w:t xml:space="preserve"> </w:t>
      </w:r>
      <w:r>
        <w:rPr/>
        <w:t>learn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set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status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table</w:t>
      </w:r>
      <w:r>
        <w:rPr/>
        <w:t xml:space="preserve"> </w:t>
      </w:r>
      <w:r>
        <w:rPr/>
        <w:t xml:space="preserve">as </w:t>
      </w:r>
      <w:r>
        <w:rPr>
          <w:rFonts w:ascii="Courier New" w:hAnsi="Courier New"/>
        </w:rPr>
        <w:t>READ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ONLY</w:t>
      </w:r>
      <w:r>
        <w:rPr/>
        <w:t>,</w:t>
      </w:r>
      <w:r>
        <w:rPr/>
        <w:t xml:space="preserve"> and</w:t>
      </w:r>
      <w:r>
        <w:rPr/>
        <w:t xml:space="preserve"> </w:t>
      </w:r>
      <w:r>
        <w:rPr/>
        <w:t>then</w:t>
      </w:r>
      <w:r>
        <w:rPr/>
        <w:t xml:space="preserve"> </w:t>
      </w:r>
      <w:r>
        <w:rPr/>
        <w:t>revert</w:t>
      </w:r>
      <w:r>
        <w:rPr/>
        <w:t xml:space="preserve"> </w:t>
      </w:r>
      <w:r>
        <w:rPr/>
        <w:t>to</w:t>
      </w:r>
      <w:r>
        <w:rPr/>
        <w:t xml:space="preserve"> </w:t>
      </w:r>
      <w:r>
        <w:rPr>
          <w:rFonts w:ascii="Courier New" w:hAnsi="Courier New"/>
        </w:rPr>
        <w:t>READ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WRITE</w:t>
      </w:r>
      <w:r>
        <w:rPr/>
        <w:t>.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use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ALTER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TABLE</w:t>
      </w:r>
      <w:r>
        <w:rPr>
          <w:rFonts w:ascii="Courier New" w:hAnsi="Courier New"/>
        </w:rPr>
        <w:t xml:space="preserve"> </w:t>
      </w:r>
      <w:r>
        <w:rPr/>
        <w:t>command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modify</w:t>
      </w:r>
      <w:r>
        <w:rPr/>
        <w:t xml:space="preserve"> </w:t>
      </w:r>
      <w:r>
        <w:rPr/>
        <w:t>table</w:t>
      </w:r>
      <w:r>
        <w:rPr/>
        <w:t xml:space="preserve"> </w:t>
      </w:r>
      <w:r>
        <w:rPr/>
        <w:t>columns.</w:t>
      </w:r>
    </w:p>
    <w:p/>
    <w:p>
      <w:r>
        <w:rPr/>
        <w:t>Notes</w:t>
      </w:r>
    </w:p>
    <w:p>
      <w:r>
        <w:rPr>
          <w:sz w:val="22"/>
        </w:rPr>
        <w:t>For all DDL and DML statements,</w:t>
      </w:r>
      <w:r>
        <w:rPr>
          <w:sz w:val="22"/>
        </w:rPr>
        <w:t xml:space="preserve"> </w:t>
      </w:r>
      <w:r>
        <w:rPr>
          <w:sz w:val="22"/>
        </w:rPr>
        <w:t>click the Run</w:t>
      </w:r>
      <w:r>
        <w:rPr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icon</w:t>
      </w:r>
      <w:r>
        <w:rPr>
          <w:sz w:val="22"/>
        </w:rPr>
        <w:t xml:space="preserve"> </w:t>
      </w:r>
      <w:r>
        <w:rPr>
          <w:sz w:val="22"/>
        </w:rPr>
        <w:t>(or</w:t>
      </w:r>
      <w:r>
        <w:rPr>
          <w:sz w:val="22"/>
        </w:rPr>
        <w:t xml:space="preserve"> </w:t>
      </w:r>
      <w:r>
        <w:rPr>
          <w:sz w:val="22"/>
        </w:rPr>
        <w:t>press F5)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 xml:space="preserve">execute </w:t>
      </w:r>
      <w:r>
        <w:rPr>
          <w:sz w:val="22"/>
        </w:rPr>
        <w:t>the</w:t>
      </w:r>
      <w:r>
        <w:rPr>
          <w:sz w:val="22"/>
        </w:rPr>
        <w:t xml:space="preserve"> query in SQL Developer. Thus, you get to see the feedback messages on the Scri</w:t>
      </w:r>
      <w:r>
        <w:rPr>
          <w:sz w:val="22"/>
        </w:rPr>
        <w:t>pt</w:t>
      </w:r>
      <w:r>
        <w:rPr>
          <w:sz w:val="22"/>
        </w:rPr>
        <w:t xml:space="preserve"> Output</w:t>
      </w:r>
      <w:r>
        <w:rPr>
          <w:sz w:val="22"/>
        </w:rPr>
        <w:t xml:space="preserve"> </w:t>
      </w:r>
      <w:r>
        <w:rPr>
          <w:sz w:val="22"/>
        </w:rPr>
        <w:t>tabbed</w:t>
      </w:r>
      <w:r>
        <w:rPr>
          <w:sz w:val="22"/>
        </w:rPr>
        <w:t xml:space="preserve"> </w:t>
      </w:r>
      <w:r>
        <w:rPr>
          <w:sz w:val="22"/>
        </w:rPr>
        <w:t>page.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SELECT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queries,</w:t>
      </w:r>
      <w:r>
        <w:rPr>
          <w:sz w:val="22"/>
        </w:rPr>
        <w:t xml:space="preserve"> </w:t>
      </w:r>
      <w:r>
        <w:rPr>
          <w:sz w:val="22"/>
        </w:rPr>
        <w:t>continue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Statement</w:t>
      </w:r>
      <w:r>
        <w:rPr>
          <w:sz w:val="22"/>
        </w:rPr>
        <w:t xml:space="preserve"> </w:t>
      </w:r>
      <w:r>
        <w:rPr>
          <w:sz w:val="22"/>
        </w:rPr>
        <w:t>ic</w:t>
      </w:r>
      <w:r>
        <w:rPr>
          <w:sz w:val="22"/>
        </w:rPr>
        <w:t>on</w:t>
      </w:r>
      <w:r>
        <w:rPr>
          <w:sz w:val="22"/>
        </w:rPr>
        <w:t xml:space="preserve"> or press F9 to get the formatted output on the Results tabbed page.</w:t>
      </w:r>
    </w:p>
    <w:p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cleanup_11.sql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from</w:t>
      </w:r>
    </w:p>
    <w:p>
      <w:r>
        <w:rPr>
          <w:rFonts w:ascii="Courier New" w:hAnsi="Courier New"/>
        </w:rPr>
        <w:t>/home/oracle/labs/sql1/code_ex/cleanup_scripts/cleanup_11.sql</w:t>
      </w:r>
    </w:p>
    <w:p>
      <w:r>
        <w:rPr/>
        <w:t>before</w:t>
      </w:r>
      <w:r>
        <w:rPr/>
        <w:t xml:space="preserve"> </w:t>
      </w:r>
      <w:r>
        <w:rPr/>
        <w:t>performing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tasks.</w:t>
      </w:r>
    </w:p>
    <w:p/>
    <w:p>
      <w:r>
        <w:rPr/>
      </w:r>
      <w:r>
        <w:rPr/>
        <w:t>Tasks</w:t>
      </w:r>
    </w:p>
    <w:p>
      <w:r>
        <w:rPr/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based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instance</w:t>
      </w:r>
      <w:r>
        <w:rPr>
          <w:sz w:val="22"/>
        </w:rPr>
        <w:t xml:space="preserve"> </w:t>
      </w:r>
      <w:r>
        <w:rPr>
          <w:sz w:val="22"/>
        </w:rPr>
        <w:t>chart.</w:t>
      </w:r>
      <w:r>
        <w:rPr>
          <w:sz w:val="22"/>
        </w:rPr>
        <w:t xml:space="preserve"> </w:t>
      </w:r>
      <w:r>
        <w:rPr>
          <w:sz w:val="22"/>
        </w:rPr>
        <w:t>Save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statement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the </w:t>
      </w:r>
      <w:r>
        <w:rPr>
          <w:rFonts w:ascii="Courier New" w:hAnsi="Courier New"/>
          <w:sz w:val="22"/>
        </w:rPr>
        <w:t>lab_11_01.sql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script, and then execute the statement in the script to create </w:t>
      </w:r>
      <w:r>
        <w:rPr>
          <w:sz w:val="22"/>
        </w:rPr>
        <w:t>the</w:t>
      </w:r>
      <w:r>
        <w:rPr>
          <w:sz w:val="22"/>
        </w:rPr>
        <w:t xml:space="preserve"> table. Confirm that the table is created.</w:t>
      </w:r>
    </w:p>
    <w:p/>
    <w:p/>
    <w:p>
      <w:r>
        <w:rPr/>
      </w:r>
    </w:p>
    <w:p/>
    <w:p>
      <w:r>
        <w:rPr/>
      </w:r>
      <w:r>
        <w:rPr/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based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instance</w:t>
      </w:r>
      <w:r>
        <w:rPr>
          <w:sz w:val="22"/>
        </w:rPr>
        <w:t xml:space="preserve"> </w:t>
      </w:r>
      <w:r>
        <w:rPr>
          <w:sz w:val="22"/>
        </w:rPr>
        <w:t>chart.</w:t>
      </w:r>
      <w:r>
        <w:rPr>
          <w:sz w:val="22"/>
        </w:rPr>
        <w:t xml:space="preserve"> </w:t>
      </w:r>
      <w:r>
        <w:rPr>
          <w:sz w:val="22"/>
        </w:rPr>
        <w:t>Save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statement</w:t>
      </w:r>
      <w:r>
        <w:rPr>
          <w:sz w:val="22"/>
        </w:rPr>
        <w:t xml:space="preserve"> </w:t>
      </w:r>
      <w:r>
        <w:rPr>
          <w:sz w:val="22"/>
        </w:rPr>
        <w:t xml:space="preserve">in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lab_11_02.sql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script, and then execute the statement in the script to create the table</w:t>
      </w:r>
      <w:r>
        <w:rPr>
          <w:sz w:val="22"/>
        </w:rPr>
        <w:t>.</w:t>
      </w:r>
      <w:r>
        <w:rPr>
          <w:sz w:val="22"/>
        </w:rPr>
        <w:t xml:space="preserve"> Confirm that the table is created.</w:t>
      </w:r>
    </w:p>
    <w:p/>
    <w:p>
      <w:r>
        <w:rPr/>
      </w:r>
    </w:p>
    <w:p>
      <w:r>
        <w:rPr>
          <w:sz w:val="22"/>
        </w:rPr>
        <w:t>Modify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Add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COMMISSION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column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NUMBER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type,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precisi</w:t>
      </w:r>
      <w:r>
        <w:rPr>
          <w:sz w:val="22"/>
        </w:rPr>
        <w:t>on</w:t>
      </w:r>
      <w:r>
        <w:rPr>
          <w:sz w:val="22"/>
        </w:rPr>
        <w:t xml:space="preserve"> 2 and scale 2. Confirm your modification.</w:t>
      </w:r>
    </w:p>
    <w:p>
      <w:r>
        <w:rPr/>
      </w:r>
    </w:p>
    <w:p>
      <w:r>
        <w:rPr>
          <w:sz w:val="22"/>
        </w:rPr>
        <w:t>Modify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allow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longer</w:t>
      </w:r>
      <w:r>
        <w:rPr>
          <w:sz w:val="22"/>
        </w:rPr>
        <w:t xml:space="preserve"> </w:t>
      </w:r>
      <w:r>
        <w:rPr>
          <w:sz w:val="22"/>
        </w:rPr>
        <w:t>employee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names.</w:t>
      </w:r>
      <w:r>
        <w:rPr>
          <w:sz w:val="22"/>
        </w:rPr>
        <w:t xml:space="preserve"> </w:t>
      </w:r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modification.</w:t>
      </w:r>
    </w:p>
    <w:p>
      <w:r>
        <w:rPr/>
      </w:r>
    </w:p>
    <w:p/>
    <w:p>
      <w:r>
        <w:rPr>
          <w:sz w:val="22"/>
        </w:rPr>
        <w:t>Drop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FIRST_NAME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column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modification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checki</w:t>
      </w:r>
      <w:r>
        <w:rPr>
          <w:sz w:val="22"/>
        </w:rPr>
        <w:t>ng</w:t>
      </w:r>
      <w:r>
        <w:rPr>
          <w:sz w:val="22"/>
        </w:rPr>
        <w:t xml:space="preserve"> the description of the table.</w:t>
      </w:r>
    </w:p>
    <w:p>
      <w:r>
        <w:rPr/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table,</w:t>
      </w:r>
      <w:r>
        <w:rPr>
          <w:sz w:val="22"/>
        </w:rPr>
        <w:t xml:space="preserve"> </w:t>
      </w:r>
      <w:r>
        <w:rPr>
          <w:sz w:val="22"/>
        </w:rPr>
        <w:t>mark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DEPT_ID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column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UNUSED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modification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checking the description of the table.</w:t>
      </w:r>
    </w:p>
    <w:p>
      <w:r>
        <w:rPr/>
      </w:r>
    </w:p>
    <w:p>
      <w:r>
        <w:rPr>
          <w:sz w:val="22"/>
        </w:rPr>
        <w:t>Drop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UNUSED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columns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EMPLOYEES2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based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structure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EMPLOYEES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Include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>ly</w:t>
      </w:r>
      <w:r>
        <w:rPr>
          <w:sz w:val="22"/>
        </w:rPr>
        <w:t xml:space="preserve"> the </w:t>
      </w:r>
      <w:r>
        <w:rPr>
          <w:rFonts w:ascii="Courier New" w:hAnsi="Courier New"/>
          <w:sz w:val="22"/>
        </w:rPr>
        <w:t>EMPLOYEE_ID</w:t>
      </w:r>
      <w:r>
        <w:rPr>
          <w:sz w:val="22"/>
        </w:rPr>
        <w:t xml:space="preserve">, </w:t>
      </w:r>
      <w:r>
        <w:rPr>
          <w:rFonts w:ascii="Courier New" w:hAnsi="Courier New"/>
          <w:sz w:val="22"/>
        </w:rPr>
        <w:t>FIRST_NAME</w:t>
      </w:r>
      <w:r>
        <w:rPr>
          <w:sz w:val="22"/>
        </w:rPr>
        <w:t xml:space="preserve">, </w:t>
      </w:r>
      <w:r>
        <w:rPr>
          <w:rFonts w:ascii="Courier New" w:hAnsi="Courier New"/>
          <w:sz w:val="22"/>
        </w:rPr>
        <w:t>LAST_NAME</w:t>
      </w:r>
      <w:r>
        <w:rPr>
          <w:sz w:val="22"/>
        </w:rPr>
        <w:t xml:space="preserve">, </w:t>
      </w:r>
      <w:r>
        <w:rPr>
          <w:rFonts w:ascii="Courier New" w:hAnsi="Courier New"/>
          <w:sz w:val="22"/>
        </w:rPr>
        <w:t>SALARY</w:t>
      </w:r>
      <w:r>
        <w:rPr>
          <w:sz w:val="22"/>
        </w:rPr>
        <w:t xml:space="preserve">, and </w:t>
      </w:r>
      <w:r>
        <w:rPr>
          <w:rFonts w:ascii="Courier New" w:hAnsi="Courier New"/>
          <w:sz w:val="22"/>
        </w:rPr>
        <w:t>DEPARTMENT_ID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columns.</w:t>
      </w:r>
    </w:p>
    <w:p>
      <w:r>
        <w:rPr/>
        <w:t>Name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columns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your</w:t>
      </w:r>
      <w:r>
        <w:rPr/>
        <w:t xml:space="preserve"> </w:t>
      </w:r>
      <w:r>
        <w:rPr/>
        <w:t>new</w:t>
      </w:r>
      <w:r>
        <w:rPr/>
        <w:t xml:space="preserve"> </w:t>
      </w:r>
      <w:r>
        <w:rPr/>
        <w:t>table</w:t>
      </w:r>
      <w:r>
        <w:rPr/>
        <w:t xml:space="preserve"> </w:t>
      </w:r>
      <w:r>
        <w:rPr>
          <w:rFonts w:ascii="Courier New" w:hAnsi="Courier New"/>
        </w:rPr>
        <w:t>ID</w:t>
      </w:r>
      <w:r>
        <w:rPr/>
        <w:t>,</w:t>
      </w:r>
      <w:r>
        <w:rPr/>
        <w:t xml:space="preserve"> </w:t>
      </w:r>
      <w:r>
        <w:rPr>
          <w:rFonts w:ascii="Courier New" w:hAnsi="Courier New"/>
        </w:rPr>
        <w:t>FIRST_NAME</w:t>
      </w:r>
      <w:r>
        <w:rPr/>
        <w:t>,</w:t>
      </w:r>
      <w:r>
        <w:rPr/>
        <w:t xml:space="preserve"> </w:t>
      </w:r>
      <w:r>
        <w:rPr>
          <w:rFonts w:ascii="Courier New" w:hAnsi="Courier New"/>
        </w:rPr>
        <w:t>LAST_NAME</w:t>
      </w:r>
      <w:r>
        <w:rPr/>
        <w:t>,</w:t>
      </w:r>
      <w:r>
        <w:rPr/>
        <w:t xml:space="preserve"> </w:t>
      </w:r>
      <w:r>
        <w:rPr>
          <w:rFonts w:ascii="Courier New" w:hAnsi="Courier New"/>
        </w:rPr>
        <w:t>SALARY</w:t>
      </w:r>
      <w:r>
        <w:rPr/>
        <w:t>,</w:t>
      </w:r>
      <w:r>
        <w:rPr/>
        <w:t xml:space="preserve"> </w:t>
      </w:r>
      <w:r>
        <w:rPr/>
        <w:t>and</w:t>
      </w:r>
    </w:p>
    <w:p>
      <w:r>
        <w:rPr/>
      </w:r>
      <w:r>
        <w:rPr>
          <w:rFonts w:ascii="Courier New" w:hAnsi="Courier New"/>
        </w:rPr>
        <w:t>DEPT_ID</w:t>
      </w:r>
      <w:r>
        <w:rPr/>
        <w:t>,</w:t>
      </w:r>
      <w:r>
        <w:rPr/>
        <w:t xml:space="preserve"> </w:t>
      </w:r>
      <w:r>
        <w:rPr/>
        <w:t>respectively.</w:t>
      </w:r>
      <w:r>
        <w:rPr/>
        <w:t xml:space="preserve"> </w:t>
      </w:r>
      <w:r>
        <w:rPr/>
        <w:t>Confirm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table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created.</w:t>
      </w:r>
    </w:p>
    <w:p>
      <w:r>
        <w:rPr/>
      </w:r>
    </w:p>
    <w:p>
      <w:r>
        <w:rPr>
          <w:sz w:val="22"/>
        </w:rPr>
        <w:t>Alter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status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EMPLOYEES2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READ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ONLY</w:t>
      </w:r>
      <w:r>
        <w:rPr>
          <w:sz w:val="22"/>
        </w:rPr>
        <w:t>.</w:t>
      </w:r>
    </w:p>
    <w:p/>
    <w:p>
      <w:r>
        <w:rPr/>
      </w:r>
      <w:r>
        <w:rPr>
          <w:sz w:val="22"/>
        </w:rPr>
        <w:t>Try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delete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EMPLOYEES2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  <w:r>
        <w:rPr>
          <w:b/>
        </w:rPr>
        <w:t>Note:</w:t>
      </w:r>
      <w:r>
        <w:rPr>
          <w:b/>
        </w:rPr>
        <w:t xml:space="preserve"> </w:t>
      </w:r>
      <w:r>
        <w:rPr/>
        <w:t>You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get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“Update</w:t>
      </w:r>
      <w:r>
        <w:rPr/>
        <w:t xml:space="preserve"> </w:t>
      </w:r>
      <w:r>
        <w:rPr/>
        <w:t>operation</w:t>
      </w:r>
      <w:r>
        <w:rPr/>
        <w:t xml:space="preserve"> </w:t>
      </w:r>
      <w:r>
        <w:rPr/>
        <w:t>not</w:t>
      </w:r>
      <w:r>
        <w:rPr/>
        <w:t xml:space="preserve"> </w:t>
      </w:r>
      <w:r>
        <w:rPr/>
        <w:t>allowed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table”</w:t>
      </w:r>
      <w:r>
        <w:rPr/>
        <w:t xml:space="preserve"> </w:t>
      </w:r>
      <w:r>
        <w:rPr/>
        <w:t>error</w:t>
      </w:r>
      <w:r>
        <w:rPr/>
        <w:t xml:space="preserve"> </w:t>
      </w:r>
      <w:r>
        <w:rPr/>
        <w:t>message. You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n</w:t>
      </w:r>
      <w:r>
        <w:rPr/>
        <w:t>ot</w:t>
      </w:r>
      <w:r>
        <w:rPr/>
        <w:t xml:space="preserve"> be allowed to delete data from the table because it is assigned a </w:t>
      </w:r>
      <w:r>
        <w:rPr>
          <w:rFonts w:ascii="Courier New" w:hAnsi="Courier New"/>
        </w:rPr>
        <w:t>READ ONLY</w:t>
      </w:r>
      <w:r>
        <w:rPr>
          <w:rFonts w:ascii="Courier New" w:hAnsi="Courier New"/>
        </w:rPr>
        <w:t xml:space="preserve"> </w:t>
      </w:r>
      <w:r>
        <w:rPr/>
        <w:t>status.</w:t>
      </w:r>
    </w:p>
    <w:p>
      <w:r>
        <w:rPr>
          <w:sz w:val="22"/>
        </w:rPr>
        <w:t>Revert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EMPLOYEES2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READ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WRITE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status.</w:t>
      </w:r>
      <w:r>
        <w:rPr>
          <w:sz w:val="22"/>
        </w:rPr>
        <w:t xml:space="preserve"> </w:t>
      </w:r>
      <w:r>
        <w:rPr>
          <w:sz w:val="22"/>
        </w:rPr>
        <w:t>Now</w:t>
      </w:r>
      <w:r>
        <w:rPr>
          <w:sz w:val="22"/>
        </w:rPr>
        <w:t xml:space="preserve"> </w:t>
      </w:r>
      <w:r>
        <w:rPr>
          <w:sz w:val="22"/>
        </w:rPr>
        <w:t>try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truncate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again.</w:t>
      </w:r>
    </w:p>
    <w:p>
      <w:r>
        <w:rPr/>
        <w:t>Now,</w:t>
      </w:r>
      <w:r>
        <w:rPr/>
        <w:t xml:space="preserve"> </w:t>
      </w:r>
      <w:r>
        <w:rPr/>
        <w:t>because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table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assigned</w:t>
      </w:r>
      <w:r>
        <w:rPr/>
        <w:t xml:space="preserve"> </w:t>
      </w:r>
      <w:r>
        <w:rPr/>
        <w:t>a</w:t>
      </w:r>
      <w:r>
        <w:rPr/>
        <w:t xml:space="preserve"> </w:t>
      </w:r>
      <w:r>
        <w:rPr>
          <w:rFonts w:ascii="Courier New" w:hAnsi="Courier New"/>
        </w:rPr>
        <w:t>READ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WRITE</w:t>
      </w:r>
      <w:r>
        <w:rPr>
          <w:rFonts w:ascii="Courier New" w:hAnsi="Courier New"/>
        </w:rPr>
        <w:t xml:space="preserve"> </w:t>
      </w:r>
      <w:r>
        <w:rPr/>
        <w:t>status,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allowed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truncate</w:t>
      </w:r>
      <w:r>
        <w:rPr/>
        <w:t xml:space="preserve"> rows in the table.</w:t>
      </w:r>
    </w:p>
    <w:p>
      <w:r>
        <w:rPr/>
      </w:r>
      <w:r>
        <w:rPr/>
        <w:t>You</w:t>
      </w:r>
      <w:r>
        <w:rPr/>
        <w:t xml:space="preserve"> </w:t>
      </w:r>
      <w:r>
        <w:rPr/>
        <w:t>should</w:t>
      </w:r>
      <w:r>
        <w:rPr/>
        <w:t xml:space="preserve"> </w:t>
      </w:r>
      <w:r>
        <w:rPr/>
        <w:t>get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messages:</w:t>
      </w:r>
    </w:p>
    <w:p>
      <w:r>
        <w:rPr/>
      </w:r>
      <w:r>
        <w:rPr/>
      </w:r>
    </w:p>
    <w:p/>
    <w:p>
      <w:r>
        <w:rPr>
          <w:sz w:val="22"/>
        </w:rPr>
        <w:t>Drop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DEPT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EMPLOYEES2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/>
    <w:p>
      <w:r>
        <w:rPr/>
      </w:r>
      <w:r>
        <w:rPr/>
      </w:r>
      <w:r>
        <w:rPr>
          <w:b w:val="0"/>
        </w:rPr>
      </w:r>
      <w:r>
        <w:rPr/>
        <w:t>Solution</w:t>
      </w:r>
      <w:r>
        <w:rPr/>
        <w:t xml:space="preserve"> </w:t>
      </w:r>
      <w:r>
        <w:rPr/>
        <w:t>11-2:</w:t>
      </w:r>
      <w:r>
        <w:rPr/>
        <w:t xml:space="preserve"> </w:t>
      </w:r>
      <w:r>
        <w:rPr/>
        <w:t>Introduction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Data</w:t>
      </w:r>
      <w:r>
        <w:rPr/>
        <w:t xml:space="preserve"> </w:t>
      </w:r>
      <w:r>
        <w:rPr/>
        <w:t>Definition</w:t>
      </w:r>
      <w:r>
        <w:rPr/>
        <w:t xml:space="preserve"> </w:t>
      </w:r>
      <w:r>
        <w:rPr/>
        <w:t>Language</w:t>
      </w:r>
    </w:p>
    <w:p>
      <w:r>
        <w:rPr/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based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instance</w:t>
      </w:r>
      <w:r>
        <w:rPr>
          <w:sz w:val="22"/>
        </w:rPr>
        <w:t xml:space="preserve"> </w:t>
      </w:r>
      <w:r>
        <w:rPr>
          <w:sz w:val="22"/>
        </w:rPr>
        <w:t>chart.</w:t>
      </w:r>
      <w:r>
        <w:rPr>
          <w:sz w:val="22"/>
        </w:rPr>
        <w:t xml:space="preserve"> </w:t>
      </w:r>
      <w:r>
        <w:rPr>
          <w:sz w:val="22"/>
        </w:rPr>
        <w:t>Save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statement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script called </w:t>
      </w:r>
      <w:r>
        <w:rPr>
          <w:rFonts w:ascii="Courier New" w:hAnsi="Courier New"/>
          <w:sz w:val="22"/>
        </w:rPr>
        <w:t>lab_11_01.sql</w:t>
      </w:r>
      <w:r>
        <w:rPr>
          <w:sz w:val="22"/>
        </w:rPr>
        <w:t>, and then execute the statement in the script to create t</w:t>
      </w:r>
      <w:r>
        <w:rPr>
          <w:sz w:val="22"/>
        </w:rPr>
        <w:t>he</w:t>
      </w:r>
      <w:r>
        <w:rPr>
          <w:sz w:val="22"/>
        </w:rPr>
        <w:t xml:space="preserve"> table. Confirm that the table is created.</w:t>
      </w:r>
    </w:p>
    <w:p/>
    <w:p/>
    <w:p>
      <w:r>
        <w:rPr/>
      </w:r>
    </w:p>
    <w:p>
      <w:r>
        <w:rPr/>
        <w:t>To</w:t>
      </w:r>
      <w:r>
        <w:rPr/>
        <w:t xml:space="preserve"> </w:t>
      </w:r>
      <w:r>
        <w:rPr/>
        <w:t>confirm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table</w:t>
      </w:r>
      <w:r>
        <w:rPr/>
        <w:t xml:space="preserve"> </w:t>
      </w:r>
      <w:r>
        <w:rPr/>
        <w:t>was</w:t>
      </w:r>
      <w:r>
        <w:rPr/>
        <w:t xml:space="preserve"> </w:t>
      </w:r>
      <w:r>
        <w:rPr/>
        <w:t>created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view</w:t>
      </w:r>
      <w:r>
        <w:rPr/>
        <w:t xml:space="preserve"> </w:t>
      </w:r>
      <w:r>
        <w:rPr/>
        <w:t>its</w:t>
      </w:r>
      <w:r>
        <w:rPr/>
        <w:t xml:space="preserve"> </w:t>
      </w:r>
      <w:r>
        <w:rPr/>
        <w:t>structure,</w:t>
      </w:r>
      <w:r>
        <w:rPr/>
        <w:t xml:space="preserve"> </w:t>
      </w:r>
      <w:r>
        <w:rPr/>
        <w:t>issue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command:</w:t>
      </w:r>
    </w:p>
    <w:p>
      <w:r>
        <w:rPr/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based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instance</w:t>
      </w:r>
      <w:r>
        <w:rPr>
          <w:sz w:val="22"/>
        </w:rPr>
        <w:t xml:space="preserve"> </w:t>
      </w:r>
      <w:r>
        <w:rPr>
          <w:sz w:val="22"/>
        </w:rPr>
        <w:t>chart.</w:t>
      </w:r>
      <w:r>
        <w:rPr>
          <w:sz w:val="22"/>
        </w:rPr>
        <w:t xml:space="preserve"> </w:t>
      </w:r>
      <w:r>
        <w:rPr>
          <w:sz w:val="22"/>
        </w:rPr>
        <w:t>Save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statement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script called </w:t>
      </w:r>
      <w:r>
        <w:rPr>
          <w:rFonts w:ascii="Courier New" w:hAnsi="Courier New"/>
          <w:sz w:val="22"/>
        </w:rPr>
        <w:t>lab_11_02.sql</w:t>
      </w:r>
      <w:r>
        <w:rPr>
          <w:sz w:val="22"/>
        </w:rPr>
        <w:t>, and then execute the statement in the script to create t</w:t>
      </w:r>
      <w:r>
        <w:rPr>
          <w:sz w:val="22"/>
        </w:rPr>
        <w:t>he</w:t>
      </w:r>
      <w:r>
        <w:rPr>
          <w:sz w:val="22"/>
        </w:rPr>
        <w:t xml:space="preserve"> table. Confirm that the table is created.</w:t>
      </w:r>
    </w:p>
    <w:p/>
    <w:p/>
    <w:p>
      <w:r>
        <w:rPr/>
      </w:r>
    </w:p>
    <w:p/>
    <w:p>
      <w:r>
        <w:rPr/>
      </w:r>
      <w:r>
        <w:rPr/>
        <w:t>To</w:t>
      </w:r>
      <w:r>
        <w:rPr/>
        <w:t xml:space="preserve"> </w:t>
      </w:r>
      <w:r>
        <w:rPr/>
        <w:t>confirm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table</w:t>
      </w:r>
      <w:r>
        <w:rPr/>
        <w:t xml:space="preserve"> </w:t>
      </w:r>
      <w:r>
        <w:rPr/>
        <w:t>was</w:t>
      </w:r>
      <w:r>
        <w:rPr/>
        <w:t xml:space="preserve"> </w:t>
      </w:r>
      <w:r>
        <w:rPr/>
        <w:t>created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view</w:t>
      </w:r>
      <w:r>
        <w:rPr/>
        <w:t xml:space="preserve"> </w:t>
      </w:r>
      <w:r>
        <w:rPr/>
        <w:t>its</w:t>
      </w:r>
      <w:r>
        <w:rPr/>
        <w:t xml:space="preserve"> </w:t>
      </w:r>
      <w:r>
        <w:rPr/>
        <w:t>structure:</w:t>
      </w:r>
    </w:p>
    <w:p>
      <w:r>
        <w:rPr/>
      </w:r>
    </w:p>
    <w:p>
      <w:r>
        <w:rPr>
          <w:sz w:val="22"/>
        </w:rPr>
        <w:t>Modify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Add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COMMISSION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column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NUMBER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type,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precisi</w:t>
      </w:r>
      <w:r>
        <w:rPr>
          <w:sz w:val="22"/>
        </w:rPr>
        <w:t>on</w:t>
      </w:r>
      <w:r>
        <w:rPr>
          <w:sz w:val="22"/>
        </w:rPr>
        <w:t xml:space="preserve"> 2 and scale 2. Confirm your modification.</w:t>
      </w:r>
    </w:p>
    <w:p>
      <w:r>
        <w:rPr/>
      </w:r>
    </w:p>
    <w:p>
      <w:r>
        <w:rPr>
          <w:sz w:val="22"/>
        </w:rPr>
        <w:t>Modify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allow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longer</w:t>
      </w:r>
      <w:r>
        <w:rPr>
          <w:sz w:val="22"/>
        </w:rPr>
        <w:t xml:space="preserve"> </w:t>
      </w:r>
      <w:r>
        <w:rPr>
          <w:sz w:val="22"/>
        </w:rPr>
        <w:t>employee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names.</w:t>
      </w:r>
      <w:r>
        <w:rPr>
          <w:sz w:val="22"/>
        </w:rPr>
        <w:t xml:space="preserve"> </w:t>
      </w:r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modification.</w:t>
      </w:r>
    </w:p>
    <w:p>
      <w:r>
        <w:rPr/>
      </w:r>
    </w:p>
    <w:p>
      <w:r>
        <w:rPr>
          <w:sz w:val="22"/>
        </w:rPr>
        <w:t>Drop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FIRST_NAME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column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modification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checki</w:t>
      </w:r>
      <w:r>
        <w:rPr>
          <w:sz w:val="22"/>
        </w:rPr>
        <w:t>ng</w:t>
      </w:r>
      <w:r>
        <w:rPr>
          <w:sz w:val="22"/>
        </w:rPr>
        <w:t xml:space="preserve"> the description of the table.</w:t>
      </w:r>
    </w:p>
    <w:p>
      <w:r>
        <w:rPr/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table,</w:t>
      </w:r>
      <w:r>
        <w:rPr>
          <w:sz w:val="22"/>
        </w:rPr>
        <w:t xml:space="preserve"> </w:t>
      </w:r>
      <w:r>
        <w:rPr>
          <w:sz w:val="22"/>
        </w:rPr>
        <w:t>mark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DEPT_ID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column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UNUSED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modification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checking the description of the table.</w:t>
      </w:r>
    </w:p>
    <w:p>
      <w:r>
        <w:rPr/>
      </w:r>
    </w:p>
    <w:p>
      <w:r>
        <w:rPr>
          <w:sz w:val="22"/>
        </w:rPr>
        <w:t>Drop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UNUSED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columns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EMPLOYEES2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based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structure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EMPLOYEES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Include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>ly</w:t>
      </w:r>
      <w:r>
        <w:rPr>
          <w:sz w:val="22"/>
        </w:rPr>
        <w:t xml:space="preserve"> the </w:t>
      </w:r>
      <w:r>
        <w:rPr>
          <w:rFonts w:ascii="Courier New" w:hAnsi="Courier New"/>
          <w:sz w:val="22"/>
        </w:rPr>
        <w:t>EMPLOYEE_ID</w:t>
      </w:r>
      <w:r>
        <w:rPr>
          <w:sz w:val="22"/>
        </w:rPr>
        <w:t xml:space="preserve">, </w:t>
      </w:r>
      <w:r>
        <w:rPr>
          <w:rFonts w:ascii="Courier New" w:hAnsi="Courier New"/>
          <w:sz w:val="22"/>
        </w:rPr>
        <w:t>FIRST_NAME</w:t>
      </w:r>
      <w:r>
        <w:rPr>
          <w:sz w:val="22"/>
        </w:rPr>
        <w:t xml:space="preserve">, </w:t>
      </w:r>
      <w:r>
        <w:rPr>
          <w:rFonts w:ascii="Courier New" w:hAnsi="Courier New"/>
          <w:sz w:val="22"/>
        </w:rPr>
        <w:t>LAST_NAME</w:t>
      </w:r>
      <w:r>
        <w:rPr>
          <w:sz w:val="22"/>
        </w:rPr>
        <w:t xml:space="preserve">, </w:t>
      </w:r>
      <w:r>
        <w:rPr>
          <w:rFonts w:ascii="Courier New" w:hAnsi="Courier New"/>
          <w:sz w:val="22"/>
        </w:rPr>
        <w:t>SALARY</w:t>
      </w:r>
      <w:r>
        <w:rPr>
          <w:sz w:val="22"/>
        </w:rPr>
        <w:t xml:space="preserve">, and </w:t>
      </w:r>
      <w:r>
        <w:rPr>
          <w:rFonts w:ascii="Courier New" w:hAnsi="Courier New"/>
          <w:sz w:val="22"/>
        </w:rPr>
        <w:t>DEPARTMENT_ID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columns.</w:t>
      </w:r>
    </w:p>
    <w:p>
      <w:r>
        <w:rPr/>
      </w:r>
      <w:r>
        <w:rPr/>
        <w:t>Name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columns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your</w:t>
      </w:r>
      <w:r>
        <w:rPr/>
        <w:t xml:space="preserve"> </w:t>
      </w:r>
      <w:r>
        <w:rPr/>
        <w:t>new</w:t>
      </w:r>
      <w:r>
        <w:rPr/>
        <w:t xml:space="preserve"> </w:t>
      </w:r>
      <w:r>
        <w:rPr/>
        <w:t>table</w:t>
      </w:r>
      <w:r>
        <w:rPr/>
        <w:t xml:space="preserve"> </w:t>
      </w:r>
      <w:r>
        <w:rPr>
          <w:rFonts w:ascii="Courier New" w:hAnsi="Courier New"/>
        </w:rPr>
        <w:t>ID</w:t>
      </w:r>
      <w:r>
        <w:rPr/>
        <w:t>,</w:t>
      </w:r>
      <w:r>
        <w:rPr/>
        <w:t xml:space="preserve"> </w:t>
      </w:r>
      <w:r>
        <w:rPr>
          <w:rFonts w:ascii="Courier New" w:hAnsi="Courier New"/>
        </w:rPr>
        <w:t>FIRST_NAME</w:t>
      </w:r>
      <w:r>
        <w:rPr/>
        <w:t>,</w:t>
      </w:r>
      <w:r>
        <w:rPr/>
        <w:t xml:space="preserve"> </w:t>
      </w:r>
      <w:r>
        <w:rPr>
          <w:rFonts w:ascii="Courier New" w:hAnsi="Courier New"/>
        </w:rPr>
        <w:t>LAST_NAME</w:t>
      </w:r>
      <w:r>
        <w:rPr/>
        <w:t>,</w:t>
      </w:r>
      <w:r>
        <w:rPr/>
        <w:t xml:space="preserve"> </w:t>
      </w:r>
      <w:r>
        <w:rPr>
          <w:rFonts w:ascii="Courier New" w:hAnsi="Courier New"/>
        </w:rPr>
        <w:t>SALARY</w:t>
      </w:r>
      <w:r>
        <w:rPr/>
        <w:t>,</w:t>
      </w:r>
      <w:r>
        <w:rPr/>
        <w:t xml:space="preserve"> </w:t>
      </w:r>
      <w:r>
        <w:rPr/>
        <w:t>and</w:t>
      </w:r>
    </w:p>
    <w:p>
      <w:r>
        <w:rPr>
          <w:rFonts w:ascii="Courier New" w:hAnsi="Courier New"/>
        </w:rPr>
        <w:t>DEPT_ID</w:t>
      </w:r>
      <w:r>
        <w:rPr/>
        <w:t>,</w:t>
      </w:r>
      <w:r>
        <w:rPr/>
        <w:t xml:space="preserve"> </w:t>
      </w:r>
      <w:r>
        <w:rPr/>
        <w:t>respectively.</w:t>
      </w:r>
      <w:r>
        <w:rPr/>
        <w:t xml:space="preserve"> </w:t>
      </w:r>
      <w:r>
        <w:rPr/>
        <w:t>Confirm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table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created.</w:t>
      </w:r>
    </w:p>
    <w:p>
      <w:r>
        <w:rPr/>
      </w:r>
    </w:p>
    <w:p/>
    <w:p>
      <w:r>
        <w:rPr>
          <w:sz w:val="22"/>
        </w:rPr>
        <w:t>Alter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EMPLOYEES2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status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READ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ONLY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Try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delete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EMPLOYEES2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  <w:r>
        <w:rPr>
          <w:b/>
        </w:rPr>
        <w:t>Note:</w:t>
      </w:r>
      <w:r>
        <w:rPr>
          <w:b/>
        </w:rPr>
        <w:t xml:space="preserve"> </w:t>
      </w:r>
      <w:r>
        <w:rPr/>
        <w:t>You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get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“Update</w:t>
      </w:r>
      <w:r>
        <w:rPr/>
        <w:t xml:space="preserve"> </w:t>
      </w:r>
      <w:r>
        <w:rPr/>
        <w:t>operation</w:t>
      </w:r>
      <w:r>
        <w:rPr/>
        <w:t xml:space="preserve"> </w:t>
      </w:r>
      <w:r>
        <w:rPr/>
        <w:t>not</w:t>
      </w:r>
      <w:r>
        <w:rPr/>
        <w:t xml:space="preserve"> </w:t>
      </w:r>
      <w:r>
        <w:rPr/>
        <w:t>allowed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table”</w:t>
      </w:r>
      <w:r>
        <w:rPr/>
        <w:t xml:space="preserve"> </w:t>
      </w:r>
      <w:r>
        <w:rPr/>
        <w:t>error</w:t>
      </w:r>
      <w:r>
        <w:rPr/>
        <w:t xml:space="preserve"> </w:t>
      </w:r>
      <w:r>
        <w:rPr/>
        <w:t>message. You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n</w:t>
      </w:r>
      <w:r>
        <w:rPr/>
        <w:t>ot</w:t>
      </w:r>
      <w:r>
        <w:rPr/>
        <w:t xml:space="preserve"> be allowed to delete data from the table because it is assigned a </w:t>
      </w:r>
      <w:r>
        <w:rPr>
          <w:rFonts w:ascii="Courier New" w:hAnsi="Courier New"/>
        </w:rPr>
        <w:t>READ ONLY</w:t>
      </w:r>
      <w:r>
        <w:rPr>
          <w:rFonts w:ascii="Courier New" w:hAnsi="Courier New"/>
        </w:rPr>
        <w:t xml:space="preserve"> </w:t>
      </w:r>
      <w:r>
        <w:rPr/>
        <w:t>status.</w:t>
      </w:r>
    </w:p>
    <w:p>
      <w:r>
        <w:rPr>
          <w:sz w:val="22"/>
        </w:rPr>
        <w:t>Revert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EMPLOYEES2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READ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WRITE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status.</w:t>
      </w:r>
      <w:r>
        <w:rPr>
          <w:sz w:val="22"/>
        </w:rPr>
        <w:t xml:space="preserve"> </w:t>
      </w:r>
      <w:r>
        <w:rPr>
          <w:sz w:val="22"/>
        </w:rPr>
        <w:t>Now</w:t>
      </w:r>
      <w:r>
        <w:rPr>
          <w:sz w:val="22"/>
        </w:rPr>
        <w:t xml:space="preserve"> </w:t>
      </w:r>
      <w:r>
        <w:rPr>
          <w:sz w:val="22"/>
        </w:rPr>
        <w:t>try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truncate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again.</w:t>
      </w:r>
    </w:p>
    <w:p>
      <w:r>
        <w:rPr/>
        <w:t>Now,</w:t>
      </w:r>
      <w:r>
        <w:rPr/>
        <w:t xml:space="preserve"> </w:t>
      </w:r>
      <w:r>
        <w:rPr/>
        <w:t>because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table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assigned</w:t>
      </w:r>
      <w:r>
        <w:rPr/>
        <w:t xml:space="preserve"> </w:t>
      </w:r>
      <w:r>
        <w:rPr/>
        <w:t>a</w:t>
      </w:r>
      <w:r>
        <w:rPr/>
        <w:t xml:space="preserve"> </w:t>
      </w:r>
      <w:r>
        <w:rPr>
          <w:rFonts w:ascii="Courier New" w:hAnsi="Courier New"/>
        </w:rPr>
        <w:t>READ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WRITE</w:t>
      </w:r>
      <w:r>
        <w:rPr>
          <w:rFonts w:ascii="Courier New" w:hAnsi="Courier New"/>
        </w:rPr>
        <w:t xml:space="preserve"> </w:t>
      </w:r>
      <w:r>
        <w:rPr/>
        <w:t>status,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allowed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truncate</w:t>
      </w:r>
      <w:r>
        <w:rPr/>
        <w:t xml:space="preserve"> rows in the table.</w:t>
      </w:r>
    </w:p>
    <w:p>
      <w:r>
        <w:rPr/>
      </w:r>
    </w:p>
    <w:p>
      <w:r>
        <w:rPr>
          <w:sz w:val="22"/>
        </w:rPr>
        <w:t>Drop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DEPT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EMPLOYEES2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  <w:r>
        <w:rPr/>
      </w:r>
      <w:r>
        <w:rPr>
          <w:b/>
        </w:rPr>
        <w:t>Note:</w:t>
      </w:r>
      <w:r>
        <w:rPr>
          <w:b/>
        </w:rPr>
        <w:t xml:space="preserve"> </w:t>
      </w:r>
      <w:r>
        <w:rPr/>
        <w:t>You</w:t>
      </w:r>
      <w:r>
        <w:rPr/>
        <w:t xml:space="preserve"> </w:t>
      </w:r>
      <w:r>
        <w:rPr/>
        <w:t>can</w:t>
      </w:r>
      <w:r>
        <w:rPr/>
        <w:t xml:space="preserve"> </w:t>
      </w:r>
      <w:r>
        <w:rPr/>
        <w:t>even</w:t>
      </w:r>
      <w:r>
        <w:rPr/>
        <w:t xml:space="preserve"> </w:t>
      </w:r>
      <w:r>
        <w:rPr/>
        <w:t>drop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table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in the</w:t>
      </w:r>
      <w:r>
        <w:rPr/>
        <w:t xml:space="preserve"> </w:t>
      </w:r>
      <w:r>
        <w:rPr>
          <w:rFonts w:ascii="Courier New" w:hAnsi="Courier New"/>
        </w:rPr>
        <w:t>READ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ONLY</w:t>
      </w:r>
      <w:r>
        <w:rPr>
          <w:rFonts w:ascii="Courier New" w:hAnsi="Courier New"/>
        </w:rPr>
        <w:t xml:space="preserve"> </w:t>
      </w:r>
      <w:r>
        <w:rPr/>
        <w:t>status.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test</w:t>
      </w:r>
      <w:r>
        <w:rPr/>
        <w:t xml:space="preserve"> </w:t>
      </w:r>
      <w:r>
        <w:rPr/>
        <w:t>this,</w:t>
      </w:r>
      <w:r>
        <w:rPr/>
        <w:t xml:space="preserve"> </w:t>
      </w:r>
      <w:r>
        <w:rPr/>
        <w:t>alter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table</w:t>
      </w:r>
      <w:r>
        <w:rPr/>
        <w:t xml:space="preserve"> again to </w:t>
      </w:r>
      <w:r>
        <w:rPr>
          <w:rFonts w:ascii="Courier New" w:hAnsi="Courier New"/>
        </w:rPr>
        <w:t>READ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ONLY</w:t>
      </w:r>
      <w:r>
        <w:rPr>
          <w:rFonts w:ascii="Courier New" w:hAnsi="Courier New"/>
        </w:rPr>
        <w:t xml:space="preserve"> </w:t>
      </w:r>
      <w:r>
        <w:rPr/>
        <w:t xml:space="preserve">status, and then issue the </w:t>
      </w:r>
      <w:r>
        <w:rPr>
          <w:rFonts w:ascii="Courier New" w:hAnsi="Courier New"/>
        </w:rPr>
        <w:t>DROP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TABLE</w:t>
      </w:r>
      <w:r>
        <w:rPr>
          <w:rFonts w:ascii="Courier New" w:hAnsi="Courier New"/>
        </w:rPr>
        <w:t xml:space="preserve"> </w:t>
      </w:r>
      <w:r>
        <w:rPr/>
        <w:t xml:space="preserve">command. The tables will </w:t>
      </w:r>
      <w:r>
        <w:rPr/>
        <w:t>be</w:t>
      </w:r>
      <w:r>
        <w:rPr/>
        <w:t xml:space="preserve"> </w:t>
      </w:r>
      <w:r>
        <w:rPr/>
        <w:t>dropped.</w:t>
      </w:r>
    </w:p>
    <w:p>
      <w:r>
        <w:rPr/>
      </w:r>
    </w:p>
    <w:p/>
    <w:p>
      <w:r>
        <w:rPr/>
      </w:r>
      <w:r>
        <w:rPr/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