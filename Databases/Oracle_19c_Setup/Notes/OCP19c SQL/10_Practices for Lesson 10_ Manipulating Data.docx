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10: Manipulating Data</w:t>
      </w:r>
    </w:p>
    <w:p/>
    <w:p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10: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Lesson</w:t>
      </w:r>
      <w:r>
        <w:rPr/>
        <w:t xml:space="preserve"> </w:t>
      </w:r>
      <w:r>
        <w:rPr/>
        <w:t>Overview</w:t>
      </w:r>
    </w:p>
    <w:p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covers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topics:</w:t>
      </w:r>
    </w:p>
    <w:p>
      <w:r>
        <w:rPr>
          <w:sz w:val="22"/>
        </w:rPr>
        <w:t>Inserting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tables</w:t>
      </w:r>
    </w:p>
    <w:p>
      <w:r>
        <w:rPr>
          <w:sz w:val="22"/>
        </w:rPr>
        <w:t>Updating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deleting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</w:t>
      </w:r>
    </w:p>
    <w:p>
      <w:r>
        <w:rPr>
          <w:sz w:val="22"/>
        </w:rPr>
        <w:t>Controlling</w:t>
      </w:r>
      <w:r>
        <w:rPr>
          <w:sz w:val="22"/>
        </w:rPr>
        <w:t xml:space="preserve"> </w:t>
      </w:r>
      <w:r>
        <w:rPr>
          <w:sz w:val="22"/>
        </w:rPr>
        <w:t>transactions</w:t>
      </w:r>
    </w:p>
    <w:p/>
    <w:p>
      <w:r>
        <w:rPr>
          <w:b/>
          <w:sz w:val="24"/>
        </w:rPr>
        <w:t>Note:</w:t>
      </w:r>
      <w:r>
        <w:rPr>
          <w:b/>
          <w:sz w:val="24"/>
        </w:rPr>
        <w:t xml:space="preserve"> </w:t>
      </w:r>
      <w:r>
        <w:rPr/>
        <w:t>Before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execute</w:t>
      </w:r>
      <w:r>
        <w:rPr/>
        <w:t xml:space="preserve"> </w:t>
      </w:r>
      <w:r>
        <w:rPr/>
        <w:t>the</w:t>
      </w:r>
    </w:p>
    <w:p>
      <w:r>
        <w:rPr/>
      </w:r>
      <w:r>
        <w:rPr>
          <w:rFonts w:ascii="Courier New" w:hAnsi="Courier New"/>
        </w:rPr>
        <w:t>/home/oracle/labs/sql1/code_ex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/cleanup_scripts/cleanup_10.sql</w:t>
      </w:r>
      <w:r>
        <w:rPr>
          <w:rFonts w:ascii="Courier New" w:hAnsi="Courier New"/>
        </w:rPr>
        <w:t xml:space="preserve"> </w:t>
      </w:r>
      <w:r>
        <w:rPr/>
        <w:t>script.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10-1:</w:t>
      </w:r>
      <w:r>
        <w:rPr/>
        <w:t xml:space="preserve"> </w:t>
      </w:r>
      <w:r>
        <w:rPr/>
        <w:t>Managing</w:t>
      </w:r>
      <w:r>
        <w:rPr/>
        <w:t xml:space="preserve"> </w:t>
      </w:r>
      <w:r>
        <w:rPr/>
        <w:t>Tables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DML</w:t>
      </w:r>
      <w:r>
        <w:rPr/>
        <w:t xml:space="preserve"> </w:t>
      </w:r>
      <w:r>
        <w:rPr/>
        <w:t>Statements</w:t>
      </w:r>
    </w:p>
    <w:p>
      <w:r>
        <w:rPr/>
      </w:r>
    </w:p>
    <w:p/>
    <w:p>
      <w:r>
        <w:rPr/>
        <w:t>Overview</w:t>
      </w:r>
    </w:p>
    <w:p>
      <w:r>
        <w:rPr/>
        <w:t>The</w:t>
      </w:r>
      <w:r>
        <w:rPr/>
        <w:t xml:space="preserve"> </w:t>
      </w:r>
      <w:r>
        <w:rPr/>
        <w:t>HR</w:t>
      </w:r>
      <w:r>
        <w:rPr/>
        <w:t xml:space="preserve"> </w:t>
      </w:r>
      <w:r>
        <w:rPr/>
        <w:t>department</w:t>
      </w:r>
      <w:r>
        <w:rPr/>
        <w:t xml:space="preserve"> </w:t>
      </w:r>
      <w:r>
        <w:rPr/>
        <w:t>wants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statements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insert,</w:t>
      </w:r>
      <w:r>
        <w:rPr/>
        <w:t xml:space="preserve"> </w:t>
      </w:r>
      <w:r>
        <w:rPr/>
        <w:t>update,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delete</w:t>
      </w:r>
      <w:r>
        <w:rPr/>
        <w:t xml:space="preserve"> </w:t>
      </w:r>
      <w:r>
        <w:rPr/>
        <w:t>emplo</w:t>
      </w:r>
      <w:r>
        <w:rPr/>
        <w:t>yee</w:t>
      </w:r>
      <w:r>
        <w:rPr/>
        <w:t xml:space="preserve"> data. As a prototype, you use the </w:t>
      </w:r>
      <w:r>
        <w:rPr>
          <w:rFonts w:ascii="Courier New" w:hAnsi="Courier New"/>
        </w:rPr>
        <w:t>MY_EMPLOYEE</w:t>
      </w:r>
      <w:r>
        <w:rPr>
          <w:rFonts w:ascii="Courier New" w:hAnsi="Courier New"/>
        </w:rPr>
        <w:t xml:space="preserve"> </w:t>
      </w:r>
      <w:r>
        <w:rPr/>
        <w:t xml:space="preserve">table before giving the statements to the </w:t>
      </w:r>
      <w:r>
        <w:rPr/>
        <w:t>HR</w:t>
      </w:r>
      <w:r>
        <w:rPr/>
        <w:t xml:space="preserve"> </w:t>
      </w:r>
      <w:r>
        <w:rPr/>
        <w:t>department.</w:t>
      </w:r>
    </w:p>
    <w:p/>
    <w:p>
      <w:r>
        <w:rPr/>
        <w:t>Notes</w:t>
      </w:r>
    </w:p>
    <w:p>
      <w:r>
        <w:rPr>
          <w:sz w:val="22"/>
        </w:rPr>
        <w:t>For all DML statements, use the Run Script icon (or press F5) to execute the quer</w:t>
      </w:r>
      <w:r>
        <w:rPr>
          <w:sz w:val="22"/>
        </w:rPr>
        <w:t>y.</w:t>
      </w:r>
      <w:r>
        <w:rPr>
          <w:sz w:val="22"/>
        </w:rPr>
        <w:t xml:space="preserve"> 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feedback</w:t>
      </w:r>
      <w:r>
        <w:rPr>
          <w:sz w:val="22"/>
        </w:rPr>
        <w:t xml:space="preserve"> </w:t>
      </w:r>
      <w:r>
        <w:rPr>
          <w:sz w:val="22"/>
        </w:rPr>
        <w:t>messages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Output</w:t>
      </w:r>
      <w:r>
        <w:rPr>
          <w:sz w:val="22"/>
        </w:rPr>
        <w:t xml:space="preserve"> </w:t>
      </w:r>
      <w:r>
        <w:rPr>
          <w:sz w:val="22"/>
        </w:rPr>
        <w:t>tabbed</w:t>
      </w:r>
      <w:r>
        <w:rPr>
          <w:sz w:val="22"/>
        </w:rPr>
        <w:t xml:space="preserve"> </w:t>
      </w:r>
      <w:r>
        <w:rPr>
          <w:sz w:val="22"/>
        </w:rPr>
        <w:t>page.</w:t>
      </w:r>
      <w:r>
        <w:rPr>
          <w:sz w:val="22"/>
        </w:rPr>
        <w:t xml:space="preserve"> </w:t>
      </w:r>
      <w:r>
        <w:rPr>
          <w:sz w:val="22"/>
        </w:rPr>
        <w:t xml:space="preserve">For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queries,</w:t>
      </w:r>
      <w:r>
        <w:rPr>
          <w:sz w:val="22"/>
        </w:rPr>
        <w:t xml:space="preserve"> </w:t>
      </w:r>
      <w:r>
        <w:rPr>
          <w:sz w:val="22"/>
        </w:rPr>
        <w:t>continue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icon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press</w:t>
      </w:r>
      <w:r>
        <w:rPr>
          <w:sz w:val="22"/>
        </w:rPr>
        <w:t xml:space="preserve"> </w:t>
      </w:r>
      <w:r>
        <w:rPr>
          <w:sz w:val="22"/>
        </w:rPr>
        <w:t>F9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get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</w:t>
      </w:r>
      <w:r>
        <w:rPr>
          <w:sz w:val="22"/>
        </w:rPr>
        <w:t>rmatted</w:t>
      </w:r>
      <w:r>
        <w:rPr>
          <w:sz w:val="22"/>
        </w:rPr>
        <w:t xml:space="preserve"> output on the Results tabbed page.</w:t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cleanup_10.sql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/home/oracle/labs/sql1/code_ex</w:t>
      </w:r>
    </w:p>
    <w:p>
      <w:r>
        <w:rPr>
          <w:rFonts w:ascii="Courier New" w:hAnsi="Courier New"/>
        </w:rPr>
        <w:t>/cleanup_scripts/</w:t>
      </w:r>
      <w:r>
        <w:rPr>
          <w:rFonts w:ascii="Courier New" w:hAnsi="Courier New"/>
        </w:rPr>
        <w:t xml:space="preserve"> </w:t>
      </w:r>
      <w:r>
        <w:rPr/>
        <w:t>before</w:t>
      </w:r>
      <w:r>
        <w:rPr/>
        <w:t xml:space="preserve"> </w:t>
      </w:r>
      <w:r>
        <w:rPr/>
        <w:t>performing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tasks.</w:t>
      </w:r>
    </w:p>
    <w:p/>
    <w:p/>
    <w:p>
      <w:r>
        <w:rPr/>
      </w:r>
      <w:r>
        <w:rPr/>
        <w:t>Tasks</w:t>
      </w:r>
    </w:p>
    <w:p>
      <w:r>
        <w:rPr/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lab_10_01.sql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/home/oracle/labs/sql1/labs/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MY_EMPLOYEE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table. Describe the structure of the </w:t>
      </w:r>
      <w:r>
        <w:rPr>
          <w:rFonts w:ascii="Courier New" w:hAnsi="Courier New"/>
          <w:sz w:val="22"/>
        </w:rPr>
        <w:t>MY_EMPLOYEE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 to identify </w:t>
      </w:r>
      <w:r>
        <w:rPr>
          <w:sz w:val="22"/>
        </w:rPr>
        <w:t>the</w:t>
      </w:r>
      <w:r>
        <w:rPr>
          <w:sz w:val="22"/>
        </w:rPr>
        <w:t xml:space="preserve"> column names.</w:t>
      </w:r>
    </w:p>
    <w:p>
      <w:r>
        <w:rPr/>
      </w:r>
    </w:p>
    <w:p/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INSERT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i/>
          <w:sz w:val="22"/>
        </w:rPr>
        <w:t>first</w:t>
      </w:r>
      <w:r>
        <w:rPr>
          <w:i/>
          <w:sz w:val="22"/>
        </w:rPr>
        <w:t xml:space="preserve"> </w:t>
      </w:r>
      <w:r>
        <w:rPr>
          <w:i/>
          <w:sz w:val="22"/>
        </w:rPr>
        <w:t>row</w:t>
      </w:r>
      <w:r>
        <w:rPr>
          <w:i/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MY_EMPLOYEE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f</w:t>
      </w:r>
      <w:r>
        <w:rPr>
          <w:sz w:val="22"/>
        </w:rPr>
        <w:t>rom</w:t>
      </w:r>
      <w:r>
        <w:rPr>
          <w:sz w:val="22"/>
        </w:rPr>
        <w:t xml:space="preserve"> 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sample</w:t>
      </w:r>
      <w:r>
        <w:rPr>
          <w:sz w:val="22"/>
        </w:rPr>
        <w:t xml:space="preserve"> </w:t>
      </w:r>
      <w:r>
        <w:rPr>
          <w:sz w:val="22"/>
        </w:rPr>
        <w:t>data.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INSERT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clause.</w:t>
      </w:r>
      <w:r>
        <w:rPr>
          <w:sz w:val="22"/>
        </w:rPr>
        <w:t xml:space="preserve"> </w:t>
      </w:r>
      <w:r>
        <w:rPr>
          <w:i/>
          <w:sz w:val="22"/>
        </w:rPr>
        <w:t>Do</w:t>
      </w:r>
      <w:r>
        <w:rPr>
          <w:i/>
          <w:sz w:val="22"/>
        </w:rPr>
        <w:t xml:space="preserve"> </w:t>
      </w:r>
      <w:r>
        <w:rPr>
          <w:i/>
          <w:sz w:val="22"/>
        </w:rPr>
        <w:t>not</w:t>
      </w:r>
      <w:r>
        <w:rPr>
          <w:i/>
          <w:sz w:val="22"/>
        </w:rPr>
        <w:t xml:space="preserve"> </w:t>
      </w:r>
      <w:r>
        <w:rPr>
          <w:i/>
          <w:sz w:val="22"/>
        </w:rPr>
        <w:t>enter</w:t>
      </w:r>
      <w:r>
        <w:rPr>
          <w:i/>
          <w:sz w:val="22"/>
        </w:rPr>
        <w:t xml:space="preserve"> </w:t>
      </w:r>
      <w:r>
        <w:rPr>
          <w:i/>
          <w:sz w:val="22"/>
        </w:rPr>
        <w:t>a</w:t>
      </w:r>
      <w:r>
        <w:rPr>
          <w:i/>
          <w:sz w:val="22"/>
        </w:rPr>
        <w:t>ll</w:t>
      </w:r>
      <w:r>
        <w:rPr>
          <w:i/>
          <w:sz w:val="22"/>
        </w:rPr>
        <w:t xml:space="preserve"> rows yet.</w:t>
      </w:r>
    </w:p>
    <w:p/>
    <w:p/>
    <w:p>
      <w:r>
        <w:rPr/>
      </w:r>
      <w:r>
        <w:rPr>
          <w:sz w:val="22"/>
        </w:rPr>
        <w:t>Populate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MY_EMPLOYEE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second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sample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preceding list. This time, list the columns explicitly in the </w:t>
      </w:r>
      <w:r>
        <w:rPr>
          <w:rFonts w:ascii="Courier New" w:hAnsi="Courier New"/>
          <w:sz w:val="22"/>
        </w:rPr>
        <w:t>INSERT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clause.</w:t>
      </w:r>
    </w:p>
    <w:p>
      <w:r>
        <w:rPr/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addition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 xml:space="preserve">Write an </w:t>
      </w:r>
      <w:r>
        <w:rPr>
          <w:rFonts w:ascii="Courier New" w:hAnsi="Courier New"/>
          <w:sz w:val="22"/>
        </w:rPr>
        <w:t>INSERT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statement in a dynamic reusable script file to load the next two rows </w:t>
      </w:r>
      <w:r>
        <w:rPr>
          <w:sz w:val="22"/>
        </w:rPr>
        <w:t>of</w:t>
      </w:r>
      <w:r>
        <w:rPr>
          <w:sz w:val="22"/>
        </w:rPr>
        <w:t xml:space="preserve"> sample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MY_EMPLOYEE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prompt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LAST_NAME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FIRST_NAME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USERID</w:t>
      </w:r>
      <w:r>
        <w:rPr>
          <w:sz w:val="22"/>
        </w:rPr>
        <w:t xml:space="preserve">, and </w:t>
      </w:r>
      <w:r>
        <w:rPr>
          <w:rFonts w:ascii="Courier New" w:hAnsi="Courier New"/>
          <w:sz w:val="22"/>
        </w:rPr>
        <w:t>SALARY</w:t>
      </w:r>
      <w:r>
        <w:rPr>
          <w:sz w:val="22"/>
        </w:rPr>
        <w:t xml:space="preserve">). Save this script to a </w:t>
      </w:r>
      <w:r>
        <w:rPr>
          <w:rFonts w:ascii="Courier New" w:hAnsi="Courier New"/>
          <w:sz w:val="22"/>
        </w:rPr>
        <w:t>lab_10_06.sql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</w:p>
    <w:p>
      <w:r>
        <w:rPr>
          <w:sz w:val="22"/>
        </w:rPr>
        <w:t>Populate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next</w:t>
      </w:r>
      <w:r>
        <w:rPr>
          <w:sz w:val="22"/>
        </w:rPr>
        <w:t xml:space="preserve"> </w:t>
      </w:r>
      <w:r>
        <w:rPr>
          <w:sz w:val="22"/>
        </w:rPr>
        <w:t>two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sample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listed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3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running</w:t>
      </w:r>
      <w:r>
        <w:rPr>
          <w:sz w:val="22"/>
        </w:rPr>
        <w:t xml:space="preserve"> the</w:t>
      </w:r>
    </w:p>
    <w:p>
      <w:r>
        <w:rPr>
          <w:rFonts w:ascii="Courier New" w:hAnsi="Courier New"/>
        </w:rPr>
        <w:t>INSERT</w:t>
      </w:r>
      <w:r>
        <w:rPr>
          <w:rFonts w:ascii="Courier New" w:hAnsi="Courier New"/>
        </w:rPr>
        <w:t xml:space="preserve"> </w:t>
      </w:r>
      <w:r>
        <w:rPr/>
        <w:t>statement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script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created.</w:t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additions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additions</w:t>
      </w:r>
      <w:r>
        <w:rPr>
          <w:sz w:val="22"/>
        </w:rPr>
        <w:t xml:space="preserve"> </w:t>
      </w:r>
      <w:r>
        <w:rPr>
          <w:sz w:val="22"/>
        </w:rPr>
        <w:t>permanent.</w:t>
      </w:r>
    </w:p>
    <w:p>
      <w:r>
        <w:rPr/>
        <w:t>Update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delete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MY_EMPLOYEE</w:t>
      </w:r>
      <w:r>
        <w:rPr>
          <w:rFonts w:ascii="Courier New" w:hAnsi="Courier New"/>
        </w:rPr>
        <w:t xml:space="preserve"> </w:t>
      </w:r>
      <w:r>
        <w:rPr/>
        <w:t>table.</w:t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3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Drexler.</w:t>
      </w:r>
    </w:p>
    <w:p/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$1,000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less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$900.</w:t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changes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Betty</w:t>
      </w:r>
      <w:r>
        <w:rPr>
          <w:sz w:val="22"/>
        </w:rPr>
        <w:t xml:space="preserve"> </w:t>
      </w:r>
      <w:r>
        <w:rPr>
          <w:sz w:val="22"/>
        </w:rPr>
        <w:t>Dancs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MY_EMPLOYEE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changes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Commit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pending</w:t>
      </w:r>
      <w:r>
        <w:rPr>
          <w:sz w:val="22"/>
        </w:rPr>
        <w:t xml:space="preserve"> </w:t>
      </w:r>
      <w:r>
        <w:rPr>
          <w:sz w:val="22"/>
        </w:rPr>
        <w:t>changes.</w:t>
      </w:r>
    </w:p>
    <w:p>
      <w:r>
        <w:rPr/>
      </w:r>
      <w:r>
        <w:rPr/>
        <w:t>Control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transaction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MY_EMPLOYEE</w:t>
      </w:r>
      <w:r>
        <w:rPr>
          <w:rFonts w:ascii="Courier New" w:hAnsi="Courier New"/>
        </w:rPr>
        <w:t xml:space="preserve"> </w:t>
      </w:r>
      <w:r>
        <w:rPr/>
        <w:t>table.</w:t>
      </w:r>
    </w:p>
    <w:p>
      <w:r>
        <w:rPr>
          <w:sz w:val="22"/>
        </w:rPr>
        <w:t xml:space="preserve">Populate the table with the last row of the sample data listed in step 3 by using </w:t>
      </w:r>
      <w:r>
        <w:rPr>
          <w:sz w:val="22"/>
        </w:rPr>
        <w:t>the</w:t>
      </w:r>
      <w:r>
        <w:rPr>
          <w:sz w:val="22"/>
        </w:rPr>
        <w:t xml:space="preserve"> statements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6.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Perform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steps</w:t>
      </w:r>
      <w:r>
        <w:rPr/>
        <w:t xml:space="preserve"> </w:t>
      </w:r>
      <w:r>
        <w:rPr/>
        <w:t>(17-23)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one</w:t>
      </w:r>
      <w:r>
        <w:rPr/>
        <w:t xml:space="preserve"> </w:t>
      </w:r>
      <w:r>
        <w:rPr/>
        <w:t>session</w:t>
      </w:r>
      <w:r>
        <w:rPr/>
        <w:t xml:space="preserve"> </w:t>
      </w:r>
      <w:r>
        <w:rPr/>
        <w:t>only.</w:t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addition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Mark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intermediate</w:t>
      </w:r>
      <w:r>
        <w:rPr>
          <w:sz w:val="22"/>
        </w:rPr>
        <w:t xml:space="preserve"> </w:t>
      </w:r>
      <w:r>
        <w:rPr>
          <w:sz w:val="22"/>
        </w:rPr>
        <w:t>point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processing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transaction.</w:t>
      </w:r>
    </w:p>
    <w:p>
      <w:r>
        <w:rPr/>
      </w:r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MY_EMPLOYEE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empty.</w:t>
      </w:r>
    </w:p>
    <w:p>
      <w:r>
        <w:rPr>
          <w:sz w:val="22"/>
        </w:rPr>
        <w:t>Discard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most</w:t>
      </w:r>
      <w:r>
        <w:rPr>
          <w:sz w:val="22"/>
        </w:rPr>
        <w:t xml:space="preserve"> </w:t>
      </w:r>
      <w:r>
        <w:rPr>
          <w:sz w:val="22"/>
        </w:rPr>
        <w:t>recent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DELETE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operation</w:t>
      </w:r>
      <w:r>
        <w:rPr>
          <w:sz w:val="22"/>
        </w:rPr>
        <w:t xml:space="preserve"> </w:t>
      </w:r>
      <w:r>
        <w:rPr>
          <w:sz w:val="22"/>
        </w:rPr>
        <w:t>without</w:t>
      </w:r>
      <w:r>
        <w:rPr>
          <w:sz w:val="22"/>
        </w:rPr>
        <w:t xml:space="preserve"> </w:t>
      </w:r>
      <w:r>
        <w:rPr>
          <w:sz w:val="22"/>
        </w:rPr>
        <w:t>discarding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earlier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INSERT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operation.</w:t>
      </w:r>
    </w:p>
    <w:p>
      <w:r>
        <w:rPr/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intact.</w:t>
      </w:r>
    </w:p>
    <w:p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addition</w:t>
      </w:r>
      <w:r>
        <w:rPr>
          <w:sz w:val="22"/>
        </w:rPr>
        <w:t xml:space="preserve"> </w:t>
      </w:r>
      <w:r>
        <w:rPr>
          <w:sz w:val="22"/>
        </w:rPr>
        <w:t>permanent.</w:t>
      </w:r>
    </w:p>
    <w:p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time,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exercise:</w:t>
      </w:r>
    </w:p>
    <w:p/>
    <w:p>
      <w:r>
        <w:rPr/>
      </w:r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lab_10_06.sql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generated</w:t>
      </w:r>
      <w:r>
        <w:rPr>
          <w:sz w:val="22"/>
        </w:rPr>
        <w:t xml:space="preserve"> </w:t>
      </w:r>
      <w:r>
        <w:rPr>
          <w:sz w:val="22"/>
        </w:rPr>
        <w:t>automatically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concatenating the first letter of the first name and the first seven characters of the </w:t>
      </w:r>
      <w:r>
        <w:rPr>
          <w:sz w:val="22"/>
        </w:rPr>
        <w:t>last</w:t>
      </w:r>
      <w:r>
        <w:rPr>
          <w:sz w:val="22"/>
        </w:rPr>
        <w:t xml:space="preserve"> name. The generated </w:t>
      </w:r>
      <w:r>
        <w:rPr>
          <w:rFonts w:ascii="Courier New" w:hAnsi="Courier New"/>
          <w:sz w:val="22"/>
        </w:rPr>
        <w:t>USERID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must be in lowercase. Therefore, the script should </w:t>
      </w:r>
      <w:r>
        <w:rPr>
          <w:sz w:val="22"/>
        </w:rPr>
        <w:t>not</w:t>
      </w:r>
      <w:r>
        <w:rPr>
          <w:sz w:val="22"/>
        </w:rPr>
        <w:t xml:space="preserve"> prompt for the </w:t>
      </w:r>
      <w:r>
        <w:rPr>
          <w:rFonts w:ascii="Courier New" w:hAnsi="Courier New"/>
          <w:sz w:val="22"/>
        </w:rPr>
        <w:t>USERID</w:t>
      </w:r>
      <w:r>
        <w:rPr>
          <w:sz w:val="22"/>
        </w:rPr>
        <w:t xml:space="preserve">. Save this script to a file named </w:t>
      </w:r>
      <w:r>
        <w:rPr>
          <w:rFonts w:ascii="Courier New" w:hAnsi="Courier New"/>
          <w:sz w:val="22"/>
        </w:rPr>
        <w:t>lab_10_24.sql</w:t>
      </w:r>
      <w:r>
        <w:rPr>
          <w:sz w:val="22"/>
        </w:rPr>
        <w:t>.</w:t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lab_10_24.sql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record:</w:t>
      </w:r>
    </w:p>
    <w:p/>
    <w:p>
      <w:r>
        <w:rPr/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added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correct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USERID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/>
      </w:r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10-1:</w:t>
      </w:r>
      <w:r>
        <w:rPr/>
        <w:t xml:space="preserve"> </w:t>
      </w:r>
      <w:r>
        <w:rPr/>
        <w:t>Managing</w:t>
      </w:r>
      <w:r>
        <w:rPr/>
        <w:t xml:space="preserve"> </w:t>
      </w:r>
      <w:r>
        <w:rPr/>
        <w:t>Tables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DML</w:t>
      </w:r>
      <w:r>
        <w:rPr/>
        <w:t xml:space="preserve"> </w:t>
      </w:r>
      <w:r>
        <w:rPr/>
        <w:t>Statements</w:t>
      </w:r>
    </w:p>
    <w:p>
      <w:r>
        <w:rPr/>
      </w:r>
    </w:p>
    <w:p>
      <w:r>
        <w:rPr/>
        <w:t>Insert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into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MY_EMPLOYEE</w:t>
      </w:r>
      <w:r>
        <w:rPr>
          <w:rFonts w:ascii="Courier New" w:hAnsi="Courier New"/>
        </w:rPr>
        <w:t xml:space="preserve"> </w:t>
      </w:r>
      <w:r>
        <w:rPr/>
        <w:t>table.</w:t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lab_10_01.sql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/home/oracle/labs/sql1/labs/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MY_EMPLOYEE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table. Describe the structure of the </w:t>
      </w:r>
      <w:r>
        <w:rPr>
          <w:rFonts w:ascii="Courier New" w:hAnsi="Courier New"/>
          <w:sz w:val="22"/>
        </w:rPr>
        <w:t>MY_EMPLOYEE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 to identify </w:t>
      </w:r>
      <w:r>
        <w:rPr>
          <w:sz w:val="22"/>
        </w:rPr>
        <w:t>the</w:t>
      </w:r>
      <w:r>
        <w:rPr>
          <w:sz w:val="22"/>
        </w:rPr>
        <w:t xml:space="preserve"> column names.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INSERT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first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MY_EMPLOYEE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f</w:t>
      </w:r>
      <w:r>
        <w:rPr>
          <w:sz w:val="22"/>
        </w:rPr>
        <w:t>rom</w:t>
      </w:r>
      <w:r>
        <w:rPr>
          <w:sz w:val="22"/>
        </w:rPr>
        <w:t xml:space="preserve"> 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sample</w:t>
      </w:r>
      <w:r>
        <w:rPr>
          <w:sz w:val="22"/>
        </w:rPr>
        <w:t xml:space="preserve"> </w:t>
      </w:r>
      <w:r>
        <w:rPr>
          <w:sz w:val="22"/>
        </w:rPr>
        <w:t>data.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INSERT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clause.</w:t>
      </w:r>
      <w:r>
        <w:rPr>
          <w:sz w:val="22"/>
        </w:rPr>
        <w:t xml:space="preserve"> </w:t>
      </w:r>
      <w:r>
        <w:rPr>
          <w:i/>
          <w:sz w:val="22"/>
        </w:rPr>
        <w:t>Do</w:t>
      </w:r>
      <w:r>
        <w:rPr>
          <w:i/>
          <w:sz w:val="22"/>
        </w:rPr>
        <w:t xml:space="preserve"> </w:t>
      </w:r>
      <w:r>
        <w:rPr>
          <w:i/>
          <w:sz w:val="22"/>
        </w:rPr>
        <w:t>not</w:t>
      </w:r>
      <w:r>
        <w:rPr>
          <w:i/>
          <w:sz w:val="22"/>
        </w:rPr>
        <w:t xml:space="preserve"> </w:t>
      </w:r>
      <w:r>
        <w:rPr>
          <w:i/>
          <w:sz w:val="22"/>
        </w:rPr>
        <w:t>enter</w:t>
      </w:r>
      <w:r>
        <w:rPr>
          <w:i/>
          <w:sz w:val="22"/>
        </w:rPr>
        <w:t xml:space="preserve"> </w:t>
      </w:r>
      <w:r>
        <w:rPr>
          <w:i/>
          <w:sz w:val="22"/>
        </w:rPr>
        <w:t>a</w:t>
      </w:r>
      <w:r>
        <w:rPr>
          <w:i/>
          <w:sz w:val="22"/>
        </w:rPr>
        <w:t>ll</w:t>
      </w:r>
      <w:r>
        <w:rPr>
          <w:i/>
          <w:sz w:val="22"/>
        </w:rPr>
        <w:t xml:space="preserve"> rows yet.</w:t>
      </w:r>
    </w:p>
    <w:p/>
    <w:p/>
    <w:p>
      <w:r>
        <w:rPr/>
      </w:r>
    </w:p>
    <w:p>
      <w:r>
        <w:rPr>
          <w:sz w:val="22"/>
        </w:rPr>
        <w:t>Populate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MY_EMPLOYEE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second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sample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preceding list. This time, list the columns explicitly in the </w:t>
      </w:r>
      <w:r>
        <w:rPr>
          <w:rFonts w:ascii="Courier New" w:hAnsi="Courier New"/>
          <w:sz w:val="22"/>
        </w:rPr>
        <w:t>INSERT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clause.</w:t>
      </w:r>
    </w:p>
    <w:p>
      <w:r>
        <w:rPr/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additions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>
          <w:sz w:val="22"/>
        </w:rPr>
        <w:t xml:space="preserve">Write an </w:t>
      </w:r>
      <w:r>
        <w:rPr>
          <w:rFonts w:ascii="Courier New" w:hAnsi="Courier New"/>
          <w:sz w:val="22"/>
        </w:rPr>
        <w:t>INSERT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statement in a dynamic reusable script file to load the next two rows </w:t>
      </w:r>
      <w:r>
        <w:rPr>
          <w:sz w:val="22"/>
        </w:rPr>
        <w:t>of</w:t>
      </w:r>
      <w:r>
        <w:rPr>
          <w:sz w:val="22"/>
        </w:rPr>
        <w:t xml:space="preserve"> sample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MY_EMPLOYEE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prompt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LAST_NAME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FIRST_NAME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USERID</w:t>
      </w:r>
      <w:r>
        <w:rPr>
          <w:sz w:val="22"/>
        </w:rPr>
        <w:t xml:space="preserve">, and </w:t>
      </w:r>
      <w:r>
        <w:rPr>
          <w:rFonts w:ascii="Courier New" w:hAnsi="Courier New"/>
          <w:sz w:val="22"/>
        </w:rPr>
        <w:t>SALARY</w:t>
      </w:r>
      <w:r>
        <w:rPr>
          <w:sz w:val="22"/>
        </w:rPr>
        <w:t>). Save this script to a file n</w:t>
      </w:r>
      <w:r>
        <w:rPr>
          <w:sz w:val="22"/>
        </w:rPr>
        <w:t>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lab_10_06.sql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Populate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next</w:t>
      </w:r>
      <w:r>
        <w:rPr>
          <w:sz w:val="22"/>
        </w:rPr>
        <w:t xml:space="preserve"> </w:t>
      </w:r>
      <w:r>
        <w:rPr>
          <w:sz w:val="22"/>
        </w:rPr>
        <w:t>two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sample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listed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3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running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INSERT</w:t>
      </w:r>
      <w:r>
        <w:rPr>
          <w:rFonts w:ascii="Courier New" w:hAnsi="Courier New"/>
        </w:rPr>
        <w:t xml:space="preserve"> </w:t>
      </w:r>
      <w:r>
        <w:rPr/>
        <w:t>statement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script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created.</w:t>
      </w:r>
    </w:p>
    <w:p>
      <w:r>
        <w:rPr/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additions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additions</w:t>
      </w:r>
      <w:r>
        <w:rPr>
          <w:sz w:val="22"/>
        </w:rPr>
        <w:t xml:space="preserve"> </w:t>
      </w:r>
      <w:r>
        <w:rPr>
          <w:sz w:val="22"/>
        </w:rPr>
        <w:t>permanent.</w:t>
      </w:r>
    </w:p>
    <w:p>
      <w:r>
        <w:rPr/>
      </w:r>
    </w:p>
    <w:p/>
    <w:p>
      <w:r>
        <w:rPr/>
      </w:r>
      <w:r>
        <w:rPr/>
        <w:t>Update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delete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MY_EMPLOYEE</w:t>
      </w:r>
      <w:r>
        <w:rPr>
          <w:rFonts w:ascii="Courier New" w:hAnsi="Courier New"/>
        </w:rPr>
        <w:t xml:space="preserve"> </w:t>
      </w:r>
      <w:r>
        <w:rPr/>
        <w:t>table.</w:t>
      </w:r>
    </w:p>
    <w:p>
      <w:r>
        <w:rPr/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3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Drexler.</w:t>
      </w:r>
    </w:p>
    <w:p>
      <w:r>
        <w:rPr/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$1,000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less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$900.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changes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Betty</w:t>
      </w:r>
      <w:r>
        <w:rPr>
          <w:sz w:val="22"/>
        </w:rPr>
        <w:t xml:space="preserve"> </w:t>
      </w:r>
      <w:r>
        <w:rPr>
          <w:sz w:val="22"/>
        </w:rPr>
        <w:t>Dancs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MY_EMPLOYEE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changes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Commit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pending</w:t>
      </w:r>
      <w:r>
        <w:rPr>
          <w:sz w:val="22"/>
        </w:rPr>
        <w:t xml:space="preserve"> </w:t>
      </w:r>
      <w:r>
        <w:rPr>
          <w:sz w:val="22"/>
        </w:rPr>
        <w:t>changes.</w:t>
      </w:r>
    </w:p>
    <w:p>
      <w:r>
        <w:rPr/>
      </w:r>
    </w:p>
    <w:p/>
    <w:p>
      <w:r>
        <w:rPr/>
        <w:t>Control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transaction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MY_EMPLOYEE</w:t>
      </w:r>
      <w:r>
        <w:rPr>
          <w:rFonts w:ascii="Courier New" w:hAnsi="Courier New"/>
        </w:rPr>
        <w:t xml:space="preserve"> </w:t>
      </w:r>
      <w:r>
        <w:rPr/>
        <w:t>table.</w:t>
      </w:r>
    </w:p>
    <w:p>
      <w:r>
        <w:rPr/>
      </w:r>
      <w:r>
        <w:rPr>
          <w:sz w:val="22"/>
        </w:rPr>
        <w:t xml:space="preserve">Populate the table with the last row of the sample data listed in step 3 by using </w:t>
      </w:r>
      <w:r>
        <w:rPr>
          <w:sz w:val="22"/>
        </w:rPr>
        <w:t>the</w:t>
      </w:r>
      <w:r>
        <w:rPr>
          <w:sz w:val="22"/>
        </w:rPr>
        <w:t xml:space="preserve"> statements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6.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Perform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steps</w:t>
      </w:r>
      <w:r>
        <w:rPr/>
        <w:t xml:space="preserve"> </w:t>
      </w:r>
      <w:r>
        <w:rPr/>
        <w:t>(17-23)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one</w:t>
      </w:r>
      <w:r>
        <w:rPr/>
        <w:t xml:space="preserve"> </w:t>
      </w:r>
      <w:r>
        <w:rPr/>
        <w:t>session</w:t>
      </w:r>
      <w:r>
        <w:rPr/>
        <w:t xml:space="preserve"> </w:t>
      </w:r>
      <w:r>
        <w:rPr/>
        <w:t>only.</w:t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addition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Mark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intermediate</w:t>
      </w:r>
      <w:r>
        <w:rPr>
          <w:sz w:val="22"/>
        </w:rPr>
        <w:t xml:space="preserve"> </w:t>
      </w:r>
      <w:r>
        <w:rPr>
          <w:sz w:val="22"/>
        </w:rPr>
        <w:t>point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processing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transaction.</w:t>
      </w:r>
    </w:p>
    <w:p>
      <w:r>
        <w:rPr/>
      </w:r>
    </w:p>
    <w:p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MY_EMPLOYEE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empty.</w:t>
      </w:r>
    </w:p>
    <w:p>
      <w:r>
        <w:rPr/>
      </w:r>
    </w:p>
    <w:p>
      <w:r>
        <w:rPr>
          <w:sz w:val="22"/>
        </w:rPr>
        <w:t>Discard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most</w:t>
      </w:r>
      <w:r>
        <w:rPr>
          <w:sz w:val="22"/>
        </w:rPr>
        <w:t xml:space="preserve"> </w:t>
      </w:r>
      <w:r>
        <w:rPr>
          <w:sz w:val="22"/>
        </w:rPr>
        <w:t>recent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DELETE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operation</w:t>
      </w:r>
      <w:r>
        <w:rPr>
          <w:sz w:val="22"/>
        </w:rPr>
        <w:t xml:space="preserve"> </w:t>
      </w:r>
      <w:r>
        <w:rPr>
          <w:sz w:val="22"/>
        </w:rPr>
        <w:t>without</w:t>
      </w:r>
      <w:r>
        <w:rPr>
          <w:sz w:val="22"/>
        </w:rPr>
        <w:t xml:space="preserve"> </w:t>
      </w:r>
      <w:r>
        <w:rPr>
          <w:sz w:val="22"/>
        </w:rPr>
        <w:t>discarding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earlier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INSERT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operation.</w:t>
      </w:r>
    </w:p>
    <w:p>
      <w:r>
        <w:rPr/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intact.</w:t>
      </w:r>
    </w:p>
    <w:p>
      <w:r>
        <w:rPr/>
      </w:r>
    </w:p>
    <w:p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addition</w:t>
      </w:r>
      <w:r>
        <w:rPr>
          <w:sz w:val="22"/>
        </w:rPr>
        <w:t xml:space="preserve"> </w:t>
      </w:r>
      <w:r>
        <w:rPr>
          <w:sz w:val="22"/>
        </w:rPr>
        <w:t>permanent.</w:t>
      </w:r>
    </w:p>
    <w:p>
      <w:r>
        <w:rPr/>
      </w:r>
    </w:p>
    <w:p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time,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exercise:</w:t>
      </w:r>
    </w:p>
    <w:p/>
    <w:p>
      <w:r>
        <w:rPr/>
      </w:r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lab_10_06.sql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generated</w:t>
      </w:r>
      <w:r>
        <w:rPr>
          <w:sz w:val="22"/>
        </w:rPr>
        <w:t xml:space="preserve"> </w:t>
      </w:r>
      <w:r>
        <w:rPr>
          <w:sz w:val="22"/>
        </w:rPr>
        <w:t>automatically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concatenating the first letter of the first name and the first seven characters of the la</w:t>
      </w:r>
      <w:r>
        <w:rPr>
          <w:sz w:val="22"/>
        </w:rPr>
        <w:t>st</w:t>
      </w:r>
      <w:r>
        <w:rPr>
          <w:sz w:val="22"/>
        </w:rPr>
        <w:t xml:space="preserve"> name. The generated </w:t>
      </w:r>
      <w:r>
        <w:rPr>
          <w:rFonts w:ascii="Courier New" w:hAnsi="Courier New"/>
          <w:sz w:val="22"/>
        </w:rPr>
        <w:t>USERID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must be in lowercase. The script should, therefore, </w:t>
      </w:r>
      <w:r>
        <w:rPr>
          <w:sz w:val="22"/>
        </w:rPr>
        <w:t>not</w:t>
      </w:r>
      <w:r>
        <w:rPr>
          <w:sz w:val="22"/>
        </w:rPr>
        <w:t xml:space="preserve"> prompt for the </w:t>
      </w:r>
      <w:r>
        <w:rPr>
          <w:rFonts w:ascii="Courier New" w:hAnsi="Courier New"/>
          <w:sz w:val="22"/>
        </w:rPr>
        <w:t>USERID</w:t>
      </w:r>
      <w:r>
        <w:rPr>
          <w:sz w:val="22"/>
        </w:rPr>
        <w:t xml:space="preserve">. Save this script to a file named </w:t>
      </w:r>
      <w:r>
        <w:rPr>
          <w:rFonts w:ascii="Courier New" w:hAnsi="Courier New"/>
          <w:sz w:val="22"/>
        </w:rPr>
        <w:t>lab_10_24.sql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lab_10_24.sql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record:</w:t>
      </w:r>
    </w:p>
    <w:p/>
    <w:p>
      <w:r>
        <w:rPr/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added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correct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USERID</w:t>
      </w:r>
      <w:r>
        <w:rPr>
          <w:sz w:val="22"/>
        </w:rPr>
        <w:t>.</w:t>
      </w:r>
    </w:p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