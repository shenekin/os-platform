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20: Managing Data in Different Time Zones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20: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Practice</w:t>
      </w:r>
      <w:r>
        <w:rPr/>
        <w:t xml:space="preserve"> </w:t>
      </w:r>
      <w:r>
        <w:rPr/>
        <w:t>Overview</w:t>
      </w:r>
    </w:p>
    <w:p>
      <w:r>
        <w:rPr/>
        <w:t>This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covers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datetime</w:t>
      </w:r>
      <w:r>
        <w:rPr/>
        <w:t xml:space="preserve"> </w:t>
      </w:r>
      <w:r>
        <w:rPr/>
        <w:t>functions.</w:t>
      </w:r>
    </w:p>
    <w:p/>
    <w:p>
      <w:r>
        <w:rPr>
          <w:b/>
          <w:sz w:val="24"/>
        </w:rPr>
        <w:t>Note:</w:t>
      </w:r>
      <w:r>
        <w:rPr>
          <w:b/>
          <w:sz w:val="24"/>
        </w:rPr>
        <w:t xml:space="preserve"> </w:t>
      </w:r>
      <w:r>
        <w:rPr/>
        <w:t>Before</w:t>
      </w:r>
      <w:r>
        <w:rPr/>
        <w:t xml:space="preserve"> </w:t>
      </w:r>
      <w:r>
        <w:rPr/>
        <w:t>starting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execute</w:t>
      </w:r>
      <w:r>
        <w:rPr/>
        <w:t xml:space="preserve"> </w:t>
      </w:r>
      <w:r>
        <w:rPr/>
        <w:t>the</w:t>
      </w:r>
    </w:p>
    <w:p>
      <w:r>
        <w:rPr>
          <w:rFonts w:ascii="Courier New" w:hAnsi="Courier New"/>
        </w:rPr>
        <w:t>/home/oracle/labs/sql2/code_ex/cleanup_scripts/cleanup_20.sql</w:t>
      </w:r>
      <w:r>
        <w:rPr>
          <w:rFonts w:ascii="Courier New" w:hAnsi="Courier New"/>
        </w:rPr>
        <w:t xml:space="preserve"> </w:t>
      </w:r>
      <w:r>
        <w:rPr/>
        <w:t>script.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20-1:</w:t>
      </w:r>
      <w:r>
        <w:rPr/>
        <w:t xml:space="preserve"> </w:t>
      </w:r>
      <w:r>
        <w:rPr/>
        <w:t>Managing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Different</w:t>
      </w:r>
      <w:r>
        <w:rPr/>
        <w:t xml:space="preserve"> </w:t>
      </w:r>
      <w:r>
        <w:rPr/>
        <w:t>Time</w:t>
      </w:r>
      <w:r>
        <w:rPr/>
        <w:t xml:space="preserve"> </w:t>
      </w:r>
      <w:r>
        <w:rPr/>
        <w:t>Zones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display</w:t>
      </w:r>
      <w:r>
        <w:rPr/>
        <w:t xml:space="preserve"> </w:t>
      </w:r>
      <w:r>
        <w:rPr/>
        <w:t>time</w:t>
      </w:r>
      <w:r>
        <w:rPr/>
        <w:t xml:space="preserve"> </w:t>
      </w:r>
      <w:r>
        <w:rPr/>
        <w:t>zone</w:t>
      </w:r>
      <w:r>
        <w:rPr/>
        <w:t xml:space="preserve"> </w:t>
      </w:r>
      <w:r>
        <w:rPr/>
        <w:t>offsets,</w:t>
      </w:r>
      <w:r>
        <w:rPr/>
        <w:t xml:space="preserve"> </w:t>
      </w:r>
      <w:r>
        <w:rPr>
          <w:rFonts w:ascii="Courier New" w:hAnsi="Courier New"/>
        </w:rPr>
        <w:t>CURRENT_DATE</w:t>
      </w:r>
      <w:r>
        <w:rPr/>
        <w:t>,</w:t>
      </w:r>
      <w:r>
        <w:rPr/>
        <w:t xml:space="preserve"> </w:t>
      </w:r>
      <w:r>
        <w:rPr>
          <w:rFonts w:ascii="Courier New" w:hAnsi="Courier New"/>
        </w:rPr>
        <w:t>CURRENT_TIMESTAMP</w:t>
      </w:r>
      <w:r>
        <w:rPr/>
        <w:t>,</w:t>
      </w:r>
      <w:r>
        <w:rPr/>
        <w:t xml:space="preserve"> </w:t>
      </w:r>
      <w:r>
        <w:rPr/>
        <w:t>and</w:t>
      </w:r>
    </w:p>
    <w:p>
      <w:r>
        <w:rPr>
          <w:rFonts w:ascii="Courier New" w:hAnsi="Courier New"/>
        </w:rPr>
        <w:t>LOCALTIMESTAMP</w:t>
      </w:r>
      <w:r>
        <w:rPr/>
        <w:t>.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also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time</w:t>
      </w:r>
      <w:r>
        <w:rPr/>
        <w:t xml:space="preserve"> </w:t>
      </w:r>
      <w:r>
        <w:rPr/>
        <w:t>zones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EXTRACT</w:t>
      </w:r>
      <w:r>
        <w:rPr>
          <w:rFonts w:ascii="Courier New" w:hAnsi="Courier New"/>
        </w:rPr>
        <w:t xml:space="preserve"> </w:t>
      </w:r>
      <w:r>
        <w:rPr/>
        <w:t>function.</w:t>
      </w:r>
    </w:p>
    <w:p>
      <w:r>
        <w:rPr>
          <w:b/>
          <w:sz w:val="24"/>
        </w:rPr>
        <w:t>Note:</w:t>
      </w:r>
      <w:r>
        <w:rPr>
          <w:b/>
          <w:sz w:val="24"/>
        </w:rPr>
        <w:t xml:space="preserve"> </w:t>
      </w:r>
      <w:r>
        <w:rPr/>
        <w:t>Execute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cleanup_20.sql</w:t>
      </w:r>
      <w:r>
        <w:rPr>
          <w:rFonts w:ascii="Courier New" w:hAnsi="Courier New"/>
        </w:rPr>
        <w:t xml:space="preserve"> </w:t>
      </w:r>
      <w:r>
        <w:rPr/>
        <w:t>script</w:t>
      </w:r>
      <w:r>
        <w:rPr/>
        <w:t xml:space="preserve"> </w:t>
      </w:r>
      <w:r>
        <w:rPr/>
        <w:t>from</w:t>
      </w:r>
    </w:p>
    <w:p>
      <w:r>
        <w:rPr>
          <w:rFonts w:ascii="Courier New" w:hAnsi="Courier New"/>
        </w:rPr>
        <w:t>/home/oracle/labs/sql2/code_ex/cleanup_scripts/cleanup_20.sql</w:t>
      </w:r>
      <w:r>
        <w:rPr>
          <w:rFonts w:ascii="Courier New" w:hAnsi="Courier New"/>
        </w:rPr>
        <w:t xml:space="preserve"> </w:t>
      </w:r>
      <w:r>
        <w:rPr/>
        <w:t>bef</w:t>
      </w:r>
      <w:r>
        <w:rPr/>
        <w:t>ore</w:t>
      </w:r>
      <w:r>
        <w:rPr/>
        <w:t xml:space="preserve"> </w:t>
      </w:r>
      <w:r>
        <w:rPr/>
        <w:t>performing the following tasks.</w:t>
      </w:r>
    </w:p>
    <w:p/>
    <w:p>
      <w:r>
        <w:rPr/>
        <w:t>Tasks</w:t>
      </w:r>
    </w:p>
    <w:p>
      <w:r>
        <w:rPr>
          <w:sz w:val="22"/>
        </w:rPr>
        <w:t>Alter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NLS_DATE_FORMAT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DD-MON-YYYY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HH24:MI:SS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2.</w:t>
      </w:r>
    </w:p>
    <w:p>
      <w:r>
        <w:rPr>
          <w:sz w:val="22"/>
        </w:rPr>
        <w:t>Write</w:t>
      </w:r>
      <w:r>
        <w:rPr>
          <w:sz w:val="22"/>
        </w:rPr>
        <w:t xml:space="preserve"> </w:t>
      </w:r>
      <w:r>
        <w:rPr>
          <w:sz w:val="22"/>
        </w:rPr>
        <w:t>queries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time</w:t>
      </w:r>
      <w:r>
        <w:rPr>
          <w:sz w:val="22"/>
        </w:rPr>
        <w:t xml:space="preserve"> </w:t>
      </w:r>
      <w:r>
        <w:rPr>
          <w:sz w:val="22"/>
        </w:rPr>
        <w:t>zone</w:t>
      </w:r>
      <w:r>
        <w:rPr>
          <w:sz w:val="22"/>
        </w:rPr>
        <w:t xml:space="preserve"> </w:t>
      </w:r>
      <w:r>
        <w:rPr>
          <w:sz w:val="22"/>
        </w:rPr>
        <w:t>offsets</w:t>
      </w:r>
      <w:r>
        <w:rPr>
          <w:sz w:val="22"/>
        </w:rPr>
        <w:t xml:space="preserve"> </w:t>
      </w:r>
      <w:r>
        <w:rPr>
          <w:sz w:val="22"/>
        </w:rPr>
        <w:t>(</w:t>
      </w:r>
      <w:r>
        <w:rPr>
          <w:rFonts w:ascii="Courier New" w:hAnsi="Courier New"/>
          <w:sz w:val="22"/>
        </w:rPr>
        <w:t>TZ_OFFSET</w:t>
      </w:r>
      <w:r>
        <w:rPr>
          <w:sz w:val="22"/>
        </w:rPr>
        <w:t>)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ti</w:t>
      </w:r>
      <w:r>
        <w:rPr>
          <w:sz w:val="22"/>
        </w:rPr>
        <w:t>me</w:t>
      </w:r>
      <w:r>
        <w:rPr>
          <w:sz w:val="22"/>
        </w:rPr>
        <w:t xml:space="preserve"> </w:t>
      </w:r>
      <w:r>
        <w:rPr>
          <w:sz w:val="22"/>
        </w:rPr>
        <w:t>zones:</w:t>
      </w:r>
    </w:p>
    <w:p>
      <w:r>
        <w:rPr/>
      </w:r>
      <w:r>
        <w:rPr/>
      </w:r>
      <w:r>
        <w:rPr>
          <w:sz w:val="22"/>
        </w:rPr>
        <w:t>US/Pacific-</w:t>
      </w:r>
      <w:r>
        <w:rPr>
          <w:sz w:val="22"/>
        </w:rPr>
        <w:t>New</w:t>
      </w:r>
    </w:p>
    <w:p>
      <w:r>
        <w:rPr>
          <w:sz w:val="22"/>
        </w:rPr>
        <w:t>Singapore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sz w:val="22"/>
        </w:rPr>
        <w:t>Egypt</w:t>
      </w:r>
    </w:p>
    <w:p/>
    <w:p>
      <w:r>
        <w:rPr/>
      </w:r>
      <w:r>
        <w:rPr>
          <w:sz w:val="22"/>
        </w:rPr>
        <w:t>Alter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TIME_ZONE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time</w:t>
      </w:r>
      <w:r>
        <w:rPr>
          <w:sz w:val="22"/>
        </w:rPr>
        <w:t xml:space="preserve"> </w:t>
      </w:r>
      <w:r>
        <w:rPr>
          <w:sz w:val="22"/>
        </w:rPr>
        <w:t>zone</w:t>
      </w:r>
      <w:r>
        <w:rPr>
          <w:sz w:val="22"/>
        </w:rPr>
        <w:t xml:space="preserve"> </w:t>
      </w:r>
      <w:r>
        <w:rPr>
          <w:sz w:val="22"/>
        </w:rPr>
        <w:t>offset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US/Pacific-New.</w:t>
      </w:r>
    </w:p>
    <w:p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CURRENT_DATE,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CURRENT_TIMESTAMP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LOCALTIMESTAMP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this</w:t>
      </w:r>
    </w:p>
    <w:p>
      <w:r>
        <w:rPr/>
        <w:t>session.</w:t>
      </w:r>
    </w:p>
    <w:p>
      <w:r>
        <w:rPr/>
      </w:r>
    </w:p>
    <w:p>
      <w:r>
        <w:rPr>
          <w:sz w:val="22"/>
        </w:rPr>
        <w:t>Alter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TIME_ZONE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time</w:t>
      </w:r>
      <w:r>
        <w:rPr>
          <w:sz w:val="22"/>
        </w:rPr>
        <w:t xml:space="preserve"> </w:t>
      </w:r>
      <w:r>
        <w:rPr>
          <w:sz w:val="22"/>
        </w:rPr>
        <w:t>zone</w:t>
      </w:r>
      <w:r>
        <w:rPr>
          <w:sz w:val="22"/>
        </w:rPr>
        <w:t xml:space="preserve"> </w:t>
      </w:r>
      <w:r>
        <w:rPr>
          <w:sz w:val="22"/>
        </w:rPr>
        <w:t>offset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Singapore.</w:t>
      </w:r>
    </w:p>
    <w:p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CURRENT_DATE,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CURRENT_TIMESTAMP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LOCALTIMESTAMP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this</w:t>
      </w:r>
    </w:p>
    <w:p>
      <w:r>
        <w:rPr/>
        <w:t>session.</w:t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The</w:t>
      </w:r>
      <w:r>
        <w:rPr/>
        <w:t xml:space="preserve"> </w:t>
      </w:r>
      <w:r>
        <w:rPr/>
        <w:t>output</w:t>
      </w:r>
      <w:r>
        <w:rPr/>
        <w:t xml:space="preserve"> </w:t>
      </w:r>
      <w:r>
        <w:rPr/>
        <w:t>might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different</w:t>
      </w:r>
      <w:r>
        <w:rPr/>
        <w:t xml:space="preserve"> </w:t>
      </w:r>
      <w:r>
        <w:rPr/>
        <w:t>based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date</w:t>
      </w:r>
      <w:r>
        <w:rPr/>
        <w:t xml:space="preserve"> </w:t>
      </w:r>
      <w:r>
        <w:rPr/>
        <w:t>when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command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executed.</w:t>
      </w:r>
    </w:p>
    <w:p/>
    <w:p>
      <w:r>
        <w:rPr/>
      </w:r>
    </w:p>
    <w:p/>
    <w:p>
      <w:r>
        <w:rPr>
          <w:b/>
        </w:rPr>
        <w:t>Note:</w:t>
      </w:r>
      <w:r>
        <w:rPr>
          <w:b/>
        </w:rPr>
        <w:t xml:space="preserve"> </w:t>
      </w:r>
      <w:r>
        <w:rPr/>
        <w:t>Observe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>
          <w:rFonts w:ascii="Courier New" w:hAnsi="Courier New"/>
        </w:rPr>
        <w:t>CURRENT_DATE</w:t>
      </w:r>
      <w:r>
        <w:rPr/>
        <w:t>,</w:t>
      </w:r>
      <w:r>
        <w:rPr/>
        <w:t xml:space="preserve"> </w:t>
      </w:r>
      <w:r>
        <w:rPr>
          <w:rFonts w:ascii="Courier New" w:hAnsi="Courier New"/>
        </w:rPr>
        <w:t>CURRENT_TIMESTAMP</w:t>
      </w:r>
      <w:r>
        <w:rPr/>
        <w:t>,</w:t>
      </w:r>
      <w:r>
        <w:rPr/>
        <w:t xml:space="preserve"> </w:t>
      </w:r>
      <w:r>
        <w:rPr/>
        <w:t>and</w:t>
      </w:r>
    </w:p>
    <w:p>
      <w:r>
        <w:rPr>
          <w:rFonts w:ascii="Courier New" w:hAnsi="Courier New"/>
        </w:rPr>
        <w:t>LOCALTIMESTAMP</w:t>
      </w:r>
      <w:r>
        <w:rPr>
          <w:rFonts w:ascii="Courier New" w:hAnsi="Courier New"/>
        </w:rPr>
        <w:t xml:space="preserve"> </w:t>
      </w:r>
      <w:r>
        <w:rPr/>
        <w:t>are</w:t>
      </w:r>
      <w:r>
        <w:rPr/>
        <w:t xml:space="preserve"> </w:t>
      </w:r>
      <w:r>
        <w:rPr/>
        <w:t>sensitive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session</w:t>
      </w:r>
      <w:r>
        <w:rPr/>
        <w:t xml:space="preserve"> </w:t>
      </w:r>
      <w:r>
        <w:rPr/>
        <w:t>time</w:t>
      </w:r>
      <w:r>
        <w:rPr/>
        <w:t xml:space="preserve"> </w:t>
      </w:r>
      <w:r>
        <w:rPr/>
        <w:t>zone.</w:t>
      </w:r>
    </w:p>
    <w:p/>
    <w:p>
      <w:r>
        <w:rPr>
          <w:sz w:val="22"/>
        </w:rPr>
        <w:t>Write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DBTIMEZONE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SESSIONTIMEZONE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Write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extract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YEAR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HIRE_DATE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those employees who work in department 80.</w:t>
      </w:r>
    </w:p>
    <w:p>
      <w:r>
        <w:rPr/>
      </w:r>
    </w:p>
    <w:p>
      <w:r>
        <w:rPr>
          <w:b/>
          <w:sz w:val="22"/>
        </w:rPr>
        <w:t>…</w:t>
      </w:r>
    </w:p>
    <w:p/>
    <w:p>
      <w:r>
        <w:rPr/>
      </w:r>
      <w:r>
        <w:rPr>
          <w:sz w:val="22"/>
        </w:rPr>
        <w:t>Alter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NLS_DATE_FORMAT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DD-MON-</w:t>
      </w:r>
      <w:r>
        <w:rPr>
          <w:rFonts w:ascii="Courier New" w:hAnsi="Courier New"/>
          <w:sz w:val="22"/>
        </w:rPr>
        <w:t>YYYY</w:t>
      </w:r>
      <w:r>
        <w:rPr>
          <w:sz w:val="22"/>
        </w:rPr>
        <w:t>.</w:t>
      </w:r>
    </w:p>
    <w:p>
      <w:r>
        <w:rPr/>
      </w:r>
      <w:r>
        <w:rPr>
          <w:sz w:val="22"/>
        </w:rPr>
        <w:t>Examine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lab_20_06.sql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SAMPLE_DATES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populate it.</w:t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The</w:t>
      </w:r>
      <w:r>
        <w:rPr/>
        <w:t xml:space="preserve"> </w:t>
      </w:r>
      <w:r>
        <w:rPr/>
        <w:t>screenshot</w:t>
      </w:r>
      <w:r>
        <w:rPr/>
        <w:t xml:space="preserve"> </w:t>
      </w:r>
      <w:r>
        <w:rPr/>
        <w:t>dates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change</w:t>
      </w:r>
      <w:r>
        <w:rPr/>
        <w:t xml:space="preserve"> </w:t>
      </w:r>
      <w:r>
        <w:rPr/>
        <w:t>according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sysdate.</w:t>
      </w:r>
    </w:p>
    <w:p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data.</w:t>
      </w:r>
    </w:p>
    <w:p>
      <w:r>
        <w:rPr/>
      </w:r>
    </w:p>
    <w:p/>
    <w:p>
      <w:r>
        <w:rPr>
          <w:sz w:val="22"/>
        </w:rPr>
        <w:t>Modify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type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DATE_COL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TIMESTAMP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Se</w:t>
      </w:r>
      <w:r>
        <w:rPr>
          <w:sz w:val="22"/>
        </w:rPr>
        <w:t>lect</w:t>
      </w:r>
      <w:r>
        <w:rPr>
          <w:sz w:val="22"/>
        </w:rPr>
        <w:t xml:space="preserve"> from the table to view the data.</w:t>
      </w:r>
    </w:p>
    <w:p>
      <w:r>
        <w:rPr/>
      </w:r>
    </w:p>
    <w:p/>
    <w:p>
      <w:r>
        <w:rPr>
          <w:sz w:val="22"/>
        </w:rPr>
        <w:t>Try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modify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type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DATE_COL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TIMESTA</w:t>
      </w:r>
      <w:r>
        <w:rPr>
          <w:rFonts w:ascii="Courier New" w:hAnsi="Courier New"/>
          <w:sz w:val="22"/>
        </w:rPr>
        <w:t>MP</w:t>
      </w:r>
      <w:r>
        <w:rPr>
          <w:rFonts w:ascii="Courier New" w:hAnsi="Courier New"/>
          <w:sz w:val="22"/>
        </w:rPr>
        <w:t xml:space="preserve"> WITH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TIME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ZONE</w:t>
      </w:r>
      <w:r>
        <w:rPr>
          <w:sz w:val="22"/>
        </w:rPr>
        <w:t>. What happens?</w:t>
      </w:r>
    </w:p>
    <w:p/>
    <w:p>
      <w:r>
        <w:rPr>
          <w:sz w:val="22"/>
        </w:rPr>
        <w:t xml:space="preserve">Create a query to retrieve last names from the </w:t>
      </w:r>
      <w:r>
        <w:rPr>
          <w:rFonts w:ascii="Courier New" w:hAnsi="Courier New"/>
          <w:sz w:val="22"/>
        </w:rPr>
        <w:t>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 and calculate the </w:t>
      </w:r>
      <w:r>
        <w:rPr>
          <w:sz w:val="22"/>
        </w:rPr>
        <w:t>review</w:t>
      </w:r>
      <w:r>
        <w:rPr>
          <w:sz w:val="22"/>
        </w:rPr>
        <w:t xml:space="preserve"> status.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year</w:t>
      </w:r>
      <w:r>
        <w:rPr>
          <w:sz w:val="22"/>
        </w:rPr>
        <w:t xml:space="preserve"> </w:t>
      </w:r>
      <w:r>
        <w:rPr>
          <w:sz w:val="22"/>
        </w:rPr>
        <w:t>hired</w:t>
      </w:r>
      <w:r>
        <w:rPr>
          <w:sz w:val="22"/>
        </w:rPr>
        <w:t xml:space="preserve"> </w:t>
      </w:r>
      <w:r>
        <w:rPr>
          <w:sz w:val="22"/>
        </w:rPr>
        <w:t>was</w:t>
      </w:r>
      <w:r>
        <w:rPr>
          <w:sz w:val="22"/>
        </w:rPr>
        <w:t xml:space="preserve"> </w:t>
      </w:r>
      <w:r>
        <w:rPr>
          <w:sz w:val="22"/>
        </w:rPr>
        <w:t>2010,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Needs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Review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review</w:t>
      </w:r>
      <w:r>
        <w:rPr>
          <w:sz w:val="22"/>
        </w:rPr>
        <w:t xml:space="preserve"> </w:t>
      </w:r>
      <w:r>
        <w:rPr>
          <w:sz w:val="22"/>
        </w:rPr>
        <w:t>status;</w:t>
      </w:r>
      <w:r>
        <w:rPr>
          <w:sz w:val="22"/>
        </w:rPr>
        <w:t xml:space="preserve"> </w:t>
      </w:r>
      <w:r>
        <w:rPr>
          <w:sz w:val="22"/>
        </w:rPr>
        <w:t>otherwis</w:t>
      </w:r>
      <w:r>
        <w:rPr>
          <w:sz w:val="22"/>
        </w:rPr>
        <w:t>e,</w:t>
      </w:r>
      <w:r>
        <w:rPr>
          <w:sz w:val="22"/>
        </w:rPr>
        <w:t xml:space="preserve"> display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not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this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year!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review</w:t>
      </w:r>
      <w:r>
        <w:rPr>
          <w:sz w:val="22"/>
        </w:rPr>
        <w:t xml:space="preserve"> </w:t>
      </w:r>
      <w:r>
        <w:rPr>
          <w:sz w:val="22"/>
        </w:rPr>
        <w:t>status</w:t>
      </w:r>
      <w:r>
        <w:rPr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Review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Sort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results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HIRE_DATE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column.</w:t>
      </w:r>
    </w:p>
    <w:p>
      <w:r>
        <w:rPr>
          <w:b/>
        </w:rPr>
        <w:t>Hint:</w:t>
      </w:r>
      <w:r>
        <w:rPr>
          <w:b/>
        </w:rPr>
        <w:t xml:space="preserve"> </w:t>
      </w:r>
      <w:r>
        <w:rPr/>
        <w:t>Use</w:t>
      </w:r>
      <w:r>
        <w:rPr/>
        <w:t xml:space="preserve"> </w:t>
      </w:r>
      <w:r>
        <w:rPr/>
        <w:t>a</w:t>
      </w:r>
      <w:r>
        <w:rPr/>
        <w:t xml:space="preserve"> </w:t>
      </w:r>
      <w:r>
        <w:rPr>
          <w:rFonts w:ascii="Courier New" w:hAnsi="Courier New"/>
        </w:rPr>
        <w:t>CASE</w:t>
      </w:r>
      <w:r>
        <w:rPr>
          <w:rFonts w:ascii="Courier New" w:hAnsi="Courier New"/>
        </w:rPr>
        <w:t xml:space="preserve"> </w:t>
      </w:r>
      <w:r>
        <w:rPr/>
        <w:t>expression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EXTRACT</w:t>
      </w:r>
      <w:r>
        <w:rPr>
          <w:rFonts w:ascii="Courier New" w:hAnsi="Courier New"/>
        </w:rPr>
        <w:t xml:space="preserve"> </w:t>
      </w:r>
      <w:r>
        <w:rPr/>
        <w:t>function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calculate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review</w:t>
      </w:r>
      <w:r>
        <w:rPr/>
        <w:t xml:space="preserve"> </w:t>
      </w:r>
      <w:r>
        <w:rPr/>
        <w:t>status.</w:t>
      </w:r>
    </w:p>
    <w:p>
      <w:r>
        <w:rPr/>
      </w:r>
    </w:p>
    <w:p>
      <w:r>
        <w:rPr>
          <w:sz w:val="22"/>
        </w:rPr>
        <w:t>…</w:t>
      </w:r>
    </w:p>
    <w:p>
      <w:r>
        <w:rPr/>
      </w:r>
      <w:r>
        <w:rPr>
          <w:sz w:val="22"/>
        </w:rPr>
        <w:t>Create a query to print the last names and the number of years of service for ea</w:t>
      </w:r>
      <w:r>
        <w:rPr>
          <w:sz w:val="22"/>
        </w:rPr>
        <w:t>ch</w:t>
      </w:r>
      <w:r>
        <w:rPr>
          <w:sz w:val="22"/>
        </w:rPr>
        <w:t xml:space="preserve"> employee. If the employee has been employed for five or more years, print </w:t>
      </w:r>
      <w:r>
        <w:rPr>
          <w:rFonts w:ascii="Courier New" w:hAnsi="Courier New"/>
          <w:sz w:val="22"/>
        </w:rPr>
        <w:t xml:space="preserve">5 years </w:t>
      </w:r>
      <w:r>
        <w:rPr>
          <w:rFonts w:ascii="Courier New" w:hAnsi="Courier New"/>
          <w:sz w:val="22"/>
        </w:rPr>
        <w:t>of</w:t>
      </w:r>
      <w:r>
        <w:rPr>
          <w:rFonts w:ascii="Courier New" w:hAnsi="Courier New"/>
          <w:sz w:val="22"/>
        </w:rPr>
        <w:t xml:space="preserve"> service</w:t>
      </w:r>
      <w:r>
        <w:rPr>
          <w:sz w:val="22"/>
        </w:rPr>
        <w:t xml:space="preserve">. If the employee has been employed for 10 or more years, print </w:t>
      </w:r>
      <w:r>
        <w:rPr>
          <w:rFonts w:ascii="Courier New" w:hAnsi="Courier New"/>
          <w:sz w:val="22"/>
        </w:rPr>
        <w:t xml:space="preserve">10 years </w:t>
      </w:r>
      <w:r>
        <w:rPr>
          <w:rFonts w:ascii="Courier New" w:hAnsi="Courier New"/>
          <w:sz w:val="22"/>
        </w:rPr>
        <w:t>of</w:t>
      </w:r>
      <w:r>
        <w:rPr>
          <w:rFonts w:ascii="Courier New" w:hAnsi="Courier New"/>
          <w:sz w:val="22"/>
        </w:rPr>
        <w:t xml:space="preserve"> service</w:t>
      </w:r>
      <w:r>
        <w:rPr>
          <w:sz w:val="22"/>
        </w:rPr>
        <w:t xml:space="preserve">. If the employee has been employed for 15 or more years, print </w:t>
      </w:r>
      <w:r>
        <w:rPr>
          <w:rFonts w:ascii="Courier New" w:hAnsi="Courier New"/>
          <w:sz w:val="22"/>
        </w:rPr>
        <w:t xml:space="preserve">15 years </w:t>
      </w:r>
      <w:r>
        <w:rPr>
          <w:rFonts w:ascii="Courier New" w:hAnsi="Courier New"/>
          <w:sz w:val="22"/>
        </w:rPr>
        <w:t>of</w:t>
      </w:r>
      <w:r>
        <w:rPr>
          <w:rFonts w:ascii="Courier New" w:hAnsi="Courier New"/>
          <w:sz w:val="22"/>
        </w:rPr>
        <w:t xml:space="preserve"> service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none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these</w:t>
      </w:r>
      <w:r>
        <w:rPr>
          <w:sz w:val="22"/>
        </w:rPr>
        <w:t xml:space="preserve"> </w:t>
      </w:r>
      <w:r>
        <w:rPr>
          <w:sz w:val="22"/>
        </w:rPr>
        <w:t>conditions</w:t>
      </w:r>
      <w:r>
        <w:rPr>
          <w:sz w:val="22"/>
        </w:rPr>
        <w:t xml:space="preserve"> </w:t>
      </w:r>
      <w:r>
        <w:rPr>
          <w:sz w:val="22"/>
        </w:rPr>
        <w:t>matches,</w:t>
      </w:r>
      <w:r>
        <w:rPr>
          <w:sz w:val="22"/>
        </w:rPr>
        <w:t xml:space="preserve"> </w:t>
      </w:r>
      <w:r>
        <w:rPr>
          <w:sz w:val="22"/>
        </w:rPr>
        <w:t>print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maybe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next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year!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Sort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</w:t>
      </w:r>
      <w:r>
        <w:rPr>
          <w:sz w:val="22"/>
        </w:rPr>
        <w:t>lts</w:t>
      </w:r>
      <w:r>
        <w:rPr>
          <w:sz w:val="22"/>
        </w:rPr>
        <w:t xml:space="preserve"> by the </w:t>
      </w:r>
      <w:r>
        <w:rPr>
          <w:rFonts w:ascii="Courier New" w:hAnsi="Courier New"/>
          <w:sz w:val="22"/>
        </w:rPr>
        <w:t>HIRE_DATE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column. Use the </w:t>
      </w:r>
      <w:r>
        <w:rPr>
          <w:rFonts w:ascii="Courier New" w:hAnsi="Courier New"/>
          <w:sz w:val="22"/>
        </w:rPr>
        <w:t>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  <w:r>
        <w:rPr>
          <w:b/>
        </w:rPr>
        <w:t>Hint:</w:t>
      </w:r>
      <w:r>
        <w:rPr>
          <w:b/>
        </w:rPr>
        <w:t xml:space="preserve"> </w:t>
      </w:r>
      <w:r>
        <w:rPr/>
        <w:t>Use</w:t>
      </w:r>
      <w:r>
        <w:rPr/>
        <w:t xml:space="preserve"> </w:t>
      </w:r>
      <w:r>
        <w:rPr>
          <w:rFonts w:ascii="Courier New" w:hAnsi="Courier New"/>
        </w:rPr>
        <w:t>CASE</w:t>
      </w:r>
      <w:r>
        <w:rPr>
          <w:rFonts w:ascii="Courier New" w:hAnsi="Courier New"/>
        </w:rPr>
        <w:t xml:space="preserve"> </w:t>
      </w:r>
      <w:r>
        <w:rPr/>
        <w:t>expressions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>
          <w:rFonts w:ascii="Courier New" w:hAnsi="Courier New"/>
        </w:rPr>
        <w:t>TO_YMINTERVAL</w:t>
      </w:r>
      <w:r>
        <w:rPr/>
        <w:t>.</w:t>
      </w:r>
    </w:p>
    <w:p>
      <w:r>
        <w:rPr/>
      </w:r>
    </w:p>
    <w:p>
      <w:r>
        <w:rPr>
          <w:sz w:val="22"/>
        </w:rPr>
        <w:t>...</w:t>
      </w:r>
    </w:p>
    <w:p/>
    <w:p>
      <w:r>
        <w:rPr>
          <w:b w:val="0"/>
        </w:rPr>
      </w:r>
      <w:r>
        <w:rPr/>
        <w:t>Solution</w:t>
      </w:r>
      <w:r>
        <w:rPr/>
        <w:t xml:space="preserve"> </w:t>
      </w:r>
      <w:r>
        <w:rPr/>
        <w:t>20-1:</w:t>
      </w:r>
      <w:r>
        <w:rPr/>
        <w:t xml:space="preserve"> </w:t>
      </w:r>
      <w:r>
        <w:rPr/>
        <w:t>Managing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Different</w:t>
      </w:r>
      <w:r>
        <w:rPr/>
        <w:t xml:space="preserve"> </w:t>
      </w:r>
      <w:r>
        <w:rPr/>
        <w:t>Time</w:t>
      </w:r>
      <w:r>
        <w:rPr/>
        <w:t xml:space="preserve"> </w:t>
      </w:r>
      <w:r>
        <w:rPr/>
        <w:t>Zones</w:t>
      </w:r>
    </w:p>
    <w:p>
      <w:r>
        <w:rPr/>
      </w:r>
    </w:p>
    <w:p/>
    <w:p>
      <w:r>
        <w:rPr/>
        <w:t>Solution</w:t>
      </w:r>
    </w:p>
    <w:p/>
    <w:p>
      <w:r>
        <w:rPr>
          <w:sz w:val="22"/>
        </w:rPr>
        <w:t>Alter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NLS_DATE_FORMAT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DD-MON-YYYY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HH24:MI:SS</w:t>
      </w:r>
      <w:r>
        <w:rPr>
          <w:sz w:val="22"/>
        </w:rPr>
        <w:t>.</w:t>
      </w:r>
    </w:p>
    <w:p>
      <w:r>
        <w:rPr/>
      </w:r>
    </w:p>
    <w:p/>
    <w:p>
      <w:r>
        <w:rPr>
          <w:sz w:val="22"/>
        </w:rPr>
        <w:t>Write</w:t>
      </w:r>
      <w:r>
        <w:rPr>
          <w:sz w:val="22"/>
        </w:rPr>
        <w:t xml:space="preserve"> </w:t>
      </w:r>
      <w:r>
        <w:rPr>
          <w:sz w:val="22"/>
        </w:rPr>
        <w:t>queries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time</w:t>
      </w:r>
      <w:r>
        <w:rPr>
          <w:sz w:val="22"/>
        </w:rPr>
        <w:t xml:space="preserve"> </w:t>
      </w:r>
      <w:r>
        <w:rPr>
          <w:sz w:val="22"/>
        </w:rPr>
        <w:t>zone</w:t>
      </w:r>
      <w:r>
        <w:rPr>
          <w:sz w:val="22"/>
        </w:rPr>
        <w:t xml:space="preserve"> </w:t>
      </w:r>
      <w:r>
        <w:rPr>
          <w:sz w:val="22"/>
        </w:rPr>
        <w:t>offsets</w:t>
      </w:r>
      <w:r>
        <w:rPr>
          <w:sz w:val="22"/>
        </w:rPr>
        <w:t xml:space="preserve"> </w:t>
      </w:r>
      <w:r>
        <w:rPr>
          <w:sz w:val="22"/>
        </w:rPr>
        <w:t>(</w:t>
      </w:r>
      <w:r>
        <w:rPr>
          <w:rFonts w:ascii="Courier New" w:hAnsi="Courier New"/>
          <w:sz w:val="22"/>
        </w:rPr>
        <w:t>TZ_OFFSET</w:t>
      </w:r>
      <w:r>
        <w:rPr>
          <w:sz w:val="22"/>
        </w:rPr>
        <w:t>)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ti</w:t>
      </w:r>
      <w:r>
        <w:rPr>
          <w:sz w:val="22"/>
        </w:rPr>
        <w:t>me</w:t>
      </w:r>
      <w:r>
        <w:rPr>
          <w:sz w:val="22"/>
        </w:rPr>
        <w:t xml:space="preserve"> zones: US/Pacific-New, Singapore, and Egypt.</w:t>
      </w:r>
    </w:p>
    <w:p>
      <w:r>
        <w:rPr/>
        <w:t>US/Pacific-</w:t>
      </w:r>
      <w:r>
        <w:rPr/>
        <w:t>New:</w:t>
      </w:r>
    </w:p>
    <w:p>
      <w:r>
        <w:rPr/>
      </w:r>
    </w:p>
    <w:p>
      <w:r>
        <w:rPr/>
        <w:t>Singapore:</w:t>
      </w:r>
    </w:p>
    <w:p>
      <w:r>
        <w:rPr/>
      </w:r>
    </w:p>
    <w:p>
      <w:r>
        <w:rPr/>
        <w:t>Egypt:</w:t>
      </w:r>
    </w:p>
    <w:p>
      <w:r>
        <w:rPr/>
      </w:r>
    </w:p>
    <w:p/>
    <w:p>
      <w:r>
        <w:rPr/>
      </w:r>
      <w:r>
        <w:rPr>
          <w:sz w:val="22"/>
        </w:rPr>
        <w:t>Alter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TIME_ZONE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time</w:t>
      </w:r>
      <w:r>
        <w:rPr>
          <w:sz w:val="22"/>
        </w:rPr>
        <w:t xml:space="preserve"> </w:t>
      </w:r>
      <w:r>
        <w:rPr>
          <w:sz w:val="22"/>
        </w:rPr>
        <w:t>zone</w:t>
      </w:r>
      <w:r>
        <w:rPr>
          <w:sz w:val="22"/>
        </w:rPr>
        <w:t xml:space="preserve"> </w:t>
      </w:r>
      <w:r>
        <w:rPr>
          <w:sz w:val="22"/>
        </w:rPr>
        <w:t>offset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US/Pacific-New.</w:t>
      </w:r>
    </w:p>
    <w:p>
      <w:r>
        <w:rPr/>
      </w:r>
    </w:p>
    <w:p/>
    <w:p>
      <w:r>
        <w:rPr/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CURRENT_DATE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CURRENT_TIMESTAMP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LOCALTIMESTAMP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this</w:t>
      </w:r>
    </w:p>
    <w:p>
      <w:r>
        <w:rPr/>
        <w:t>session.</w:t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The</w:t>
      </w:r>
      <w:r>
        <w:rPr/>
        <w:t xml:space="preserve"> </w:t>
      </w:r>
      <w:r>
        <w:rPr/>
        <w:t>output</w:t>
      </w:r>
      <w:r>
        <w:rPr/>
        <w:t xml:space="preserve"> </w:t>
      </w:r>
      <w:r>
        <w:rPr/>
        <w:t>may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different</w:t>
      </w:r>
      <w:r>
        <w:rPr/>
        <w:t xml:space="preserve"> </w:t>
      </w:r>
      <w:r>
        <w:rPr/>
        <w:t>based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date</w:t>
      </w:r>
      <w:r>
        <w:rPr/>
        <w:t xml:space="preserve"> </w:t>
      </w:r>
      <w:r>
        <w:rPr/>
        <w:t>when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command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executed.</w:t>
      </w:r>
    </w:p>
    <w:p>
      <w:r>
        <w:rPr/>
      </w:r>
    </w:p>
    <w:p>
      <w:r>
        <w:rPr>
          <w:sz w:val="22"/>
        </w:rPr>
        <w:t>Alter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TIME_ZONE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time</w:t>
      </w:r>
      <w:r>
        <w:rPr>
          <w:sz w:val="22"/>
        </w:rPr>
        <w:t xml:space="preserve"> </w:t>
      </w:r>
      <w:r>
        <w:rPr>
          <w:sz w:val="22"/>
        </w:rPr>
        <w:t>zone</w:t>
      </w:r>
      <w:r>
        <w:rPr>
          <w:sz w:val="22"/>
        </w:rPr>
        <w:t xml:space="preserve"> </w:t>
      </w:r>
      <w:r>
        <w:rPr>
          <w:sz w:val="22"/>
        </w:rPr>
        <w:t>offset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Singapore.</w:t>
      </w:r>
    </w:p>
    <w:p>
      <w:r>
        <w:rPr/>
      </w:r>
    </w:p>
    <w:p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CURRENT_DATE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CURRENT_TIMESTAMP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LOCALTIMESTAMP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this</w:t>
      </w:r>
    </w:p>
    <w:p>
      <w:r>
        <w:rPr/>
        <w:t>session.</w:t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The</w:t>
      </w:r>
      <w:r>
        <w:rPr/>
        <w:t xml:space="preserve"> </w:t>
      </w:r>
      <w:r>
        <w:rPr/>
        <w:t>output</w:t>
      </w:r>
      <w:r>
        <w:rPr/>
        <w:t xml:space="preserve"> </w:t>
      </w:r>
      <w:r>
        <w:rPr/>
        <w:t>may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different,</w:t>
      </w:r>
      <w:r>
        <w:rPr/>
        <w:t xml:space="preserve"> </w:t>
      </w:r>
      <w:r>
        <w:rPr/>
        <w:t>based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date</w:t>
      </w:r>
      <w:r>
        <w:rPr/>
        <w:t xml:space="preserve"> </w:t>
      </w:r>
      <w:r>
        <w:rPr/>
        <w:t>when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command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executed.</w:t>
      </w:r>
    </w:p>
    <w:p/>
    <w:p>
      <w:r>
        <w:rPr>
          <w:sz w:val="20"/>
        </w:rPr>
      </w:r>
      <w:r>
        <w:rPr>
          <w:sz w:val="20"/>
        </w:rPr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Observe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>
          <w:rFonts w:ascii="Courier New" w:hAnsi="Courier New"/>
        </w:rPr>
        <w:t>CURRENT_DATE</w:t>
      </w:r>
      <w:r>
        <w:rPr/>
        <w:t>,</w:t>
      </w:r>
      <w:r>
        <w:rPr/>
        <w:t xml:space="preserve"> </w:t>
      </w:r>
      <w:r>
        <w:rPr>
          <w:rFonts w:ascii="Courier New" w:hAnsi="Courier New"/>
        </w:rPr>
        <w:t>CURRENT_TIMESTAMP</w:t>
      </w:r>
      <w:r>
        <w:rPr/>
        <w:t>,</w:t>
      </w:r>
      <w:r>
        <w:rPr/>
        <w:t xml:space="preserve"> </w:t>
      </w:r>
      <w:r>
        <w:rPr/>
        <w:t>and</w:t>
      </w:r>
    </w:p>
    <w:p>
      <w:r>
        <w:rPr>
          <w:rFonts w:ascii="Courier New" w:hAnsi="Courier New"/>
        </w:rPr>
        <w:t>LOCALTIMESTAMP</w:t>
      </w:r>
      <w:r>
        <w:rPr>
          <w:rFonts w:ascii="Courier New" w:hAnsi="Courier New"/>
        </w:rPr>
        <w:t xml:space="preserve"> </w:t>
      </w:r>
      <w:r>
        <w:rPr/>
        <w:t>are</w:t>
      </w:r>
      <w:r>
        <w:rPr/>
        <w:t xml:space="preserve"> </w:t>
      </w:r>
      <w:r>
        <w:rPr/>
        <w:t>all</w:t>
      </w:r>
      <w:r>
        <w:rPr/>
        <w:t xml:space="preserve"> </w:t>
      </w:r>
      <w:r>
        <w:rPr/>
        <w:t>sensitive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session</w:t>
      </w:r>
      <w:r>
        <w:rPr/>
        <w:t xml:space="preserve"> </w:t>
      </w:r>
      <w:r>
        <w:rPr/>
        <w:t>time</w:t>
      </w:r>
      <w:r>
        <w:rPr/>
        <w:t xml:space="preserve"> </w:t>
      </w:r>
      <w:r>
        <w:rPr/>
        <w:t>zone.</w:t>
      </w:r>
    </w:p>
    <w:p/>
    <w:p>
      <w:r>
        <w:rPr>
          <w:sz w:val="22"/>
        </w:rPr>
        <w:t>Write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DBTIMEZONE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SESSIONTIMEZONE</w:t>
      </w:r>
      <w:r>
        <w:rPr>
          <w:sz w:val="22"/>
        </w:rPr>
        <w:t>.</w:t>
      </w:r>
    </w:p>
    <w:p>
      <w:r>
        <w:rPr/>
      </w:r>
    </w:p>
    <w:p/>
    <w:p>
      <w:r>
        <w:rPr>
          <w:sz w:val="22"/>
        </w:rPr>
        <w:t>Write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extract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YEAR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HIRE_DATE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those employees who work in department 80.</w:t>
      </w:r>
    </w:p>
    <w:p>
      <w:r>
        <w:rPr/>
      </w:r>
    </w:p>
    <w:p/>
    <w:p>
      <w:r>
        <w:rPr/>
      </w:r>
      <w:r>
        <w:rPr>
          <w:sz w:val="22"/>
        </w:rPr>
        <w:t>Alter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NLS_DATE_FORMAT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DD-MON-</w:t>
      </w:r>
      <w:r>
        <w:rPr>
          <w:rFonts w:ascii="Courier New" w:hAnsi="Courier New"/>
          <w:sz w:val="22"/>
        </w:rPr>
        <w:t>YYYY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Examine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lab_20_06.sql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SAMPLE_DATES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populate it.</w:t>
      </w:r>
    </w:p>
    <w:p/>
    <w:p>
      <w:r>
        <w:rPr/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data.</w:t>
      </w:r>
    </w:p>
    <w:p>
      <w:r>
        <w:rPr/>
      </w:r>
    </w:p>
    <w:p>
      <w:r>
        <w:rPr>
          <w:sz w:val="22"/>
        </w:rPr>
        <w:t>Modify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type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DATE_COL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TIMESTAMP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Se</w:t>
      </w:r>
      <w:r>
        <w:rPr>
          <w:sz w:val="22"/>
        </w:rPr>
        <w:t>lect</w:t>
      </w:r>
      <w:r>
        <w:rPr>
          <w:sz w:val="22"/>
        </w:rPr>
        <w:t xml:space="preserve"> from the table to view the data.</w:t>
      </w:r>
    </w:p>
    <w:p>
      <w:r>
        <w:rPr/>
      </w:r>
    </w:p>
    <w:p>
      <w:r>
        <w:rPr>
          <w:sz w:val="22"/>
        </w:rPr>
        <w:t>Try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modify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type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DATE_COL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TIMESTA</w:t>
      </w:r>
      <w:r>
        <w:rPr>
          <w:rFonts w:ascii="Courier New" w:hAnsi="Courier New"/>
          <w:sz w:val="22"/>
        </w:rPr>
        <w:t>MP</w:t>
      </w:r>
      <w:r>
        <w:rPr>
          <w:rFonts w:ascii="Courier New" w:hAnsi="Courier New"/>
          <w:sz w:val="22"/>
        </w:rPr>
        <w:t xml:space="preserve"> WITH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TIME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ZONE</w:t>
      </w:r>
      <w:r>
        <w:rPr>
          <w:sz w:val="22"/>
        </w:rPr>
        <w:t>. What happens?</w:t>
      </w:r>
    </w:p>
    <w:p>
      <w:r>
        <w:rPr/>
      </w:r>
    </w:p>
    <w:p>
      <w:r>
        <w:rPr/>
        <w:t>You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unable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change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type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 xml:space="preserve">the </w:t>
      </w:r>
      <w:r>
        <w:rPr>
          <w:rFonts w:ascii="Courier New" w:hAnsi="Courier New"/>
        </w:rPr>
        <w:t>DATE_COL</w:t>
      </w:r>
      <w:r>
        <w:rPr>
          <w:rFonts w:ascii="Courier New" w:hAnsi="Courier New"/>
        </w:rPr>
        <w:t xml:space="preserve"> </w:t>
      </w:r>
      <w:r>
        <w:rPr/>
        <w:t>column</w:t>
      </w:r>
      <w:r>
        <w:rPr/>
        <w:t xml:space="preserve"> </w:t>
      </w:r>
      <w:r>
        <w:rPr/>
        <w:t>because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Orac</w:t>
      </w:r>
      <w:r>
        <w:rPr/>
        <w:t>le</w:t>
      </w:r>
      <w:r>
        <w:rPr/>
        <w:t xml:space="preserve"> server does not permit you to convert from </w:t>
      </w:r>
      <w:r>
        <w:rPr>
          <w:rFonts w:ascii="Courier New" w:hAnsi="Courier New"/>
        </w:rPr>
        <w:t>TIMESTAMP</w:t>
      </w:r>
      <w:r>
        <w:rPr>
          <w:rFonts w:ascii="Courier New" w:hAnsi="Courier New"/>
        </w:rPr>
        <w:t xml:space="preserve"> </w:t>
      </w:r>
      <w:r>
        <w:rPr/>
        <w:t xml:space="preserve">to </w:t>
      </w:r>
      <w:r>
        <w:rPr>
          <w:rFonts w:ascii="Courier New" w:hAnsi="Courier New"/>
        </w:rPr>
        <w:t xml:space="preserve">TIMESTAMP </w:t>
      </w:r>
      <w:r>
        <w:rPr>
          <w:rFonts w:ascii="Courier New" w:hAnsi="Courier New"/>
        </w:rPr>
        <w:t>WITH</w:t>
      </w:r>
      <w:r>
        <w:rPr>
          <w:rFonts w:ascii="Courier New" w:hAnsi="Courier New"/>
        </w:rPr>
        <w:t xml:space="preserve"> TIMEZONE</w:t>
      </w:r>
      <w:r>
        <w:rPr>
          <w:rFonts w:ascii="Courier New" w:hAnsi="Courier New"/>
        </w:rPr>
        <w:t xml:space="preserve"> </w:t>
      </w:r>
      <w:r>
        <w:rPr/>
        <w:t xml:space="preserve">by using the </w:t>
      </w:r>
      <w:r>
        <w:rPr>
          <w:rFonts w:ascii="Courier New" w:hAnsi="Courier New"/>
        </w:rPr>
        <w:t>ALTER</w:t>
      </w:r>
      <w:r>
        <w:rPr>
          <w:rFonts w:ascii="Courier New" w:hAnsi="Courier New"/>
        </w:rPr>
        <w:t xml:space="preserve"> </w:t>
      </w:r>
      <w:r>
        <w:rPr/>
        <w:t>statement.</w:t>
      </w:r>
    </w:p>
    <w:p/>
    <w:p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 xml:space="preserve">Create a query to retrieve last names from the </w:t>
      </w:r>
      <w:r>
        <w:rPr>
          <w:rFonts w:ascii="Courier New" w:hAnsi="Courier New"/>
          <w:sz w:val="22"/>
        </w:rPr>
        <w:t>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 and calculate the </w:t>
      </w:r>
      <w:r>
        <w:rPr>
          <w:sz w:val="22"/>
        </w:rPr>
        <w:t>review</w:t>
      </w:r>
      <w:r>
        <w:rPr>
          <w:sz w:val="22"/>
        </w:rPr>
        <w:t xml:space="preserve"> status.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year</w:t>
      </w:r>
      <w:r>
        <w:rPr>
          <w:sz w:val="22"/>
        </w:rPr>
        <w:t xml:space="preserve"> </w:t>
      </w:r>
      <w:r>
        <w:rPr>
          <w:sz w:val="22"/>
        </w:rPr>
        <w:t>hired</w:t>
      </w:r>
      <w:r>
        <w:rPr>
          <w:sz w:val="22"/>
        </w:rPr>
        <w:t xml:space="preserve"> </w:t>
      </w:r>
      <w:r>
        <w:rPr>
          <w:sz w:val="22"/>
        </w:rPr>
        <w:t>was</w:t>
      </w:r>
      <w:r>
        <w:rPr>
          <w:sz w:val="22"/>
        </w:rPr>
        <w:t xml:space="preserve"> </w:t>
      </w:r>
      <w:r>
        <w:rPr>
          <w:sz w:val="22"/>
        </w:rPr>
        <w:t>2010,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Needs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Review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review</w:t>
      </w:r>
      <w:r>
        <w:rPr>
          <w:sz w:val="22"/>
        </w:rPr>
        <w:t xml:space="preserve"> </w:t>
      </w:r>
      <w:r>
        <w:rPr>
          <w:sz w:val="22"/>
        </w:rPr>
        <w:t>status;</w:t>
      </w:r>
      <w:r>
        <w:rPr>
          <w:sz w:val="22"/>
        </w:rPr>
        <w:t xml:space="preserve"> </w:t>
      </w:r>
      <w:r>
        <w:rPr>
          <w:sz w:val="22"/>
        </w:rPr>
        <w:t>otherwis</w:t>
      </w:r>
      <w:r>
        <w:rPr>
          <w:sz w:val="22"/>
        </w:rPr>
        <w:t>e,</w:t>
      </w:r>
      <w:r>
        <w:rPr>
          <w:sz w:val="22"/>
        </w:rPr>
        <w:t xml:space="preserve"> display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not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this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year!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review</w:t>
      </w:r>
      <w:r>
        <w:rPr>
          <w:sz w:val="22"/>
        </w:rPr>
        <w:t xml:space="preserve"> </w:t>
      </w:r>
      <w:r>
        <w:rPr>
          <w:sz w:val="22"/>
        </w:rPr>
        <w:t>status</w:t>
      </w:r>
      <w:r>
        <w:rPr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Review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Sort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results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HIRE_DATE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column.</w:t>
      </w:r>
    </w:p>
    <w:p>
      <w:r>
        <w:rPr>
          <w:b/>
        </w:rPr>
        <w:t>Hint:</w:t>
      </w:r>
      <w:r>
        <w:rPr>
          <w:b/>
        </w:rPr>
        <w:t xml:space="preserve"> </w:t>
      </w:r>
      <w:r>
        <w:rPr/>
        <w:t>Use</w:t>
      </w:r>
      <w:r>
        <w:rPr/>
        <w:t xml:space="preserve"> </w:t>
      </w:r>
      <w:r>
        <w:rPr/>
        <w:t>a</w:t>
      </w:r>
      <w:r>
        <w:rPr/>
        <w:t xml:space="preserve"> </w:t>
      </w:r>
      <w:r>
        <w:rPr>
          <w:rFonts w:ascii="Courier New" w:hAnsi="Courier New"/>
        </w:rPr>
        <w:t>CASE</w:t>
      </w:r>
      <w:r>
        <w:rPr>
          <w:rFonts w:ascii="Courier New" w:hAnsi="Courier New"/>
        </w:rPr>
        <w:t xml:space="preserve"> </w:t>
      </w:r>
      <w:r>
        <w:rPr/>
        <w:t>expression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EXTRACT</w:t>
      </w:r>
      <w:r>
        <w:rPr>
          <w:rFonts w:ascii="Courier New" w:hAnsi="Courier New"/>
        </w:rPr>
        <w:t xml:space="preserve"> </w:t>
      </w:r>
      <w:r>
        <w:rPr/>
        <w:t>function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calculate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review</w:t>
      </w:r>
      <w:r>
        <w:rPr/>
        <w:t xml:space="preserve"> </w:t>
      </w:r>
      <w:r>
        <w:rPr/>
        <w:t>status.</w:t>
      </w:r>
    </w:p>
    <w:p>
      <w:r>
        <w:rPr/>
      </w:r>
    </w:p>
    <w:p/>
    <w:p>
      <w:r>
        <w:rPr/>
      </w:r>
      <w:r>
        <w:rPr>
          <w:sz w:val="22"/>
        </w:rPr>
        <w:t>Create a query to print the last names and the number of years of service for ea</w:t>
      </w:r>
      <w:r>
        <w:rPr>
          <w:sz w:val="22"/>
        </w:rPr>
        <w:t>ch</w:t>
      </w:r>
      <w:r>
        <w:rPr>
          <w:sz w:val="22"/>
        </w:rPr>
        <w:t xml:space="preserve"> employee. If the employee has been employed five or more years, print </w:t>
      </w:r>
      <w:r>
        <w:rPr>
          <w:rFonts w:ascii="Courier New" w:hAnsi="Courier New"/>
          <w:sz w:val="22"/>
        </w:rPr>
        <w:t xml:space="preserve">5 years </w:t>
      </w:r>
      <w:r>
        <w:rPr>
          <w:rFonts w:ascii="Courier New" w:hAnsi="Courier New"/>
          <w:sz w:val="22"/>
        </w:rPr>
        <w:t>of</w:t>
      </w:r>
      <w:r>
        <w:rPr>
          <w:rFonts w:ascii="Courier New" w:hAnsi="Courier New"/>
          <w:sz w:val="22"/>
        </w:rPr>
        <w:t xml:space="preserve"> service</w:t>
      </w:r>
      <w:r>
        <w:rPr>
          <w:sz w:val="22"/>
        </w:rPr>
        <w:t xml:space="preserve">. If the employee has been employed 10 or more years, print </w:t>
      </w:r>
      <w:r>
        <w:rPr>
          <w:rFonts w:ascii="Courier New" w:hAnsi="Courier New"/>
          <w:sz w:val="22"/>
        </w:rPr>
        <w:t>10 years o</w:t>
      </w:r>
      <w:r>
        <w:rPr>
          <w:rFonts w:ascii="Courier New" w:hAnsi="Courier New"/>
          <w:sz w:val="22"/>
        </w:rPr>
        <w:t>f</w:t>
      </w:r>
      <w:r>
        <w:rPr>
          <w:rFonts w:ascii="Courier New" w:hAnsi="Courier New"/>
          <w:sz w:val="22"/>
        </w:rPr>
        <w:t xml:space="preserve"> service</w:t>
      </w:r>
      <w:r>
        <w:rPr>
          <w:sz w:val="22"/>
        </w:rPr>
        <w:t xml:space="preserve">. If the employee has been employed 15 or more years, print </w:t>
      </w:r>
      <w:r>
        <w:rPr>
          <w:rFonts w:ascii="Courier New" w:hAnsi="Courier New"/>
          <w:sz w:val="22"/>
        </w:rPr>
        <w:t xml:space="preserve">15 years </w:t>
      </w:r>
      <w:r>
        <w:rPr>
          <w:rFonts w:ascii="Courier New" w:hAnsi="Courier New"/>
          <w:sz w:val="22"/>
        </w:rPr>
        <w:t>of</w:t>
      </w:r>
      <w:r>
        <w:rPr>
          <w:rFonts w:ascii="Courier New" w:hAnsi="Courier New"/>
          <w:sz w:val="22"/>
        </w:rPr>
        <w:t xml:space="preserve"> service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none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these</w:t>
      </w:r>
      <w:r>
        <w:rPr>
          <w:sz w:val="22"/>
        </w:rPr>
        <w:t xml:space="preserve"> </w:t>
      </w:r>
      <w:r>
        <w:rPr>
          <w:sz w:val="22"/>
        </w:rPr>
        <w:t>conditions</w:t>
      </w:r>
      <w:r>
        <w:rPr>
          <w:sz w:val="22"/>
        </w:rPr>
        <w:t xml:space="preserve"> </w:t>
      </w:r>
      <w:r>
        <w:rPr>
          <w:sz w:val="22"/>
        </w:rPr>
        <w:t>matches,</w:t>
      </w:r>
      <w:r>
        <w:rPr>
          <w:sz w:val="22"/>
        </w:rPr>
        <w:t xml:space="preserve"> </w:t>
      </w:r>
      <w:r>
        <w:rPr>
          <w:sz w:val="22"/>
        </w:rPr>
        <w:t>print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maybe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next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year!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Sort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</w:t>
      </w:r>
      <w:r>
        <w:rPr>
          <w:sz w:val="22"/>
        </w:rPr>
        <w:t>lts</w:t>
      </w:r>
      <w:r>
        <w:rPr>
          <w:sz w:val="22"/>
        </w:rPr>
        <w:t xml:space="preserve"> by the </w:t>
      </w:r>
      <w:r>
        <w:rPr>
          <w:rFonts w:ascii="Courier New" w:hAnsi="Courier New"/>
          <w:sz w:val="22"/>
        </w:rPr>
        <w:t>HIRE_DATE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column. Use the </w:t>
      </w:r>
      <w:r>
        <w:rPr>
          <w:rFonts w:ascii="Courier New" w:hAnsi="Courier New"/>
          <w:sz w:val="22"/>
        </w:rPr>
        <w:t>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  <w:r>
        <w:rPr>
          <w:b/>
        </w:rPr>
        <w:t>Hint:</w:t>
      </w:r>
      <w:r>
        <w:rPr>
          <w:b/>
        </w:rPr>
        <w:t xml:space="preserve"> </w:t>
      </w:r>
      <w:r>
        <w:rPr/>
        <w:t>Use</w:t>
      </w:r>
      <w:r>
        <w:rPr/>
        <w:t xml:space="preserve"> </w:t>
      </w:r>
      <w:r>
        <w:rPr>
          <w:rFonts w:ascii="Courier New" w:hAnsi="Courier New"/>
        </w:rPr>
        <w:t>CASE</w:t>
      </w:r>
      <w:r>
        <w:rPr>
          <w:rFonts w:ascii="Courier New" w:hAnsi="Courier New"/>
        </w:rPr>
        <w:t xml:space="preserve"> </w:t>
      </w:r>
      <w:r>
        <w:rPr/>
        <w:t>expressions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>
          <w:rFonts w:ascii="Courier New" w:hAnsi="Courier New"/>
        </w:rPr>
        <w:t>TO_YMINTERVAL</w:t>
      </w:r>
      <w:r>
        <w:rPr/>
        <w:t>.</w:t>
      </w:r>
    </w:p>
    <w:p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