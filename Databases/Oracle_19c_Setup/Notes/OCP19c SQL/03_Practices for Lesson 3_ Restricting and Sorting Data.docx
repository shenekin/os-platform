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3: Restricting and Sorting Data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3:</w:t>
      </w:r>
      <w:r>
        <w:rPr/>
        <w:t xml:space="preserve"> </w:t>
      </w:r>
      <w:r>
        <w:rPr/>
        <w:t>Overview</w:t>
      </w:r>
    </w:p>
    <w:p>
      <w:r>
        <w:rPr/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will: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order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displayed</w:t>
      </w:r>
    </w:p>
    <w:p>
      <w:r>
        <w:rPr>
          <w:sz w:val="22"/>
        </w:rPr>
        <w:t>Restrict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</w:p>
    <w:p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substitution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flexibility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3-1:</w:t>
      </w:r>
      <w:r>
        <w:rPr/>
        <w:t xml:space="preserve"> </w:t>
      </w:r>
      <w:r>
        <w:rPr/>
        <w:t>Restricting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Sorting</w:t>
      </w:r>
      <w:r>
        <w:rPr/>
        <w:t xml:space="preserve"> </w:t>
      </w:r>
      <w:r>
        <w:rPr/>
        <w:t>Data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build</w:t>
      </w:r>
      <w:r>
        <w:rPr/>
        <w:t xml:space="preserve"> </w:t>
      </w:r>
      <w:r>
        <w:rPr/>
        <w:t>reports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 statements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WHERE</w:t>
      </w:r>
      <w:r>
        <w:rPr>
          <w:rFonts w:ascii="Courier New" w:hAnsi="Courier New"/>
        </w:rPr>
        <w:t xml:space="preserve"> </w:t>
      </w:r>
      <w:r>
        <w:rPr/>
        <w:t>clause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ORDER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/>
        <w:t>clause. You make the SQL statements more reusable and generic by including the ampers</w:t>
      </w:r>
      <w:r>
        <w:rPr/>
        <w:t>and</w:t>
      </w:r>
      <w:r>
        <w:rPr/>
        <w:t xml:space="preserve"> </w:t>
      </w:r>
      <w:r>
        <w:rPr/>
        <w:t>substitution.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titled</w:t>
      </w:r>
      <w:r>
        <w:rPr/>
        <w:t xml:space="preserve"> </w:t>
      </w:r>
      <w:r>
        <w:rPr/>
        <w:t>Restricting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Sorting</w:t>
      </w:r>
      <w:r>
        <w:rPr/>
        <w:t xml:space="preserve"> </w:t>
      </w:r>
      <w:r>
        <w:rPr/>
        <w:t>Data.</w:t>
      </w:r>
    </w:p>
    <w:p/>
    <w:p>
      <w:r>
        <w:rPr/>
        <w:t>Task</w:t>
      </w:r>
    </w:p>
    <w:p>
      <w:r>
        <w:rPr/>
        <w:t>The</w:t>
      </w:r>
      <w:r>
        <w:rPr/>
        <w:t xml:space="preserve"> </w:t>
      </w:r>
      <w:r>
        <w:rPr/>
        <w:t>HR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needs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assistance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queries.</w:t>
      </w:r>
    </w:p>
    <w:p>
      <w:r>
        <w:rPr/>
      </w:r>
      <w:r>
        <w:rPr>
          <w:sz w:val="22"/>
        </w:rPr>
        <w:t xml:space="preserve">Because of budget issues, the HR department needs a report that displays the last </w:t>
      </w:r>
      <w:r>
        <w:rPr>
          <w:sz w:val="22"/>
        </w:rPr>
        <w:t>name</w:t>
      </w:r>
      <w:r>
        <w:rPr>
          <w:sz w:val="22"/>
        </w:rPr>
        <w:t xml:space="preserve"> 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$12,000.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fi</w:t>
      </w:r>
      <w:r>
        <w:rPr>
          <w:sz w:val="22"/>
        </w:rPr>
        <w:t>le</w:t>
      </w:r>
      <w:r>
        <w:rPr>
          <w:sz w:val="22"/>
        </w:rPr>
        <w:t xml:space="preserve"> named </w:t>
      </w:r>
      <w:r>
        <w:rPr>
          <w:rFonts w:ascii="Courier New" w:hAnsi="Courier New"/>
          <w:sz w:val="22"/>
        </w:rPr>
        <w:t>lab_03_01.sql</w:t>
      </w:r>
      <w:r>
        <w:rPr>
          <w:sz w:val="22"/>
        </w:rPr>
        <w:t>. Run your query.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Worksheet.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 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</w:t>
      </w:r>
      <w:r>
        <w:rPr>
          <w:sz w:val="22"/>
        </w:rPr>
        <w:t>epartment</w:t>
      </w:r>
      <w:r>
        <w:rPr>
          <w:sz w:val="22"/>
        </w:rPr>
        <w:t xml:space="preserve"> number for employee number 176.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The HR department needs to find high-salaried and low-salaried employees. Mod</w:t>
      </w:r>
      <w:r>
        <w:rPr>
          <w:sz w:val="22"/>
        </w:rPr>
        <w:t>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in the range $5,000 through $12,000. Save your SQL statement as </w:t>
      </w:r>
      <w:r>
        <w:rPr>
          <w:rFonts w:ascii="Courier New" w:hAnsi="Courier New"/>
          <w:sz w:val="22"/>
        </w:rPr>
        <w:t>lab_03_03.sql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job ID,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names of Matos and Taylor. Order the query in ascending order by hire date.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 ID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20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departm</w:t>
      </w:r>
      <w:r>
        <w:rPr>
          <w:sz w:val="22"/>
        </w:rPr>
        <w:t>ent</w:t>
      </w:r>
      <w:r>
        <w:rPr>
          <w:sz w:val="22"/>
        </w:rPr>
        <w:t xml:space="preserve"> 50 in ascending alphabetical order by </w:t>
      </w:r>
      <w:r>
        <w:rPr>
          <w:rFonts w:ascii="Courier New" w:hAnsi="Courier New"/>
          <w:sz w:val="22"/>
        </w:rPr>
        <w:t>last_name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between</w:t>
      </w:r>
      <w:r>
        <w:rPr>
          <w:sz w:val="22"/>
        </w:rPr>
        <w:t xml:space="preserve"> </w:t>
      </w:r>
      <w:r>
        <w:rPr>
          <w:sz w:val="22"/>
        </w:rPr>
        <w:t>$5,000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$12,000,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 department</w:t>
      </w:r>
      <w:r>
        <w:rPr>
          <w:sz w:val="22"/>
        </w:rPr>
        <w:t xml:space="preserve"> </w:t>
      </w:r>
      <w:r>
        <w:rPr>
          <w:sz w:val="22"/>
        </w:rPr>
        <w:t>20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50.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Monthly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respectively.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lab_03_06.sql</w:t>
      </w:r>
      <w:r>
        <w:rPr>
          <w:sz w:val="22"/>
        </w:rPr>
        <w:t xml:space="preserve">. Run the statement in </w:t>
      </w:r>
      <w:r>
        <w:rPr>
          <w:rFonts w:ascii="Courier New" w:hAnsi="Courier New"/>
          <w:sz w:val="22"/>
        </w:rPr>
        <w:t>lab_03_06.sql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 xml:space="preserve">of </w:t>
      </w:r>
      <w:r>
        <w:rPr>
          <w:sz w:val="22"/>
        </w:rPr>
        <w:t>all</w:t>
      </w:r>
      <w:r>
        <w:rPr>
          <w:sz w:val="22"/>
        </w:rPr>
        <w:t xml:space="preserve"> employees who were hired in 2010.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commissions. Sort the data in descending order of salary and commissions.</w:t>
      </w:r>
    </w:p>
    <w:p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column’s</w:t>
      </w:r>
      <w:r>
        <w:rPr/>
        <w:t xml:space="preserve"> </w:t>
      </w:r>
      <w:r>
        <w:rPr/>
        <w:t>numeric</w:t>
      </w:r>
      <w:r>
        <w:rPr/>
        <w:t xml:space="preserve"> </w:t>
      </w:r>
      <w:r>
        <w:rPr/>
        <w:t>position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ORDER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/>
        <w:t>clause.</w:t>
      </w:r>
    </w:p>
    <w:p>
      <w:r>
        <w:rPr/>
      </w:r>
    </w:p>
    <w:p>
      <w:r>
        <w:rPr>
          <w:sz w:val="22"/>
        </w:rPr>
        <w:t>Members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flexibility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re</w:t>
      </w:r>
      <w:r>
        <w:rPr>
          <w:sz w:val="22"/>
        </w:rPr>
        <w:t xml:space="preserve"> writing.</w:t>
      </w:r>
      <w:r>
        <w:rPr>
          <w:sz w:val="22"/>
        </w:rPr>
        <w:t xml:space="preserve"> </w:t>
      </w:r>
      <w:r>
        <w:rPr>
          <w:sz w:val="22"/>
        </w:rPr>
        <w:t>They</w:t>
      </w:r>
      <w:r>
        <w:rPr>
          <w:sz w:val="22"/>
        </w:rPr>
        <w:t xml:space="preserve"> </w:t>
      </w:r>
      <w:r>
        <w:rPr>
          <w:sz w:val="22"/>
        </w:rPr>
        <w:t>would</w:t>
      </w:r>
      <w:r>
        <w:rPr>
          <w:sz w:val="22"/>
        </w:rPr>
        <w:t xml:space="preserve"> </w:t>
      </w:r>
      <w:r>
        <w:rPr>
          <w:sz w:val="22"/>
        </w:rPr>
        <w:t>like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 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earn</w:t>
      </w:r>
      <w:r>
        <w:rPr>
          <w:sz w:val="22"/>
        </w:rPr>
        <w:t xml:space="preserve"> </w:t>
      </w:r>
      <w:r>
        <w:rPr>
          <w:sz w:val="22"/>
        </w:rPr>
        <w:t>more than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amount 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specifies</w:t>
      </w:r>
      <w:r>
        <w:rPr>
          <w:sz w:val="22"/>
        </w:rPr>
        <w:t xml:space="preserve"> </w:t>
      </w:r>
      <w:r>
        <w:rPr>
          <w:sz w:val="22"/>
        </w:rPr>
        <w:t>after a</w:t>
      </w:r>
      <w:r>
        <w:rPr>
          <w:sz w:val="22"/>
        </w:rPr>
        <w:t xml:space="preserve"> </w:t>
      </w:r>
      <w:r>
        <w:rPr>
          <w:sz w:val="22"/>
        </w:rPr>
        <w:t>prompt.</w:t>
      </w:r>
      <w:r>
        <w:rPr>
          <w:sz w:val="22"/>
        </w:rPr>
        <w:t xml:space="preserve"> </w:t>
      </w:r>
      <w:r>
        <w:rPr>
          <w:sz w:val="22"/>
        </w:rPr>
        <w:t>Save this 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 fi</w:t>
      </w:r>
      <w:r>
        <w:rPr>
          <w:sz w:val="22"/>
        </w:rPr>
        <w:t>le</w:t>
      </w:r>
      <w:r>
        <w:rPr>
          <w:sz w:val="22"/>
        </w:rPr>
        <w:t xml:space="preserve"> 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lab_03_10.sql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(You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 Task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it.) 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enter 12000 when prompted, the report displays the following results: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reports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manager.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prompts</w:t>
      </w:r>
      <w:r>
        <w:rPr>
          <w:sz w:val="22"/>
        </w:rPr>
        <w:t xml:space="preserve"> the user for a manager ID, and generates the employee ID, last name, salary, a</w:t>
      </w:r>
      <w:r>
        <w:rPr>
          <w:sz w:val="22"/>
        </w:rPr>
        <w:t>nd</w:t>
      </w:r>
      <w:r>
        <w:rPr>
          <w:sz w:val="22"/>
        </w:rPr>
        <w:t xml:space="preserve"> department for that manager’s employees. The HR department wants the ability to sort t</w:t>
      </w:r>
      <w:r>
        <w:rPr>
          <w:sz w:val="22"/>
        </w:rPr>
        <w:t>he</w:t>
      </w:r>
      <w:r>
        <w:rPr>
          <w:sz w:val="22"/>
        </w:rPr>
        <w:t xml:space="preserve"> report on a selected column. You can test the data with the following values:</w:t>
      </w:r>
    </w:p>
    <w:p/>
    <w:p>
      <w:r>
        <w:rPr/>
      </w:r>
      <w:r>
        <w:rPr/>
      </w:r>
      <w:r>
        <w:rPr/>
      </w:r>
      <w:r>
        <w:rPr/>
        <w:t>manager_id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103,</w:t>
      </w:r>
      <w:r>
        <w:rPr/>
        <w:t xml:space="preserve"> </w:t>
      </w:r>
      <w:r>
        <w:rPr/>
        <w:t>sorted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last_name:</w:t>
      </w:r>
    </w:p>
    <w:p/>
    <w:p>
      <w:r>
        <w:rPr/>
      </w:r>
      <w:r>
        <w:rPr/>
        <w:t>manager_id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201,</w:t>
      </w:r>
      <w:r>
        <w:rPr/>
        <w:t xml:space="preserve"> </w:t>
      </w:r>
      <w:r>
        <w:rPr/>
        <w:t>sorted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salary:</w:t>
      </w:r>
    </w:p>
    <w:p/>
    <w:p>
      <w:r>
        <w:rPr/>
      </w:r>
      <w:r>
        <w:rPr/>
        <w:t>manager_id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124,</w:t>
      </w:r>
      <w:r>
        <w:rPr/>
        <w:t xml:space="preserve"> </w:t>
      </w:r>
      <w:r>
        <w:rPr/>
        <w:t>sorted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employee_id: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third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“a.”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“a”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“e”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name.</w:t>
      </w:r>
    </w:p>
    <w:p>
      <w:r>
        <w:rPr/>
      </w:r>
    </w:p>
    <w:p/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>
          <w:sz w:val="22"/>
        </w:rPr>
        <w:t xml:space="preserve">Display the last name, job, and salary for all employees whose jobs are either that of </w:t>
      </w:r>
      <w:r>
        <w:rPr>
          <w:sz w:val="22"/>
        </w:rPr>
        <w:t>a</w:t>
      </w:r>
      <w:r>
        <w:rPr>
          <w:sz w:val="22"/>
        </w:rPr>
        <w:t xml:space="preserve"> sales</w:t>
      </w:r>
      <w:r>
        <w:rPr>
          <w:sz w:val="22"/>
        </w:rPr>
        <w:t xml:space="preserve"> </w:t>
      </w:r>
      <w:r>
        <w:rPr>
          <w:sz w:val="22"/>
        </w:rPr>
        <w:t>representative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stock</w:t>
      </w:r>
      <w:r>
        <w:rPr>
          <w:sz w:val="22"/>
        </w:rPr>
        <w:t xml:space="preserve"> </w:t>
      </w:r>
      <w:r>
        <w:rPr>
          <w:sz w:val="22"/>
        </w:rPr>
        <w:t>clerk,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salaries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equal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$2,500,</w:t>
      </w:r>
      <w:r>
        <w:rPr>
          <w:sz w:val="22"/>
        </w:rPr>
        <w:t xml:space="preserve"> </w:t>
      </w:r>
      <w:r>
        <w:rPr>
          <w:sz w:val="22"/>
        </w:rPr>
        <w:t>$</w:t>
      </w:r>
      <w:r>
        <w:rPr>
          <w:sz w:val="22"/>
        </w:rPr>
        <w:t>3,500,</w:t>
      </w:r>
      <w:r>
        <w:rPr>
          <w:sz w:val="22"/>
        </w:rPr>
        <w:t xml:space="preserve"> or $7,000.</w:t>
      </w:r>
    </w:p>
    <w:p>
      <w:r>
        <w:rPr/>
      </w:r>
    </w:p>
    <w:p>
      <w:r>
        <w:rPr>
          <w:sz w:val="22"/>
        </w:rPr>
        <w:t xml:space="preserve">Modify </w:t>
      </w:r>
      <w:r>
        <w:rPr>
          <w:rFonts w:ascii="Courier New" w:hAnsi="Courier New"/>
          <w:sz w:val="22"/>
        </w:rPr>
        <w:t>lab_03_06.sql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display the last name, salary, and commission for a</w:t>
      </w:r>
      <w:r>
        <w:rPr>
          <w:sz w:val="22"/>
        </w:rPr>
        <w:t>ll</w:t>
      </w:r>
      <w:r>
        <w:rPr>
          <w:sz w:val="22"/>
        </w:rPr>
        <w:t xml:space="preserve"> employees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20%.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lab_03_15.sql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Rer</w:t>
      </w:r>
      <w:r>
        <w:rPr>
          <w:sz w:val="22"/>
        </w:rPr>
        <w:t>un</w:t>
      </w:r>
      <w:r>
        <w:rPr>
          <w:sz w:val="22"/>
        </w:rPr>
        <w:t xml:space="preserve"> the statement in </w:t>
      </w:r>
      <w:r>
        <w:rPr>
          <w:rFonts w:ascii="Courier New" w:hAnsi="Courier New"/>
          <w:sz w:val="22"/>
        </w:rPr>
        <w:t>lab_03_15.sql</w:t>
      </w:r>
      <w:r>
        <w:rPr>
          <w:sz w:val="22"/>
        </w:rPr>
        <w:t>.</w:t>
      </w:r>
    </w:p>
    <w:p>
      <w:r>
        <w:rPr/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3-1:</w:t>
      </w:r>
      <w:r>
        <w:rPr/>
        <w:t xml:space="preserve"> </w:t>
      </w:r>
      <w:r>
        <w:rPr/>
        <w:t>Restricting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Sorting</w:t>
      </w:r>
      <w:r>
        <w:rPr/>
        <w:t xml:space="preserve"> </w:t>
      </w:r>
      <w:r>
        <w:rPr/>
        <w:t>Data</w:t>
      </w:r>
    </w:p>
    <w:p>
      <w:r>
        <w:rPr/>
      </w:r>
    </w:p>
    <w:p/>
    <w:p>
      <w:r>
        <w:rPr/>
        <w:t>The</w:t>
      </w:r>
      <w:r>
        <w:rPr/>
        <w:t xml:space="preserve"> </w:t>
      </w:r>
      <w:r>
        <w:rPr/>
        <w:t>HR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needs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assistance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queries.</w:t>
      </w:r>
    </w:p>
    <w:p>
      <w:r>
        <w:rPr/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budget</w:t>
      </w:r>
      <w:r>
        <w:rPr>
          <w:sz w:val="22"/>
        </w:rPr>
        <w:t xml:space="preserve"> </w:t>
      </w:r>
      <w:r>
        <w:rPr>
          <w:sz w:val="22"/>
        </w:rPr>
        <w:t>issues,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and salary of employees earning more than $12,000. Save your SQL statement as a fi</w:t>
      </w:r>
      <w:r>
        <w:rPr>
          <w:sz w:val="22"/>
        </w:rPr>
        <w:t>le</w:t>
      </w:r>
      <w:r>
        <w:rPr>
          <w:sz w:val="22"/>
        </w:rPr>
        <w:t xml:space="preserve"> named </w:t>
      </w:r>
      <w:r>
        <w:rPr>
          <w:rFonts w:ascii="Courier New" w:hAnsi="Courier New"/>
          <w:sz w:val="22"/>
        </w:rPr>
        <w:t>lab_03_01.sql</w:t>
      </w:r>
      <w:r>
        <w:rPr>
          <w:sz w:val="22"/>
        </w:rPr>
        <w:t>. Run your query.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Worksheet.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</w:t>
      </w:r>
      <w:r>
        <w:rPr>
          <w:sz w:val="22"/>
        </w:rPr>
        <w:t>epartment</w:t>
      </w:r>
      <w:r>
        <w:rPr>
          <w:sz w:val="22"/>
        </w:rPr>
        <w:t xml:space="preserve"> number for employee number 176.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The HR department needs to find high-salaried and low-salaried employees. Mod</w:t>
      </w:r>
      <w:r>
        <w:rPr>
          <w:sz w:val="22"/>
        </w:rPr>
        <w:t>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in the range $5,000 through $12,000. Save your SQL statement as </w:t>
      </w:r>
      <w:r>
        <w:rPr>
          <w:rFonts w:ascii="Courier New" w:hAnsi="Courier New"/>
          <w:sz w:val="22"/>
        </w:rPr>
        <w:t>lab_03_03.sql</w:t>
      </w:r>
      <w:r>
        <w:rPr>
          <w:sz w:val="22"/>
        </w:rPr>
        <w:t>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job ID,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names of Matos and Taylor. Order the query in ascending order by hire date.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20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d</w:t>
      </w:r>
      <w:r>
        <w:rPr>
          <w:sz w:val="22"/>
        </w:rPr>
        <w:t>epartment</w:t>
      </w:r>
      <w:r>
        <w:rPr>
          <w:sz w:val="22"/>
        </w:rPr>
        <w:t xml:space="preserve"> 50 in ascending alphabetical order by </w:t>
      </w:r>
      <w:r>
        <w:rPr>
          <w:rFonts w:ascii="Courier New" w:hAnsi="Courier New"/>
          <w:sz w:val="22"/>
        </w:rPr>
        <w:t>last_name</w:t>
      </w:r>
      <w:r>
        <w:rPr>
          <w:sz w:val="22"/>
        </w:rPr>
        <w:t>.</w:t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between</w:t>
      </w:r>
    </w:p>
    <w:p>
      <w:r>
        <w:rPr/>
        <w:t>$5,000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$12,000,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20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50.</w:t>
      </w:r>
      <w:r>
        <w:rPr/>
        <w:t xml:space="preserve"> </w:t>
      </w:r>
      <w:r>
        <w:rPr/>
        <w:t>Label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colum</w:t>
      </w:r>
      <w:r>
        <w:rPr/>
        <w:t>ns</w:t>
      </w:r>
      <w:r>
        <w:rPr/>
        <w:t xml:space="preserve"> </w:t>
      </w:r>
      <w:r>
        <w:rPr>
          <w:rFonts w:ascii="Courier New" w:hAnsi="Courier New"/>
        </w:rPr>
        <w:t>Employee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Monthly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Salary</w:t>
      </w:r>
      <w:r>
        <w:rPr/>
        <w:t xml:space="preserve">, respectively. Save </w:t>
      </w:r>
      <w:r>
        <w:rPr>
          <w:rFonts w:ascii="Courier New" w:hAnsi="Courier New"/>
        </w:rPr>
        <w:t>lab_03_03.sql</w:t>
      </w:r>
      <w:r>
        <w:rPr>
          <w:rFonts w:ascii="Courier New" w:hAnsi="Courier New"/>
        </w:rPr>
        <w:t xml:space="preserve"> </w:t>
      </w:r>
      <w:r>
        <w:rPr/>
        <w:t>as</w:t>
      </w:r>
      <w:r>
        <w:rPr/>
        <w:t xml:space="preserve"> </w:t>
      </w:r>
      <w:r>
        <w:rPr>
          <w:rFonts w:ascii="Courier New" w:hAnsi="Courier New"/>
        </w:rPr>
        <w:t>lab_03_06.sql</w:t>
      </w:r>
      <w:r>
        <w:rPr/>
        <w:t xml:space="preserve">. Run the statement in </w:t>
      </w:r>
      <w:r>
        <w:rPr>
          <w:rFonts w:ascii="Courier New" w:hAnsi="Courier New"/>
        </w:rPr>
        <w:t>lab_03_06.sql</w:t>
      </w:r>
      <w:r>
        <w:rPr/>
        <w:t>.</w:t>
      </w:r>
    </w:p>
    <w:p>
      <w:r>
        <w:rPr/>
      </w:r>
    </w:p>
    <w:p/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employees who were hired in 2010.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of 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</w:t>
      </w:r>
      <w:r>
        <w:rPr>
          <w:sz w:val="22"/>
        </w:rPr>
        <w:t>ho</w:t>
      </w:r>
      <w:r>
        <w:rPr>
          <w:sz w:val="22"/>
        </w:rPr>
        <w:t xml:space="preserve"> earn commissions. Sort data in descending order of salary and commissions. Use </w:t>
      </w:r>
      <w:r>
        <w:rPr>
          <w:sz w:val="22"/>
        </w:rPr>
        <w:t>the</w:t>
      </w:r>
      <w:r>
        <w:rPr>
          <w:sz w:val="22"/>
        </w:rPr>
        <w:t xml:space="preserve"> column’s numeric position in the </w:t>
      </w:r>
      <w:r>
        <w:rPr>
          <w:rFonts w:ascii="Courier New" w:hAnsi="Courier New"/>
          <w:sz w:val="22"/>
        </w:rPr>
        <w:t>ORDER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</w:p>
    <w:p>
      <w:r>
        <w:rPr>
          <w:sz w:val="22"/>
        </w:rPr>
        <w:t>Members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flexibility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re</w:t>
      </w:r>
      <w:r>
        <w:rPr>
          <w:sz w:val="22"/>
        </w:rPr>
        <w:t xml:space="preserve"> writing.</w:t>
      </w:r>
      <w:r>
        <w:rPr>
          <w:sz w:val="22"/>
        </w:rPr>
        <w:t xml:space="preserve"> </w:t>
      </w:r>
      <w:r>
        <w:rPr>
          <w:sz w:val="22"/>
        </w:rPr>
        <w:t>They</w:t>
      </w:r>
      <w:r>
        <w:rPr>
          <w:sz w:val="22"/>
        </w:rPr>
        <w:t xml:space="preserve"> </w:t>
      </w:r>
      <w:r>
        <w:rPr>
          <w:sz w:val="22"/>
        </w:rPr>
        <w:t>would</w:t>
      </w:r>
      <w:r>
        <w:rPr>
          <w:sz w:val="22"/>
        </w:rPr>
        <w:t xml:space="preserve"> </w:t>
      </w:r>
      <w:r>
        <w:rPr>
          <w:sz w:val="22"/>
        </w:rPr>
        <w:t>like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earn more than an amount that the user specifies after a prompt. (You can use the qu</w:t>
      </w:r>
      <w:r>
        <w:rPr>
          <w:sz w:val="22"/>
        </w:rPr>
        <w:t>ery</w:t>
      </w:r>
      <w:r>
        <w:rPr>
          <w:sz w:val="22"/>
        </w:rPr>
        <w:t xml:space="preserve"> created in Task 1 and modify it.) Save this query to a file named </w:t>
      </w:r>
      <w:r>
        <w:rPr>
          <w:rFonts w:ascii="Courier New" w:hAnsi="Courier New"/>
          <w:sz w:val="22"/>
        </w:rPr>
        <w:t>lab_03_10.sql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  <w:t>Enter</w:t>
      </w:r>
      <w:r>
        <w:rPr/>
        <w:t xml:space="preserve"> </w:t>
      </w:r>
      <w:r>
        <w:rPr>
          <w:rFonts w:ascii="Courier New" w:hAnsi="Courier New"/>
        </w:rPr>
        <w:t>12000</w:t>
      </w:r>
      <w:r>
        <w:rPr>
          <w:rFonts w:ascii="Courier New" w:hAnsi="Courier New"/>
        </w:rPr>
        <w:t xml:space="preserve"> </w:t>
      </w:r>
      <w:r>
        <w:rPr/>
        <w:t>when</w:t>
      </w:r>
      <w:r>
        <w:rPr/>
        <w:t xml:space="preserve"> </w:t>
      </w:r>
      <w:r>
        <w:rPr/>
        <w:t>prompted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dialog</w:t>
      </w:r>
      <w:r>
        <w:rPr/>
        <w:t xml:space="preserve"> </w:t>
      </w:r>
      <w:r>
        <w:rPr/>
        <w:t>box.</w:t>
      </w:r>
      <w:r>
        <w:rPr/>
        <w:t xml:space="preserve"> </w:t>
      </w:r>
      <w:r>
        <w:rPr/>
        <w:t>Click</w:t>
      </w:r>
      <w:r>
        <w:rPr/>
        <w:t xml:space="preserve"> </w:t>
      </w:r>
      <w:r>
        <w:rPr/>
        <w:t>OK.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reports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manager.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prompts</w:t>
      </w:r>
      <w:r>
        <w:rPr>
          <w:sz w:val="22"/>
        </w:rPr>
        <w:t xml:space="preserve"> the user for a manager ID, and generates the employee ID, last name, salary, a</w:t>
      </w:r>
      <w:r>
        <w:rPr>
          <w:sz w:val="22"/>
        </w:rPr>
        <w:t>nd</w:t>
      </w:r>
      <w:r>
        <w:rPr>
          <w:sz w:val="22"/>
        </w:rPr>
        <w:t xml:space="preserve"> department for that manager’s employees. The HR department wants the ability to sort </w:t>
      </w:r>
      <w:r>
        <w:rPr>
          <w:sz w:val="22"/>
        </w:rPr>
        <w:t>the</w:t>
      </w:r>
      <w:r>
        <w:rPr>
          <w:sz w:val="22"/>
        </w:rPr>
        <w:t xml:space="preserve"> report on a selected column. You can test the data with the following values:</w:t>
      </w:r>
    </w:p>
    <w:p>
      <w:r>
        <w:rPr/>
        <w:t>manager _id = 103, sorted by last_n</w:t>
      </w:r>
      <w:r>
        <w:rPr/>
        <w:t>ame</w:t>
      </w:r>
      <w:r>
        <w:rPr/>
        <w:t xml:space="preserve"> manager_id = 201, sorted by sal</w:t>
      </w:r>
      <w:r>
        <w:rPr/>
        <w:t>ary</w:t>
      </w:r>
      <w:r>
        <w:rPr/>
        <w:t xml:space="preserve"> manager_id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124,</w:t>
      </w:r>
      <w:r>
        <w:rPr/>
        <w:t xml:space="preserve"> </w:t>
      </w:r>
      <w:r>
        <w:rPr/>
        <w:t>sorted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employee_id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/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third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“a.”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“a”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“e”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name.</w:t>
      </w:r>
    </w:p>
    <w:p>
      <w:r>
        <w:rPr/>
      </w:r>
    </w:p>
    <w:p/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/>
      </w:r>
      <w:r>
        <w:rPr>
          <w:sz w:val="22"/>
        </w:rPr>
        <w:t>Display the last name, job, and salary for all employees whose job is that of a sa</w:t>
      </w:r>
      <w:r>
        <w:rPr>
          <w:sz w:val="22"/>
        </w:rPr>
        <w:t>les</w:t>
      </w:r>
      <w:r>
        <w:rPr>
          <w:sz w:val="22"/>
        </w:rPr>
        <w:t xml:space="preserve"> representative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stock</w:t>
      </w:r>
      <w:r>
        <w:rPr>
          <w:sz w:val="22"/>
        </w:rPr>
        <w:t xml:space="preserve"> </w:t>
      </w:r>
      <w:r>
        <w:rPr>
          <w:sz w:val="22"/>
        </w:rPr>
        <w:t>clerk,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equal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$2,500,</w:t>
      </w:r>
      <w:r>
        <w:rPr>
          <w:sz w:val="22"/>
        </w:rPr>
        <w:t xml:space="preserve"> </w:t>
      </w:r>
      <w:r>
        <w:rPr>
          <w:sz w:val="22"/>
        </w:rPr>
        <w:t>$3,500,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$7,000.</w:t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ll</w:t>
      </w:r>
      <w:r>
        <w:rPr>
          <w:sz w:val="22"/>
        </w:rPr>
        <w:t xml:space="preserve"> employees whose commission amount is 20%. Save </w:t>
      </w:r>
      <w:r>
        <w:rPr>
          <w:rFonts w:ascii="Courier New" w:hAnsi="Courier New"/>
          <w:sz w:val="22"/>
        </w:rPr>
        <w:t>lab_03_06.sql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lab_03_15.sql</w:t>
      </w:r>
      <w:r>
        <w:rPr>
          <w:sz w:val="22"/>
        </w:rPr>
        <w:t xml:space="preserve">. Rerun the statement in </w:t>
      </w:r>
      <w:r>
        <w:rPr>
          <w:rFonts w:ascii="Courier New" w:hAnsi="Courier New"/>
          <w:sz w:val="22"/>
        </w:rPr>
        <w:t>lab_03_15.sql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