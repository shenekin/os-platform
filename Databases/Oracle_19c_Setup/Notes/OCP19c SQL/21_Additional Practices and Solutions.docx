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Additional Practices and Solutions</w:t>
      </w:r>
    </w:p>
    <w:p/>
    <w:p>
      <w:r>
        <w:rPr/>
      </w:r>
      <w:r>
        <w:rPr/>
      </w:r>
      <w:r>
        <w:rPr>
          <w:b w:val="0"/>
        </w:rPr>
      </w:r>
      <w:r>
        <w:rPr/>
        <w:t>Additional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Solutions: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Practices</w:t>
      </w:r>
      <w:r>
        <w:rPr/>
        <w:t xml:space="preserve"> </w:t>
      </w:r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working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exercises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Basic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</w:t>
      </w:r>
    </w:p>
    <w:p>
      <w:r>
        <w:rPr>
          <w:sz w:val="22"/>
        </w:rPr>
        <w:t>Basic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</w:t>
      </w:r>
      <w:r>
        <w:rPr>
          <w:sz w:val="22"/>
        </w:rPr>
        <w:t xml:space="preserve"> </w:t>
      </w:r>
      <w:r>
        <w:rPr>
          <w:sz w:val="22"/>
        </w:rPr>
        <w:t>commands</w:t>
      </w:r>
    </w:p>
    <w:p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functions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0-1:</w:t>
      </w:r>
      <w:r>
        <w:rPr/>
        <w:t xml:space="preserve"> </w:t>
      </w:r>
      <w:r>
        <w:rPr/>
        <w:t>Additional</w:t>
      </w:r>
      <w:r>
        <w:rPr/>
        <w:t xml:space="preserve"> </w:t>
      </w:r>
      <w:r>
        <w:rPr/>
        <w:t>Practice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exercises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designed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worked</w:t>
      </w:r>
      <w:r>
        <w:rPr/>
        <w:t xml:space="preserve"> </w:t>
      </w:r>
      <w:r>
        <w:rPr/>
        <w:t>on after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discussed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following topics: basic SQL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 xml:space="preserve">statement, basic SQL Developer commands, and </w:t>
      </w:r>
      <w:r>
        <w:rPr/>
        <w:t>SQL</w:t>
      </w:r>
      <w:r>
        <w:rPr/>
        <w:t xml:space="preserve"> </w:t>
      </w:r>
      <w:r>
        <w:rPr/>
        <w:t>functions.</w:t>
      </w:r>
    </w:p>
    <w:p/>
    <w:p>
      <w:r>
        <w:rPr/>
        <w:t>Tasks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clerks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hired</w:t>
      </w:r>
      <w:r>
        <w:rPr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2010.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earn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commission.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</w:t>
      </w:r>
      <w:r>
        <w:rPr>
          <w:sz w:val="22"/>
        </w:rPr>
        <w:t>ast</w:t>
      </w:r>
      <w:r>
        <w:rPr>
          <w:sz w:val="22"/>
        </w:rPr>
        <w:t xml:space="preserve"> name, job, salary, and commission of these employees. Sort the data by salary </w:t>
      </w:r>
      <w:r>
        <w:rPr>
          <w:sz w:val="22"/>
        </w:rPr>
        <w:t>in</w:t>
      </w:r>
      <w:r>
        <w:rPr>
          <w:sz w:val="22"/>
        </w:rPr>
        <w:t xml:space="preserve"> descending order.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budgeting</w:t>
      </w:r>
      <w:r>
        <w:rPr>
          <w:sz w:val="22"/>
        </w:rPr>
        <w:t xml:space="preserve"> </w:t>
      </w:r>
      <w:r>
        <w:rPr>
          <w:sz w:val="22"/>
        </w:rPr>
        <w:t>purposes,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projected</w:t>
      </w:r>
      <w:r>
        <w:rPr>
          <w:sz w:val="22"/>
        </w:rPr>
        <w:t xml:space="preserve"> </w:t>
      </w:r>
      <w:r>
        <w:rPr>
          <w:sz w:val="22"/>
        </w:rPr>
        <w:t>raises. The</w:t>
      </w:r>
      <w:r>
        <w:rPr>
          <w:sz w:val="22"/>
        </w:rPr>
        <w:t xml:space="preserve"> </w:t>
      </w:r>
      <w:r>
        <w:rPr>
          <w:sz w:val="22"/>
        </w:rPr>
        <w:t>r</w:t>
      </w:r>
      <w:r>
        <w:rPr>
          <w:sz w:val="22"/>
        </w:rPr>
        <w:t>eport</w:t>
      </w:r>
      <w:r>
        <w:rPr>
          <w:sz w:val="22"/>
        </w:rPr>
        <w:t xml:space="preserve"> should display those employees who have no commission, but who have a 10% raise </w:t>
      </w:r>
      <w:r>
        <w:rPr>
          <w:sz w:val="22"/>
        </w:rPr>
        <w:t>in</w:t>
      </w:r>
      <w:r>
        <w:rPr>
          <w:sz w:val="22"/>
        </w:rPr>
        <w:t xml:space="preserve"> salary (round off the salaries).</w:t>
      </w:r>
    </w:p>
    <w:p>
      <w:r>
        <w:rPr/>
      </w:r>
    </w:p>
    <w:p/>
    <w:p>
      <w:r>
        <w:rPr/>
      </w:r>
      <w:r>
        <w:rPr/>
      </w:r>
      <w:r>
        <w:rPr/>
      </w:r>
      <w:r>
        <w:rPr>
          <w:sz w:val="22"/>
        </w:rPr>
        <w:t>Create a report of employees and their duration of employment. Show the last names of a</w:t>
      </w:r>
      <w:r>
        <w:rPr>
          <w:sz w:val="22"/>
        </w:rPr>
        <w:t>ll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together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years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completed</w:t>
      </w:r>
      <w:r>
        <w:rPr>
          <w:sz w:val="22"/>
        </w:rPr>
        <w:t xml:space="preserve"> </w:t>
      </w:r>
      <w:r>
        <w:rPr>
          <w:sz w:val="22"/>
        </w:rPr>
        <w:t>months</w:t>
      </w:r>
      <w:r>
        <w:rPr>
          <w:sz w:val="22"/>
        </w:rPr>
        <w:t xml:space="preserve"> </w:t>
      </w:r>
      <w:r>
        <w:rPr>
          <w:sz w:val="22"/>
        </w:rPr>
        <w:t>th</w:t>
      </w:r>
      <w:r>
        <w:rPr>
          <w:sz w:val="22"/>
        </w:rPr>
        <w:t>at</w:t>
      </w:r>
      <w:r>
        <w:rPr>
          <w:sz w:val="22"/>
        </w:rPr>
        <w:t xml:space="preserve"> they have been employed. Order the report by the duration of their employment. Th</w:t>
      </w:r>
      <w:r>
        <w:rPr>
          <w:sz w:val="22"/>
        </w:rPr>
        <w:t>e</w:t>
      </w:r>
      <w:r>
        <w:rPr>
          <w:sz w:val="22"/>
        </w:rPr>
        <w:t xml:space="preserve"> employee who has been employed the longest should appear at the top of the list.</w:t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those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starting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letters</w:t>
      </w:r>
      <w:r>
        <w:rPr>
          <w:sz w:val="22"/>
        </w:rPr>
        <w:t xml:space="preserve"> </w:t>
      </w:r>
      <w:r>
        <w:rPr>
          <w:sz w:val="22"/>
        </w:rPr>
        <w:t>“K,”</w:t>
      </w:r>
      <w:r>
        <w:rPr>
          <w:sz w:val="22"/>
        </w:rPr>
        <w:t xml:space="preserve"> </w:t>
      </w:r>
      <w:r>
        <w:rPr>
          <w:sz w:val="22"/>
        </w:rPr>
        <w:t>“L,”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“M.”</w:t>
      </w:r>
    </w:p>
    <w:p>
      <w:r>
        <w:rPr/>
      </w:r>
    </w:p>
    <w:p/>
    <w:p>
      <w:r>
        <w:rPr/>
      </w:r>
      <w:r>
        <w:rPr>
          <w:sz w:val="22"/>
        </w:rPr>
        <w:t xml:space="preserve">Create a report that displays all employees, and indicate whether they receive </w:t>
      </w:r>
      <w:r>
        <w:rPr>
          <w:sz w:val="22"/>
        </w:rPr>
        <w:t>a</w:t>
      </w:r>
      <w:r>
        <w:rPr>
          <w:sz w:val="22"/>
        </w:rPr>
        <w:t xml:space="preserve"> commission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words</w:t>
      </w:r>
      <w:r>
        <w:rPr>
          <w:sz w:val="22"/>
        </w:rPr>
        <w:t xml:space="preserve"> </w:t>
      </w:r>
      <w:r>
        <w:rPr>
          <w:i/>
          <w:sz w:val="22"/>
        </w:rPr>
        <w:t>Yes</w:t>
      </w:r>
      <w:r>
        <w:rPr>
          <w:i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i/>
          <w:sz w:val="22"/>
        </w:rPr>
        <w:t>No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DECODE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expression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query.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  <w:t>These exercises can be used for extra practice after you have discussed the follo</w:t>
      </w:r>
      <w:r>
        <w:rPr/>
        <w:t>wing</w:t>
      </w:r>
      <w:r>
        <w:rPr/>
        <w:t xml:space="preserve"> topics:</w:t>
      </w:r>
      <w:r>
        <w:rPr/>
        <w:t xml:space="preserve"> </w:t>
      </w:r>
      <w:r>
        <w:rPr/>
        <w:t>basic</w:t>
      </w:r>
      <w:r>
        <w:rPr/>
        <w:t xml:space="preserve"> </w:t>
      </w:r>
      <w:r>
        <w:rPr/>
        <w:t>SQL</w:t>
      </w:r>
      <w:r>
        <w:rPr/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statements,</w:t>
      </w:r>
      <w:r>
        <w:rPr/>
        <w:t xml:space="preserve"> </w:t>
      </w:r>
      <w:r>
        <w:rPr/>
        <w:t>basic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  <w:r>
        <w:rPr/>
        <w:t xml:space="preserve"> </w:t>
      </w:r>
      <w:r>
        <w:rPr/>
        <w:t>commands,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functions</w:t>
      </w:r>
      <w:r>
        <w:rPr/>
        <w:t>,</w:t>
      </w:r>
      <w:r>
        <w:rPr/>
        <w:t xml:space="preserve"> joins, and group functions.</w:t>
      </w:r>
    </w:p>
    <w:p>
      <w:r>
        <w:rPr/>
      </w:r>
      <w:r>
        <w:rPr>
          <w:sz w:val="22"/>
        </w:rPr>
        <w:t xml:space="preserve">Create a report that displays the department name, location ID, last name, job ID, </w:t>
      </w:r>
      <w:r>
        <w:rPr>
          <w:sz w:val="22"/>
        </w:rPr>
        <w:t>and</w:t>
      </w:r>
      <w:r>
        <w:rPr>
          <w:sz w:val="22"/>
        </w:rPr>
        <w:t xml:space="preserve"> 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those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work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specific</w:t>
      </w:r>
      <w:r>
        <w:rPr>
          <w:sz w:val="22"/>
        </w:rPr>
        <w:t xml:space="preserve"> </w:t>
      </w:r>
      <w:r>
        <w:rPr>
          <w:sz w:val="22"/>
        </w:rPr>
        <w:t>location.</w:t>
      </w:r>
      <w:r>
        <w:rPr>
          <w:sz w:val="22"/>
        </w:rPr>
        <w:t xml:space="preserve"> </w:t>
      </w:r>
      <w:r>
        <w:rPr>
          <w:sz w:val="22"/>
        </w:rPr>
        <w:t>Prompt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locatio</w:t>
      </w:r>
      <w:r>
        <w:rPr>
          <w:sz w:val="22"/>
        </w:rPr>
        <w:t>n.</w:t>
      </w:r>
      <w:r>
        <w:rPr>
          <w:sz w:val="22"/>
        </w:rPr>
        <w:t xml:space="preserve"> For example, if the user enters </w:t>
      </w:r>
      <w:r>
        <w:rPr>
          <w:rFonts w:ascii="Courier New" w:hAnsi="Courier New"/>
          <w:sz w:val="22"/>
        </w:rPr>
        <w:t>1800</w:t>
      </w:r>
      <w:r>
        <w:rPr>
          <w:sz w:val="22"/>
        </w:rPr>
        <w:t>, results are as follows:</w:t>
      </w:r>
    </w:p>
    <w:p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ends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letter</w:t>
      </w:r>
      <w:r>
        <w:rPr>
          <w:sz w:val="22"/>
        </w:rPr>
        <w:t xml:space="preserve"> </w:t>
      </w:r>
      <w:r>
        <w:rPr>
          <w:sz w:val="22"/>
        </w:rPr>
        <w:t>“n.”</w:t>
      </w:r>
      <w:r>
        <w:rPr>
          <w:sz w:val="22"/>
        </w:rPr>
        <w:t xml:space="preserve"> </w:t>
      </w:r>
      <w:r>
        <w:rPr>
          <w:sz w:val="22"/>
        </w:rPr>
        <w:t>Crea</w:t>
      </w:r>
      <w:r>
        <w:rPr>
          <w:sz w:val="22"/>
        </w:rPr>
        <w:t>te</w:t>
      </w:r>
      <w:r>
        <w:rPr>
          <w:sz w:val="22"/>
        </w:rPr>
        <w:t xml:space="preserve"> two possible solutions.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2"/>
        </w:rPr>
        <w:t>Create a report that shows the name, location, and number of employees for ea</w:t>
      </w:r>
      <w:r>
        <w:rPr>
          <w:sz w:val="22"/>
        </w:rPr>
        <w:t>ch</w:t>
      </w:r>
      <w:r>
        <w:rPr>
          <w:sz w:val="22"/>
        </w:rPr>
        <w:t xml:space="preserve"> department.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also</w:t>
      </w:r>
      <w:r>
        <w:rPr>
          <w:sz w:val="22"/>
        </w:rPr>
        <w:t xml:space="preserve"> </w:t>
      </w:r>
      <w:r>
        <w:rPr>
          <w:sz w:val="22"/>
        </w:rPr>
        <w:t>includes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department_ID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sz w:val="22"/>
        </w:rPr>
        <w:t>without</w:t>
      </w:r>
      <w:r>
        <w:rPr>
          <w:sz w:val="22"/>
        </w:rPr>
        <w:t xml:space="preserve"> </w:t>
      </w:r>
      <w:r>
        <w:rPr>
          <w:sz w:val="22"/>
        </w:rPr>
        <w:t>employees.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IDs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departments</w:t>
      </w:r>
      <w:r>
        <w:rPr>
          <w:sz w:val="22"/>
        </w:rPr>
        <w:t xml:space="preserve"> </w:t>
      </w:r>
      <w:r>
        <w:rPr>
          <w:sz w:val="22"/>
        </w:rPr>
        <w:t>10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20.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display the job IDs for those departments.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Create a report that displays the jobs that are found in the Administration and Executi</w:t>
      </w:r>
      <w:r>
        <w:rPr>
          <w:sz w:val="22"/>
        </w:rPr>
        <w:t>ve</w:t>
      </w:r>
      <w:r>
        <w:rPr>
          <w:sz w:val="22"/>
        </w:rPr>
        <w:t xml:space="preserve"> departments.</w:t>
      </w:r>
      <w:r>
        <w:rPr>
          <w:sz w:val="22"/>
        </w:rPr>
        <w:t xml:space="preserve"> </w:t>
      </w:r>
      <w:r>
        <w:rPr>
          <w:sz w:val="22"/>
        </w:rPr>
        <w:t>Also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these</w:t>
      </w:r>
      <w:r>
        <w:rPr>
          <w:sz w:val="22"/>
        </w:rPr>
        <w:t xml:space="preserve"> </w:t>
      </w:r>
      <w:r>
        <w:rPr>
          <w:sz w:val="22"/>
        </w:rPr>
        <w:t>jobs.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highest number of employees first.</w:t>
      </w:r>
    </w:p>
    <w:p>
      <w:r>
        <w:rPr/>
        <w:t>These exercises can be used for extra practice after you have discussed the follo</w:t>
      </w:r>
      <w:r>
        <w:rPr/>
        <w:t>wing</w:t>
      </w:r>
      <w:r>
        <w:rPr/>
        <w:t xml:space="preserve"> topics:</w:t>
      </w:r>
      <w:r>
        <w:rPr/>
        <w:t xml:space="preserve"> </w:t>
      </w:r>
      <w:r>
        <w:rPr/>
        <w:t>basic</w:t>
      </w:r>
      <w:r>
        <w:rPr/>
        <w:t xml:space="preserve"> </w:t>
      </w:r>
      <w:r>
        <w:rPr/>
        <w:t>SQL</w:t>
      </w:r>
      <w:r>
        <w:rPr/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statements,</w:t>
      </w:r>
      <w:r>
        <w:rPr/>
        <w:t xml:space="preserve"> </w:t>
      </w:r>
      <w:r>
        <w:rPr/>
        <w:t>basic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  <w:r>
        <w:rPr/>
        <w:t xml:space="preserve"> </w:t>
      </w:r>
      <w:r>
        <w:rPr/>
        <w:t>commands,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functions</w:t>
      </w:r>
      <w:r>
        <w:rPr/>
        <w:t>,</w:t>
      </w:r>
      <w:r>
        <w:rPr/>
        <w:t xml:space="preserve"> joins, group functions, and subqueries.</w:t>
      </w:r>
    </w:p>
    <w:p>
      <w:r>
        <w:rPr/>
      </w:r>
      <w:r>
        <w:rPr/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hired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half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month</w:t>
      </w:r>
      <w:r>
        <w:rPr>
          <w:sz w:val="22"/>
        </w:rPr>
        <w:t xml:space="preserve"> </w:t>
      </w:r>
      <w:r>
        <w:rPr>
          <w:sz w:val="22"/>
        </w:rPr>
        <w:t>(before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16th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month, irrespective of the year).</w:t>
      </w:r>
    </w:p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employees: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and sal</w:t>
      </w:r>
      <w:r>
        <w:rPr>
          <w:sz w:val="22"/>
        </w:rPr>
        <w:t>ary</w:t>
      </w:r>
      <w:r>
        <w:rPr>
          <w:sz w:val="22"/>
        </w:rPr>
        <w:t xml:space="preserve"> expressed in terms of thousands of dollars.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managers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higher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$15,000.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following data: employee name, manager name, manager salary, and salary grade of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manager.</w:t>
      </w:r>
    </w:p>
    <w:p/>
    <w:p>
      <w:r>
        <w:rPr>
          <w:sz w:val="22"/>
        </w:rPr>
        <w:t>Show the department number, department name, number of employees, and a</w:t>
      </w:r>
      <w:r>
        <w:rPr>
          <w:sz w:val="22"/>
        </w:rPr>
        <w:t>verage</w:t>
      </w:r>
      <w:r>
        <w:rPr>
          <w:sz w:val="22"/>
        </w:rPr>
        <w:t xml:space="preserve"> 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departments,</w:t>
      </w:r>
      <w:r>
        <w:rPr>
          <w:sz w:val="22"/>
        </w:rPr>
        <w:t xml:space="preserve"> </w:t>
      </w:r>
      <w:r>
        <w:rPr>
          <w:sz w:val="22"/>
        </w:rPr>
        <w:t>together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names,</w:t>
      </w:r>
      <w:r>
        <w:rPr>
          <w:sz w:val="22"/>
        </w:rPr>
        <w:t xml:space="preserve"> </w:t>
      </w:r>
      <w:r>
        <w:rPr>
          <w:sz w:val="22"/>
        </w:rPr>
        <w:t>salaries,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jobs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employees working in each department.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lowest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the highest average salary.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departments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representatives</w:t>
      </w:r>
      <w:r>
        <w:rPr>
          <w:sz w:val="22"/>
        </w:rPr>
        <w:t xml:space="preserve"> </w:t>
      </w:r>
      <w:r>
        <w:rPr>
          <w:sz w:val="22"/>
        </w:rPr>
        <w:t>work.</w:t>
      </w:r>
      <w:r>
        <w:rPr>
          <w:sz w:val="22"/>
        </w:rPr>
        <w:t xml:space="preserve"> </w:t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department number, department name, manager ID, and location in the output.</w:t>
      </w:r>
    </w:p>
    <w:p/>
    <w:p>
      <w:r>
        <w:rPr/>
      </w:r>
      <w:r>
        <w:rPr/>
      </w:r>
      <w:r>
        <w:rPr>
          <w:sz w:val="22"/>
        </w:rPr>
        <w:t>Create the following statistical reports for the HR department. Include the de</w:t>
      </w:r>
      <w:r>
        <w:rPr>
          <w:sz w:val="22"/>
        </w:rPr>
        <w:t>partment</w:t>
      </w:r>
      <w:r>
        <w:rPr>
          <w:sz w:val="22"/>
        </w:rPr>
        <w:t xml:space="preserve"> number,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working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that:</w:t>
      </w:r>
    </w:p>
    <w:p>
      <w:r>
        <w:rPr/>
      </w:r>
      <w:r>
        <w:rPr>
          <w:sz w:val="22"/>
        </w:rPr>
        <w:t>Employs</w:t>
      </w:r>
      <w:r>
        <w:rPr>
          <w:sz w:val="22"/>
        </w:rPr>
        <w:t xml:space="preserve"> </w:t>
      </w:r>
      <w:r>
        <w:rPr>
          <w:sz w:val="22"/>
        </w:rPr>
        <w:t>fewer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three</w:t>
      </w:r>
      <w:r>
        <w:rPr>
          <w:sz w:val="22"/>
        </w:rPr>
        <w:t xml:space="preserve"> </w:t>
      </w:r>
      <w:r>
        <w:rPr>
          <w:sz w:val="22"/>
        </w:rPr>
        <w:t>employees:</w:t>
      </w:r>
    </w:p>
    <w:p>
      <w:r>
        <w:rPr/>
      </w:r>
    </w:p>
    <w:p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highest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employees:</w:t>
      </w:r>
    </w:p>
    <w:p>
      <w:r>
        <w:rPr/>
      </w:r>
    </w:p>
    <w:p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lowest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employees: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and the average salary in their department for all employees.</w:t>
      </w:r>
    </w:p>
    <w:p/>
    <w:p>
      <w:r>
        <w:rPr/>
      </w:r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anniversary</w:t>
      </w:r>
      <w:r>
        <w:rPr>
          <w:sz w:val="22"/>
        </w:rPr>
        <w:t xml:space="preserve"> </w:t>
      </w:r>
      <w:r>
        <w:rPr>
          <w:sz w:val="22"/>
        </w:rPr>
        <w:t>overview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employees.</w:t>
      </w:r>
      <w:r>
        <w:rPr>
          <w:sz w:val="22"/>
        </w:rPr>
        <w:t xml:space="preserve"> </w:t>
      </w:r>
      <w:r>
        <w:rPr>
          <w:sz w:val="22"/>
        </w:rPr>
        <w:t>Sort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anniversaries in ascending order.</w:t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0-1:</w:t>
      </w:r>
      <w:r>
        <w:rPr/>
        <w:t xml:space="preserve"> </w:t>
      </w:r>
      <w:r>
        <w:rPr/>
        <w:t>Additional</w:t>
      </w:r>
      <w:r>
        <w:rPr/>
        <w:t xml:space="preserve"> </w:t>
      </w:r>
      <w:r>
        <w:rPr/>
        <w:t>Practice</w:t>
      </w:r>
    </w:p>
    <w:p>
      <w:r>
        <w:rPr/>
      </w:r>
    </w:p>
    <w:p/>
    <w:p>
      <w:r>
        <w:rPr/>
        <w:t>Overview</w:t>
      </w:r>
    </w:p>
    <w:p>
      <w:r>
        <w:rPr/>
        <w:t>Solutions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Additional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1-1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given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follows.</w:t>
      </w:r>
    </w:p>
    <w:p/>
    <w:p>
      <w:r>
        <w:rPr/>
        <w:t>Tasks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clerks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hired</w:t>
      </w:r>
      <w:r>
        <w:rPr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2010.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earn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commission.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</w:t>
      </w:r>
      <w:r>
        <w:rPr>
          <w:sz w:val="22"/>
        </w:rPr>
        <w:t>ast</w:t>
      </w:r>
      <w:r>
        <w:rPr>
          <w:sz w:val="22"/>
        </w:rPr>
        <w:t xml:space="preserve"> name, job, salary, and commission of these employees. Sort the data by salary </w:t>
      </w:r>
      <w:r>
        <w:rPr>
          <w:sz w:val="22"/>
        </w:rPr>
        <w:t>in</w:t>
      </w:r>
      <w:r>
        <w:rPr>
          <w:sz w:val="22"/>
        </w:rPr>
        <w:t xml:space="preserve"> descending order.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budgeting</w:t>
      </w:r>
      <w:r>
        <w:rPr>
          <w:sz w:val="22"/>
        </w:rPr>
        <w:t xml:space="preserve"> </w:t>
      </w:r>
      <w:r>
        <w:rPr>
          <w:sz w:val="22"/>
        </w:rPr>
        <w:t>purposes,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 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projected</w:t>
      </w:r>
      <w:r>
        <w:rPr>
          <w:sz w:val="22"/>
        </w:rPr>
        <w:t xml:space="preserve"> </w:t>
      </w:r>
      <w:r>
        <w:rPr>
          <w:sz w:val="22"/>
        </w:rPr>
        <w:t>raises.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</w:t>
      </w:r>
      <w:r>
        <w:rPr>
          <w:sz w:val="22"/>
        </w:rPr>
        <w:t>port</w:t>
      </w:r>
      <w:r>
        <w:rPr>
          <w:sz w:val="22"/>
        </w:rPr>
        <w:t xml:space="preserve"> should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those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commission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10%</w:t>
      </w:r>
      <w:r>
        <w:rPr>
          <w:sz w:val="22"/>
        </w:rPr>
        <w:t xml:space="preserve"> </w:t>
      </w:r>
      <w:r>
        <w:rPr>
          <w:sz w:val="22"/>
        </w:rPr>
        <w:t>raise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salary (round off the salaries).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duration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their</w:t>
      </w:r>
      <w:r>
        <w:rPr>
          <w:sz w:val="22"/>
        </w:rPr>
        <w:t xml:space="preserve"> </w:t>
      </w:r>
      <w:r>
        <w:rPr>
          <w:sz w:val="22"/>
        </w:rPr>
        <w:t>employment.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all</w:t>
      </w:r>
      <w:r>
        <w:rPr>
          <w:sz w:val="22"/>
        </w:rPr>
        <w:t xml:space="preserve"> </w:t>
      </w:r>
      <w:r>
        <w:rPr>
          <w:sz w:val="22"/>
        </w:rPr>
        <w:t>employees,</w:t>
      </w:r>
      <w:r>
        <w:rPr>
          <w:sz w:val="22"/>
        </w:rPr>
        <w:t xml:space="preserve"> </w:t>
      </w:r>
      <w:r>
        <w:rPr>
          <w:sz w:val="22"/>
        </w:rPr>
        <w:t>together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years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completed</w:t>
      </w:r>
      <w:r>
        <w:rPr>
          <w:sz w:val="22"/>
        </w:rPr>
        <w:t xml:space="preserve"> </w:t>
      </w:r>
      <w:r>
        <w:rPr>
          <w:sz w:val="22"/>
        </w:rPr>
        <w:t>months</w:t>
      </w:r>
      <w:r>
        <w:rPr>
          <w:sz w:val="22"/>
        </w:rPr>
        <w:t xml:space="preserve"> </w:t>
      </w:r>
      <w:r>
        <w:rPr>
          <w:sz w:val="22"/>
        </w:rPr>
        <w:t>th</w:t>
      </w:r>
      <w:r>
        <w:rPr>
          <w:sz w:val="22"/>
        </w:rPr>
        <w:t>at</w:t>
      </w:r>
      <w:r>
        <w:rPr>
          <w:sz w:val="22"/>
        </w:rPr>
        <w:t xml:space="preserve"> they have been employed. Order the report by the duration of their employment. Th</w:t>
      </w:r>
      <w:r>
        <w:rPr>
          <w:sz w:val="22"/>
        </w:rPr>
        <w:t>e</w:t>
      </w:r>
      <w:r>
        <w:rPr>
          <w:sz w:val="22"/>
        </w:rPr>
        <w:t xml:space="preserve"> employee who has been employed the longest should appear at the top of the list.</w:t>
      </w:r>
    </w:p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those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starts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letters</w:t>
      </w:r>
      <w:r>
        <w:rPr>
          <w:sz w:val="22"/>
        </w:rPr>
        <w:t xml:space="preserve"> </w:t>
      </w:r>
      <w:r>
        <w:rPr>
          <w:sz w:val="22"/>
        </w:rPr>
        <w:t>“K,”</w:t>
      </w:r>
      <w:r>
        <w:rPr>
          <w:sz w:val="22"/>
        </w:rPr>
        <w:t xml:space="preserve"> </w:t>
      </w:r>
      <w:r>
        <w:rPr>
          <w:sz w:val="22"/>
        </w:rPr>
        <w:t>“L,”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“M.”</w:t>
      </w:r>
    </w:p>
    <w:p>
      <w:r>
        <w:rPr/>
      </w:r>
    </w:p>
    <w:p>
      <w:r>
        <w:rPr>
          <w:sz w:val="22"/>
        </w:rPr>
        <w:t xml:space="preserve">Create a report that displays all employees, and indicate whether they receive </w:t>
      </w:r>
      <w:r>
        <w:rPr>
          <w:sz w:val="22"/>
        </w:rPr>
        <w:t>a</w:t>
      </w:r>
      <w:r>
        <w:rPr>
          <w:sz w:val="22"/>
        </w:rPr>
        <w:t xml:space="preserve"> commission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words</w:t>
      </w:r>
      <w:r>
        <w:rPr>
          <w:sz w:val="22"/>
        </w:rPr>
        <w:t xml:space="preserve"> </w:t>
      </w:r>
      <w:r>
        <w:rPr>
          <w:i/>
          <w:sz w:val="22"/>
        </w:rPr>
        <w:t>Yes</w:t>
      </w:r>
      <w:r>
        <w:rPr>
          <w:i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i/>
          <w:sz w:val="22"/>
        </w:rPr>
        <w:t>No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DECODE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expression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query.</w:t>
      </w:r>
    </w:p>
    <w:p>
      <w:r>
        <w:rPr>
          <w:sz w:val="20"/>
        </w:rPr>
      </w:r>
      <w:r>
        <w:rPr>
          <w:sz w:val="20"/>
        </w:rPr>
      </w:r>
    </w:p>
    <w:p>
      <w:r>
        <w:rPr/>
        <w:t>These exercises can be used for extra practice after you have discussed the follo</w:t>
      </w:r>
      <w:r>
        <w:rPr/>
        <w:t>wing</w:t>
      </w:r>
      <w:r>
        <w:rPr/>
        <w:t xml:space="preserve"> topics:</w:t>
      </w:r>
      <w:r>
        <w:rPr/>
        <w:t xml:space="preserve"> </w:t>
      </w:r>
      <w:r>
        <w:rPr/>
        <w:t>basic</w:t>
      </w:r>
      <w:r>
        <w:rPr/>
        <w:t xml:space="preserve"> </w:t>
      </w:r>
      <w:r>
        <w:rPr/>
        <w:t>SQL</w:t>
      </w:r>
      <w:r>
        <w:rPr/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statement,</w:t>
      </w:r>
      <w:r>
        <w:rPr/>
        <w:t xml:space="preserve"> </w:t>
      </w:r>
      <w:r>
        <w:rPr/>
        <w:t>basic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  <w:r>
        <w:rPr/>
        <w:t xml:space="preserve"> </w:t>
      </w:r>
      <w:r>
        <w:rPr/>
        <w:t>commands,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functions</w:t>
      </w:r>
      <w:r>
        <w:rPr/>
        <w:t>,</w:t>
      </w:r>
      <w:r>
        <w:rPr/>
        <w:t xml:space="preserve"> joins, and group functions.</w:t>
      </w:r>
    </w:p>
    <w:p>
      <w:r>
        <w:rPr>
          <w:sz w:val="22"/>
        </w:rPr>
        <w:t xml:space="preserve">Create a report that displays the department name, location ID, last name, job ID, </w:t>
      </w:r>
      <w:r>
        <w:rPr>
          <w:sz w:val="22"/>
        </w:rPr>
        <w:t>and</w:t>
      </w:r>
      <w:r>
        <w:rPr>
          <w:sz w:val="22"/>
        </w:rPr>
        <w:t xml:space="preserve"> 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those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work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specific</w:t>
      </w:r>
      <w:r>
        <w:rPr>
          <w:sz w:val="22"/>
        </w:rPr>
        <w:t xml:space="preserve"> </w:t>
      </w:r>
      <w:r>
        <w:rPr>
          <w:sz w:val="22"/>
        </w:rPr>
        <w:t>location.</w:t>
      </w:r>
      <w:r>
        <w:rPr>
          <w:sz w:val="22"/>
        </w:rPr>
        <w:t xml:space="preserve"> </w:t>
      </w:r>
      <w:r>
        <w:rPr>
          <w:sz w:val="22"/>
        </w:rPr>
        <w:t>Prompt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location.</w:t>
      </w:r>
    </w:p>
    <w:p>
      <w:r>
        <w:rPr/>
      </w:r>
      <w:r>
        <w:rPr/>
        <w:t>Enter</w:t>
      </w:r>
      <w:r>
        <w:rPr/>
        <w:t xml:space="preserve"> </w:t>
      </w:r>
      <w:r>
        <w:rPr>
          <w:rFonts w:ascii="Courier New" w:hAnsi="Courier New"/>
        </w:rPr>
        <w:t>1800</w:t>
      </w:r>
      <w:r>
        <w:rPr>
          <w:rFonts w:ascii="Courier New" w:hAnsi="Courier New"/>
        </w:rPr>
        <w:t xml:space="preserve"> </w:t>
      </w:r>
      <w:r>
        <w:rPr/>
        <w:t>for</w:t>
      </w:r>
      <w:r>
        <w:rPr/>
        <w:t xml:space="preserve"> </w:t>
      </w:r>
      <w:r>
        <w:rPr>
          <w:rFonts w:ascii="Courier New" w:hAnsi="Courier New"/>
        </w:rPr>
        <w:t>location_id</w:t>
      </w:r>
      <w:r>
        <w:rPr>
          <w:rFonts w:ascii="Courier New" w:hAnsi="Courier New"/>
        </w:rPr>
        <w:t xml:space="preserve"> </w:t>
      </w:r>
      <w:r>
        <w:rPr/>
        <w:t>when</w:t>
      </w:r>
      <w:r>
        <w:rPr/>
        <w:t xml:space="preserve"> </w:t>
      </w:r>
      <w:r>
        <w:rPr/>
        <w:t>prompted.</w:t>
      </w:r>
    </w:p>
    <w:p>
      <w:r>
        <w:rPr/>
      </w:r>
    </w:p>
    <w:p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ends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letter</w:t>
      </w:r>
      <w:r>
        <w:rPr>
          <w:sz w:val="22"/>
        </w:rPr>
        <w:t xml:space="preserve"> </w:t>
      </w:r>
      <w:r>
        <w:rPr>
          <w:sz w:val="22"/>
        </w:rPr>
        <w:t>“n.”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two possible solutions.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Create a report that shows the name, location, and number of employees for ea</w:t>
      </w:r>
      <w:r>
        <w:rPr>
          <w:sz w:val="22"/>
        </w:rPr>
        <w:t>ch</w:t>
      </w:r>
      <w:r>
        <w:rPr>
          <w:sz w:val="22"/>
        </w:rPr>
        <w:t xml:space="preserve"> department.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also</w:t>
      </w:r>
      <w:r>
        <w:rPr>
          <w:sz w:val="22"/>
        </w:rPr>
        <w:t xml:space="preserve"> </w:t>
      </w:r>
      <w:r>
        <w:rPr>
          <w:sz w:val="22"/>
        </w:rPr>
        <w:t>includes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department_ID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sz w:val="22"/>
        </w:rPr>
        <w:t>without</w:t>
      </w:r>
      <w:r>
        <w:rPr>
          <w:sz w:val="22"/>
        </w:rPr>
        <w:t xml:space="preserve"> </w:t>
      </w:r>
      <w:r>
        <w:rPr>
          <w:sz w:val="22"/>
        </w:rPr>
        <w:t>employees.</w:t>
      </w:r>
    </w:p>
    <w:p/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IDs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departments</w:t>
      </w:r>
      <w:r>
        <w:rPr>
          <w:sz w:val="22"/>
        </w:rPr>
        <w:t xml:space="preserve"> </w:t>
      </w:r>
      <w:r>
        <w:rPr>
          <w:sz w:val="22"/>
        </w:rPr>
        <w:t>10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20.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display the job IDs for these departments.</w:t>
      </w:r>
    </w:p>
    <w:p>
      <w:r>
        <w:rPr>
          <w:sz w:val="22"/>
        </w:rPr>
        <w:t>Create a report that displays the jobs that are found in the Administration and Executi</w:t>
      </w:r>
      <w:r>
        <w:rPr>
          <w:sz w:val="22"/>
        </w:rPr>
        <w:t>ve</w:t>
      </w:r>
      <w:r>
        <w:rPr>
          <w:sz w:val="22"/>
        </w:rPr>
        <w:t xml:space="preserve"> departments.</w:t>
      </w:r>
      <w:r>
        <w:rPr>
          <w:sz w:val="22"/>
        </w:rPr>
        <w:t xml:space="preserve"> </w:t>
      </w:r>
      <w:r>
        <w:rPr>
          <w:sz w:val="22"/>
        </w:rPr>
        <w:t>Also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these</w:t>
      </w:r>
      <w:r>
        <w:rPr>
          <w:sz w:val="22"/>
        </w:rPr>
        <w:t xml:space="preserve"> </w:t>
      </w:r>
      <w:r>
        <w:rPr>
          <w:sz w:val="22"/>
        </w:rPr>
        <w:t>jobs.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highest number of employees first.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  <w:t>These exercises can be used for extra practice after you have discussed the follo</w:t>
      </w:r>
      <w:r>
        <w:rPr/>
        <w:t>wing</w:t>
      </w:r>
      <w:r>
        <w:rPr/>
        <w:t xml:space="preserve"> topics:</w:t>
      </w:r>
      <w:r>
        <w:rPr/>
        <w:t xml:space="preserve"> </w:t>
      </w:r>
      <w:r>
        <w:rPr/>
        <w:t>basic</w:t>
      </w:r>
      <w:r>
        <w:rPr/>
        <w:t xml:space="preserve"> </w:t>
      </w:r>
      <w:r>
        <w:rPr/>
        <w:t>SQL</w:t>
      </w:r>
      <w:r>
        <w:rPr/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statements,</w:t>
      </w:r>
      <w:r>
        <w:rPr/>
        <w:t xml:space="preserve"> </w:t>
      </w:r>
      <w:r>
        <w:rPr/>
        <w:t>basic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  <w:r>
        <w:rPr/>
        <w:t xml:space="preserve"> </w:t>
      </w:r>
      <w:r>
        <w:rPr/>
        <w:t>commands,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functions</w:t>
      </w:r>
      <w:r>
        <w:rPr/>
        <w:t>,</w:t>
      </w:r>
      <w:r>
        <w:rPr/>
        <w:t xml:space="preserve"> joins, group functions, and subqueries.</w:t>
      </w:r>
    </w:p>
    <w:p>
      <w:r>
        <w:rPr/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hired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half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month</w:t>
      </w:r>
      <w:r>
        <w:rPr>
          <w:sz w:val="22"/>
        </w:rPr>
        <w:t xml:space="preserve"> </w:t>
      </w:r>
      <w:r>
        <w:rPr>
          <w:sz w:val="22"/>
        </w:rPr>
        <w:t>(before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16th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month, irrespective of the year).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employees: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</w:t>
      </w:r>
      <w:r>
        <w:rPr>
          <w:sz w:val="22"/>
        </w:rPr>
        <w:t>lary</w:t>
      </w:r>
      <w:r>
        <w:rPr>
          <w:sz w:val="22"/>
        </w:rPr>
        <w:t xml:space="preserve"> expressed in terms of thousands of dollars.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 xml:space="preserve">Show all employees who have managers with a salary higher than $15,000. Show </w:t>
      </w:r>
      <w:r>
        <w:rPr>
          <w:sz w:val="22"/>
        </w:rPr>
        <w:t>the</w:t>
      </w:r>
      <w:r>
        <w:rPr>
          <w:sz w:val="22"/>
        </w:rPr>
        <w:t xml:space="preserve"> following</w:t>
      </w:r>
      <w:r>
        <w:rPr>
          <w:sz w:val="22"/>
        </w:rPr>
        <w:t xml:space="preserve"> </w:t>
      </w:r>
      <w:r>
        <w:rPr>
          <w:sz w:val="22"/>
        </w:rPr>
        <w:t>data: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grade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manager.</w:t>
      </w:r>
    </w:p>
    <w:p/>
    <w:p>
      <w:r>
        <w:rPr/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verage</w:t>
      </w:r>
      <w:r>
        <w:rPr>
          <w:sz w:val="22"/>
        </w:rPr>
        <w:t xml:space="preserve"> 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departments,</w:t>
      </w:r>
      <w:r>
        <w:rPr>
          <w:sz w:val="22"/>
        </w:rPr>
        <w:t xml:space="preserve"> </w:t>
      </w:r>
      <w:r>
        <w:rPr>
          <w:sz w:val="22"/>
        </w:rPr>
        <w:t>together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 employee</w:t>
      </w:r>
      <w:r>
        <w:rPr>
          <w:sz w:val="22"/>
        </w:rPr>
        <w:t xml:space="preserve"> </w:t>
      </w:r>
      <w:r>
        <w:rPr>
          <w:sz w:val="22"/>
        </w:rPr>
        <w:t>names,</w:t>
      </w:r>
      <w:r>
        <w:rPr>
          <w:sz w:val="22"/>
        </w:rPr>
        <w:t xml:space="preserve"> </w:t>
      </w:r>
      <w:r>
        <w:rPr>
          <w:sz w:val="22"/>
        </w:rPr>
        <w:t>salaries,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jobs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employees working in each department.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lowest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the highest average salary.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departments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representatives</w:t>
      </w:r>
      <w:r>
        <w:rPr>
          <w:sz w:val="22"/>
        </w:rPr>
        <w:t xml:space="preserve"> </w:t>
      </w:r>
      <w:r>
        <w:rPr>
          <w:sz w:val="22"/>
        </w:rPr>
        <w:t>work.</w:t>
      </w:r>
      <w:r>
        <w:rPr>
          <w:sz w:val="22"/>
        </w:rPr>
        <w:t xml:space="preserve"> </w:t>
      </w:r>
      <w:r>
        <w:rPr>
          <w:sz w:val="22"/>
        </w:rPr>
        <w:t>Incl</w:t>
      </w:r>
      <w:r>
        <w:rPr>
          <w:sz w:val="22"/>
        </w:rPr>
        <w:t>ude</w:t>
      </w:r>
      <w:r>
        <w:rPr>
          <w:sz w:val="22"/>
        </w:rPr>
        <w:t xml:space="preserve"> the department number, department name, manager ID, and location in the output.</w:t>
      </w:r>
    </w:p>
    <w:p>
      <w:r>
        <w:rPr>
          <w:sz w:val="22"/>
        </w:rPr>
        <w:t>Create the following statistical reports for the HR department. Include the dep</w:t>
      </w:r>
      <w:r>
        <w:rPr>
          <w:sz w:val="22"/>
        </w:rPr>
        <w:t>artment</w:t>
      </w:r>
      <w:r>
        <w:rPr>
          <w:sz w:val="22"/>
        </w:rPr>
        <w:t xml:space="preserve"> number,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working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that:</w:t>
      </w:r>
    </w:p>
    <w:p>
      <w:r>
        <w:rPr>
          <w:sz w:val="22"/>
        </w:rPr>
        <w:t>Employs</w:t>
      </w:r>
      <w:r>
        <w:rPr>
          <w:sz w:val="22"/>
        </w:rPr>
        <w:t xml:space="preserve"> </w:t>
      </w:r>
      <w:r>
        <w:rPr>
          <w:sz w:val="22"/>
        </w:rPr>
        <w:t>fewer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three</w:t>
      </w:r>
      <w:r>
        <w:rPr>
          <w:sz w:val="22"/>
        </w:rPr>
        <w:t xml:space="preserve"> </w:t>
      </w:r>
      <w:r>
        <w:rPr>
          <w:sz w:val="22"/>
        </w:rPr>
        <w:t>employees:</w:t>
      </w:r>
    </w:p>
    <w:p>
      <w:r>
        <w:rPr/>
      </w:r>
    </w:p>
    <w:p/>
    <w:p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highest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employees:</w:t>
      </w:r>
    </w:p>
    <w:p>
      <w:r>
        <w:rPr/>
      </w:r>
    </w:p>
    <w:p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lowest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employees: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displays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number,</w:t>
      </w:r>
      <w:r>
        <w:rPr>
          <w:sz w:val="22"/>
        </w:rPr>
        <w:t xml:space="preserve"> and the average salary in their department for all employees.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anniversary</w:t>
      </w:r>
      <w:r>
        <w:rPr>
          <w:sz w:val="22"/>
        </w:rPr>
        <w:t xml:space="preserve"> </w:t>
      </w:r>
      <w:r>
        <w:rPr>
          <w:sz w:val="22"/>
        </w:rPr>
        <w:t>overview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employees.</w:t>
      </w:r>
      <w:r>
        <w:rPr>
          <w:sz w:val="22"/>
        </w:rPr>
        <w:t xml:space="preserve"> </w:t>
      </w:r>
      <w:r>
        <w:rPr>
          <w:sz w:val="22"/>
        </w:rPr>
        <w:t>Sort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anniversaries in ascending order.</w:t>
      </w:r>
    </w:p>
    <w:p/>
    <w:p>
      <w:r>
        <w:rPr>
          <w:b w:val="0"/>
        </w:rPr>
      </w:r>
      <w:r>
        <w:rPr/>
        <w:t>Case</w:t>
      </w:r>
      <w:r>
        <w:rPr/>
        <w:t xml:space="preserve"> </w:t>
      </w:r>
      <w:r>
        <w:rPr/>
        <w:t>Study:</w:t>
      </w:r>
      <w:r>
        <w:rPr/>
        <w:t xml:space="preserve"> </w:t>
      </w:r>
      <w:r>
        <w:rPr/>
        <w:t>Online</w:t>
      </w:r>
      <w:r>
        <w:rPr/>
        <w:t xml:space="preserve"> </w:t>
      </w:r>
      <w:r>
        <w:rPr/>
        <w:t>Book</w:t>
      </w:r>
      <w:r>
        <w:rPr/>
        <w:t xml:space="preserve"> </w:t>
      </w:r>
      <w:r>
        <w:rPr/>
        <w:t>Store</w:t>
      </w:r>
    </w:p>
    <w:p>
      <w:r>
        <w:rPr/>
      </w:r>
    </w:p>
    <w:p/>
    <w:p>
      <w:r>
        <w:rPr/>
        <w:t>Overview</w:t>
      </w:r>
    </w:p>
    <w:p>
      <w:r>
        <w:rPr/>
        <w:t>In this case study, you build a set of database tables for an online book store (E-Com</w:t>
      </w:r>
      <w:r>
        <w:rPr/>
        <w:t>merce</w:t>
      </w:r>
      <w:r>
        <w:rPr/>
        <w:t xml:space="preserve"> Shopping</w:t>
      </w:r>
      <w:r>
        <w:rPr/>
        <w:t xml:space="preserve"> </w:t>
      </w:r>
      <w:r>
        <w:rPr/>
        <w:t>Cart).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insert,</w:t>
      </w:r>
      <w:r>
        <w:rPr/>
        <w:t xml:space="preserve"> </w:t>
      </w:r>
      <w:r>
        <w:rPr/>
        <w:t>update,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delete</w:t>
      </w:r>
      <w:r>
        <w:rPr/>
        <w:t xml:space="preserve"> </w:t>
      </w:r>
      <w:r>
        <w:rPr/>
        <w:t>records</w:t>
      </w:r>
      <w:r>
        <w:rPr/>
        <w:t xml:space="preserve"> </w:t>
      </w:r>
      <w:r>
        <w:rPr/>
        <w:t>in the</w:t>
      </w:r>
      <w:r>
        <w:rPr/>
        <w:t xml:space="preserve"> </w:t>
      </w:r>
      <w:r>
        <w:rPr/>
        <w:t>bo</w:t>
      </w:r>
      <w:r>
        <w:rPr/>
        <w:t>ok</w:t>
      </w:r>
      <w:r>
        <w:rPr/>
        <w:t xml:space="preserve"> store database and generate a report. The database contains only the essential tables.</w:t>
      </w:r>
    </w:p>
    <w:p>
      <w:r>
        <w:rPr/>
      </w:r>
      <w:r>
        <w:rPr/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diagram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columns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online</w:t>
      </w:r>
      <w:r>
        <w:rPr/>
        <w:t xml:space="preserve"> </w:t>
      </w:r>
      <w:r>
        <w:rPr/>
        <w:t>book</w:t>
      </w:r>
      <w:r>
        <w:rPr/>
        <w:t xml:space="preserve"> </w:t>
      </w:r>
      <w:r>
        <w:rPr/>
        <w:t>store</w:t>
      </w:r>
      <w:r>
        <w:rPr/>
        <w:t xml:space="preserve"> </w:t>
      </w:r>
      <w:r>
        <w:rPr/>
        <w:t>application: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b/>
        </w:rPr>
        <w:t xml:space="preserve">Note: </w:t>
      </w:r>
      <w:r>
        <w:rPr/>
        <w:t xml:space="preserve">If you want to build the tables, you can execute the commands in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Online_Book_Store_Create_Table.sql</w:t>
      </w:r>
      <w:r>
        <w:rPr>
          <w:rFonts w:ascii="Courier New" w:hAnsi="Courier New"/>
        </w:rPr>
        <w:t xml:space="preserve"> </w:t>
      </w:r>
      <w:r>
        <w:rPr/>
        <w:t>script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Developer.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drop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tables, you can execute the commands in the </w:t>
      </w:r>
      <w:r>
        <w:rPr>
          <w:rFonts w:ascii="Courier New" w:hAnsi="Courier New"/>
        </w:rPr>
        <w:t>O</w:t>
      </w:r>
      <w:r>
        <w:rPr>
          <w:rFonts w:ascii="Courier New" w:hAnsi="Courier New"/>
        </w:rPr>
        <w:t>nline_Book_Store_Drop_Tables.sql</w:t>
      </w:r>
      <w:r>
        <w:rPr>
          <w:rFonts w:ascii="Courier New" w:hAnsi="Courier New"/>
        </w:rPr>
        <w:t xml:space="preserve"> </w:t>
      </w:r>
      <w:r>
        <w:rPr/>
        <w:t>script in SQL Developer. Then you can execute the commands in the</w:t>
      </w:r>
    </w:p>
    <w:p>
      <w:r>
        <w:rPr>
          <w:rFonts w:ascii="Courier New" w:hAnsi="Courier New"/>
        </w:rPr>
        <w:t>&lt;&lt;Online_Book_Store_Populate.sql&gt;&gt;</w:t>
      </w:r>
      <w:r>
        <w:rPr>
          <w:rFonts w:ascii="Courier New" w:hAnsi="Courier New"/>
        </w:rPr>
        <w:t xml:space="preserve"> </w:t>
      </w:r>
      <w:r>
        <w:rPr/>
        <w:t>script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popula</w:t>
      </w:r>
      <w:r>
        <w:rPr/>
        <w:t>te</w:t>
      </w:r>
      <w:r>
        <w:rPr/>
        <w:t xml:space="preserve"> the tables.</w:t>
      </w:r>
    </w:p>
    <w:p/>
    <w:p>
      <w:r>
        <w:rPr/>
      </w:r>
      <w:r>
        <w:rPr/>
      </w:r>
      <w:r>
        <w:rPr/>
        <w:t>All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three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scripts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present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/home/oracle/labs/sql1_oracle/labs</w:t>
      </w:r>
    </w:p>
    <w:p>
      <w:r>
        <w:rPr/>
        <w:t>folder.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Online_Book_Store_Create_Table.sql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build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>s,</w:t>
      </w:r>
      <w:r>
        <w:rPr>
          <w:sz w:val="22"/>
        </w:rPr>
        <w:t xml:space="preserve"> start with step 2.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Online_Book_Store_Drop_Tables.sql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>s,</w:t>
      </w:r>
      <w:r>
        <w:rPr>
          <w:sz w:val="22"/>
        </w:rPr>
        <w:t xml:space="preserve"> start with step 1.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Online_Book_Store_Populate.sql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build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populate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tables, start with step 6.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0-</w:t>
      </w:r>
      <w:r>
        <w:rPr/>
        <w:t>2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tables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table instance</w:t>
      </w:r>
      <w:r>
        <w:rPr/>
        <w:t xml:space="preserve"> </w:t>
      </w:r>
      <w:r>
        <w:rPr/>
        <w:t>charts.</w:t>
      </w:r>
      <w:r>
        <w:rPr/>
        <w:t xml:space="preserve"> </w:t>
      </w:r>
      <w:r>
        <w:rPr/>
        <w:t>Select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appropriate data types and be sure to add integrity constraints.</w:t>
      </w:r>
    </w:p>
    <w:p/>
    <w:p>
      <w:r>
        <w:rPr/>
        <w:t>Tasks</w:t>
      </w:r>
    </w:p>
    <w:p>
      <w:r>
        <w:rPr/>
        <w:t>Table</w:t>
      </w:r>
      <w:r>
        <w:rPr/>
        <w:t xml:space="preserve"> </w:t>
      </w:r>
      <w:r>
        <w:rPr/>
        <w:t>Details</w:t>
      </w:r>
    </w:p>
    <w:p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AUTHOR</w:t>
      </w:r>
    </w:p>
    <w:p/>
    <w:p>
      <w:r>
        <w:rPr/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BOOKS</w:t>
      </w:r>
    </w:p>
    <w:p/>
    <w:p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CUSTOMER</w:t>
      </w:r>
    </w:p>
    <w:p/>
    <w:p>
      <w:r>
        <w:rPr/>
      </w:r>
      <w:r>
        <w:rPr/>
        <w:t>CREDIT_CARD_DETAILS</w:t>
      </w:r>
    </w:p>
    <w:p/>
    <w:p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ORDER_DETAILS</w:t>
      </w:r>
    </w:p>
    <w:p/>
    <w:p/>
    <w:p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PUBLISHER</w:t>
      </w:r>
    </w:p>
    <w:p/>
    <w:p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PURCHASE_HISTORY</w:t>
      </w:r>
    </w:p>
    <w:p/>
    <w:p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SHIPPING_TYPE</w:t>
      </w:r>
    </w:p>
    <w:p/>
    <w:p>
      <w:r>
        <w:rPr/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SHOPPING_CART</w:t>
      </w:r>
    </w:p>
    <w:p/>
    <w:p/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additional</w:t>
      </w:r>
      <w:r>
        <w:rPr>
          <w:sz w:val="22"/>
        </w:rPr>
        <w:t xml:space="preserve"> </w:t>
      </w:r>
      <w:r>
        <w:rPr>
          <w:sz w:val="22"/>
        </w:rPr>
        <w:t>Referential</w:t>
      </w:r>
      <w:r>
        <w:rPr>
          <w:sz w:val="22"/>
        </w:rPr>
        <w:t xml:space="preserve"> </w:t>
      </w:r>
      <w:r>
        <w:rPr>
          <w:sz w:val="22"/>
        </w:rPr>
        <w:t>Integrity</w:t>
      </w:r>
      <w:r>
        <w:rPr>
          <w:sz w:val="22"/>
        </w:rPr>
        <w:t xml:space="preserve"> </w:t>
      </w:r>
      <w:r>
        <w:rPr>
          <w:sz w:val="22"/>
        </w:rPr>
        <w:t>constraints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created.</w:t>
      </w:r>
    </w:p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properly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checking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Navigator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SQL Developer.</w:t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sequence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uniquely</w:t>
      </w:r>
      <w:r>
        <w:rPr>
          <w:sz w:val="22"/>
        </w:rPr>
        <w:t xml:space="preserve"> </w:t>
      </w:r>
      <w:r>
        <w:rPr>
          <w:sz w:val="22"/>
        </w:rPr>
        <w:t>identify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ORDER_DETAILS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100;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allow</w:t>
      </w:r>
      <w:r>
        <w:rPr>
          <w:sz w:val="22"/>
        </w:rPr>
        <w:t xml:space="preserve"> </w:t>
      </w:r>
      <w:r>
        <w:rPr>
          <w:sz w:val="22"/>
        </w:rPr>
        <w:t>caching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values.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sequence</w:t>
      </w:r>
    </w:p>
    <w:p>
      <w:r>
        <w:rPr/>
        <w:t>ORDER_ID_SEQ</w:t>
      </w:r>
      <w:r>
        <w:rPr>
          <w:rFonts w:ascii="Arial" w:hAnsi="Arial"/>
        </w:rPr>
        <w:t>.</w:t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existence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sequences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Navigator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Developer.</w:t>
      </w:r>
    </w:p>
    <w:p>
      <w:r>
        <w:rPr/>
      </w:r>
    </w:p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tables.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>ed.</w:t>
      </w:r>
      <w:r>
        <w:rPr>
          <w:sz w:val="22"/>
        </w:rPr>
        <w:t xml:space="preserve"> Add data to the following tables:</w:t>
      </w:r>
    </w:p>
    <w:p>
      <w:r>
        <w:rPr/>
      </w:r>
      <w:r>
        <w:rPr/>
      </w:r>
      <w:r>
        <w:rPr/>
        <w:t>AUTHOR</w:t>
      </w:r>
    </w:p>
    <w:p>
      <w:r>
        <w:rPr/>
        <w:t>PUBLISHER</w:t>
      </w:r>
    </w:p>
    <w:p>
      <w:r>
        <w:rPr/>
        <w:t>SHIPPING_TYPE</w:t>
      </w:r>
    </w:p>
    <w:p>
      <w:r>
        <w:rPr/>
        <w:t>CREDIT_CARD_DETAILS</w:t>
      </w:r>
    </w:p>
    <w:p>
      <w:r>
        <w:rPr/>
        <w:t>CUSTOMER</w:t>
      </w:r>
    </w:p>
    <w:p>
      <w:r>
        <w:rPr/>
        <w:t>BOOKS</w:t>
      </w:r>
    </w:p>
    <w:p>
      <w:r>
        <w:rPr/>
        <w:t>SHOPPING_CART</w:t>
      </w:r>
    </w:p>
    <w:p>
      <w:r>
        <w:rPr/>
        <w:t>ORDER_DETAILS</w:t>
      </w:r>
    </w:p>
    <w:p>
      <w:r>
        <w:rPr/>
        <w:t>PURCHASE_HISTORY</w:t>
      </w:r>
    </w:p>
    <w:p>
      <w:r>
        <w:rPr/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CUSTOMER_DETAILS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Customer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Customer</w:t>
      </w:r>
      <w:r>
        <w:rPr>
          <w:sz w:val="22"/>
        </w:rPr>
        <w:t xml:space="preserve"> Address, and the details of the order placed by the customer. Order the results </w:t>
      </w:r>
      <w:r>
        <w:rPr>
          <w:sz w:val="22"/>
        </w:rPr>
        <w:t>by</w:t>
      </w:r>
      <w:r>
        <w:rPr>
          <w:sz w:val="22"/>
        </w:rPr>
        <w:t xml:space="preserve"> Customer ID.</w:t>
      </w:r>
    </w:p>
    <w:p>
      <w:r>
        <w:rPr/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changes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tables.</w:t>
      </w:r>
    </w:p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book</w:t>
      </w:r>
      <w:r>
        <w:rPr>
          <w:sz w:val="22"/>
        </w:rPr>
        <w:t xml:space="preserve"> </w:t>
      </w:r>
      <w:r>
        <w:rPr>
          <w:sz w:val="22"/>
        </w:rPr>
        <w:t>detail.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author</w:t>
      </w:r>
      <w:r>
        <w:rPr>
          <w:sz w:val="22"/>
        </w:rPr>
        <w:t xml:space="preserve"> </w:t>
      </w:r>
      <w:r>
        <w:rPr>
          <w:sz w:val="22"/>
        </w:rPr>
        <w:t>detail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book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available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AUTHOR</w:t>
      </w:r>
    </w:p>
    <w:p>
      <w:r>
        <w:rPr/>
      </w:r>
      <w:r>
        <w:rPr/>
      </w:r>
      <w:r>
        <w:rPr/>
        <w:t>table.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not,</w:t>
      </w:r>
      <w:r>
        <w:rPr/>
        <w:t xml:space="preserve"> </w:t>
      </w:r>
      <w:r>
        <w:rPr/>
        <w:t>make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entry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AUTHOR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/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shopping</w:t>
      </w:r>
      <w:r>
        <w:rPr>
          <w:sz w:val="22"/>
        </w:rPr>
        <w:t xml:space="preserve"> </w:t>
      </w:r>
      <w:r>
        <w:rPr>
          <w:sz w:val="22"/>
        </w:rPr>
        <w:t>cart</w:t>
      </w:r>
      <w:r>
        <w:rPr>
          <w:sz w:val="22"/>
        </w:rPr>
        <w:t xml:space="preserve"> </w:t>
      </w:r>
      <w:r>
        <w:rPr>
          <w:sz w:val="22"/>
        </w:rPr>
        <w:t>detail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book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just</w:t>
      </w:r>
      <w:r>
        <w:rPr>
          <w:sz w:val="22"/>
        </w:rPr>
        <w:t xml:space="preserve"> </w:t>
      </w:r>
      <w:r>
        <w:rPr>
          <w:sz w:val="22"/>
        </w:rPr>
        <w:t>entered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7(a).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Create a report that contains each customer’s history of purchasing books. Be sure t</w:t>
      </w:r>
      <w:r>
        <w:rPr>
          <w:sz w:val="22"/>
        </w:rPr>
        <w:t>o</w:t>
      </w:r>
      <w:r>
        <w:rPr>
          <w:sz w:val="22"/>
        </w:rPr>
        <w:t xml:space="preserve"> include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customer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customer</w:t>
      </w:r>
      <w:r>
        <w:rPr>
          <w:sz w:val="22"/>
        </w:rPr>
        <w:t xml:space="preserve"> </w:t>
      </w:r>
      <w:r>
        <w:rPr>
          <w:sz w:val="22"/>
        </w:rPr>
        <w:t>ID,</w:t>
      </w:r>
      <w:r>
        <w:rPr>
          <w:sz w:val="22"/>
        </w:rPr>
        <w:t xml:space="preserve"> </w:t>
      </w:r>
      <w:r>
        <w:rPr>
          <w:sz w:val="22"/>
        </w:rPr>
        <w:t>book</w:t>
      </w:r>
      <w:r>
        <w:rPr>
          <w:sz w:val="22"/>
        </w:rPr>
        <w:t xml:space="preserve"> </w:t>
      </w:r>
      <w:r>
        <w:rPr>
          <w:sz w:val="22"/>
        </w:rPr>
        <w:t>ID,</w:t>
      </w:r>
      <w:r>
        <w:rPr>
          <w:sz w:val="22"/>
        </w:rPr>
        <w:t xml:space="preserve"> </w:t>
      </w:r>
      <w:r>
        <w:rPr>
          <w:sz w:val="22"/>
        </w:rPr>
        <w:t>date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purchase,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shopping</w:t>
      </w:r>
      <w:r>
        <w:rPr>
          <w:sz w:val="22"/>
        </w:rPr>
        <w:t xml:space="preserve"> </w:t>
      </w:r>
      <w:r>
        <w:rPr>
          <w:sz w:val="22"/>
        </w:rPr>
        <w:t>cart</w:t>
      </w:r>
      <w:r>
        <w:rPr>
          <w:sz w:val="22"/>
        </w:rPr>
        <w:t xml:space="preserve"> </w:t>
      </w:r>
      <w:r>
        <w:rPr>
          <w:sz w:val="22"/>
        </w:rPr>
        <w:t>ID.</w:t>
      </w:r>
      <w:r>
        <w:rPr>
          <w:sz w:val="22"/>
        </w:rPr>
        <w:t xml:space="preserve"> Save the commands that generate the report in a script file named </w:t>
      </w:r>
      <w:r>
        <w:rPr>
          <w:rFonts w:ascii="Courier New" w:hAnsi="Courier New"/>
          <w:sz w:val="22"/>
        </w:rPr>
        <w:t>lab_apcs_8.sql</w:t>
      </w:r>
      <w:r>
        <w:rPr>
          <w:sz w:val="22"/>
        </w:rPr>
        <w:t>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Your</w:t>
      </w:r>
      <w:r>
        <w:rPr/>
        <w:t xml:space="preserve"> </w:t>
      </w:r>
      <w:r>
        <w:rPr/>
        <w:t>results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different.</w:t>
      </w:r>
    </w:p>
    <w:p>
      <w:r>
        <w:rPr/>
      </w:r>
    </w:p>
    <w:p/>
    <w:p>
      <w:r>
        <w:rPr/>
      </w:r>
      <w:r>
        <w:rPr/>
      </w:r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0-</w:t>
      </w:r>
      <w:r>
        <w:rPr/>
        <w:t>3</w:t>
      </w:r>
    </w:p>
    <w:p>
      <w:r>
        <w:rPr/>
      </w:r>
    </w:p>
    <w:p/>
    <w:p>
      <w:r>
        <w:rPr/>
        <w:t>Overview</w:t>
      </w:r>
    </w:p>
    <w:p>
      <w:r>
        <w:rPr/>
        <w:t>The</w:t>
      </w:r>
      <w:r>
        <w:rPr/>
        <w:t xml:space="preserve"> </w:t>
      </w:r>
      <w:r>
        <w:rPr/>
        <w:t>solution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1-2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given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follows.</w:t>
      </w:r>
    </w:p>
    <w:p/>
    <w:p>
      <w:r>
        <w:rPr/>
        <w:t>Tasks</w:t>
      </w:r>
    </w:p>
    <w:p>
      <w:r>
        <w:rPr/>
        <w:t>Table</w:t>
      </w:r>
      <w:r>
        <w:rPr/>
        <w:t xml:space="preserve"> </w:t>
      </w:r>
      <w:r>
        <w:rPr/>
        <w:t>Details</w:t>
      </w:r>
    </w:p>
    <w:p>
      <w:r>
        <w:rPr/>
        <w:t>AUTHOR</w:t>
      </w:r>
    </w:p>
    <w:p>
      <w:r>
        <w:rPr/>
      </w:r>
    </w:p>
    <w:p>
      <w:r>
        <w:rPr/>
        <w:t>BOOKS</w:t>
      </w:r>
    </w:p>
    <w:p>
      <w:r>
        <w:rPr/>
      </w:r>
    </w:p>
    <w:p/>
    <w:p>
      <w:r>
        <w:rPr/>
      </w:r>
      <w:r>
        <w:rPr/>
      </w:r>
      <w:r>
        <w:rPr/>
        <w:t>CUSTOMER</w:t>
      </w:r>
    </w:p>
    <w:p>
      <w:r>
        <w:rPr/>
      </w:r>
    </w:p>
    <w:p>
      <w:r>
        <w:rPr/>
        <w:t>CREDIT_CARD_DETAILS</w:t>
      </w:r>
    </w:p>
    <w:p>
      <w:r>
        <w:rPr/>
      </w:r>
    </w:p>
    <w:p/>
    <w:p>
      <w:r>
        <w:rPr/>
      </w:r>
      <w:r>
        <w:rPr/>
      </w:r>
      <w:r>
        <w:rPr/>
        <w:t>ORDER_DETAILS</w:t>
      </w:r>
    </w:p>
    <w:p>
      <w:r>
        <w:rPr/>
      </w:r>
    </w:p>
    <w:p>
      <w:r>
        <w:rPr/>
        <w:t>PUBLISHER</w:t>
      </w:r>
    </w:p>
    <w:p>
      <w:r>
        <w:rPr/>
      </w:r>
    </w:p>
    <w:p>
      <w:r>
        <w:rPr/>
        <w:t>PURCHASE_HISTORY</w:t>
      </w:r>
    </w:p>
    <w:p>
      <w:r>
        <w:rPr/>
      </w:r>
    </w:p>
    <w:p/>
    <w:p>
      <w:r>
        <w:rPr/>
      </w:r>
      <w:r>
        <w:rPr/>
      </w:r>
      <w:r>
        <w:rPr/>
        <w:t>SHIPPING_TYPE</w:t>
      </w:r>
    </w:p>
    <w:p>
      <w:r>
        <w:rPr/>
      </w:r>
    </w:p>
    <w:p>
      <w:r>
        <w:rPr/>
        <w:t>SHOPPING</w:t>
      </w:r>
      <w:r>
        <w:rPr/>
        <w:t xml:space="preserve"> </w:t>
      </w:r>
      <w:r>
        <w:rPr/>
        <w:t>_CART</w:t>
      </w:r>
    </w:p>
    <w:p>
      <w:r>
        <w:rPr/>
      </w:r>
    </w:p>
    <w:p/>
    <w:p>
      <w:r>
        <w:rPr/>
      </w:r>
      <w:r>
        <w:rPr/>
        <w:t>Adding</w:t>
      </w:r>
      <w:r>
        <w:rPr/>
        <w:t xml:space="preserve"> </w:t>
      </w:r>
      <w:r>
        <w:rPr/>
        <w:t>Additional</w:t>
      </w:r>
      <w:r>
        <w:rPr/>
        <w:t xml:space="preserve"> </w:t>
      </w:r>
      <w:r>
        <w:rPr/>
        <w:t>Referential</w:t>
      </w:r>
      <w:r>
        <w:rPr/>
        <w:t xml:space="preserve"> </w:t>
      </w:r>
      <w:r>
        <w:rPr/>
        <w:t>Integrity</w:t>
      </w:r>
      <w:r>
        <w:rPr/>
        <w:t xml:space="preserve"> </w:t>
      </w:r>
      <w:r>
        <w:rPr/>
        <w:t>Constraints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Created</w:t>
      </w:r>
    </w:p>
    <w:p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Foreign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CUSTOMER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Foreign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Foreign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ORDER_DETAILS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Foreign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PURCHASE_HISTORY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Foreign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SHOPPING_CART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properly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checking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Navigator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SQL Developer. In the Connections Navigator, expand Connections &gt; myconnection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sz w:val="22"/>
        </w:rPr>
        <w:t>Tables.</w:t>
      </w:r>
    </w:p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sequence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uniquely</w:t>
      </w:r>
      <w:r>
        <w:rPr>
          <w:sz w:val="22"/>
        </w:rPr>
        <w:t xml:space="preserve"> </w:t>
      </w:r>
      <w:r>
        <w:rPr>
          <w:sz w:val="22"/>
        </w:rPr>
        <w:t>identify</w:t>
      </w:r>
      <w:r>
        <w:rPr>
          <w:sz w:val="22"/>
        </w:rPr>
        <w:t xml:space="preserve"> </w:t>
      </w:r>
      <w:r>
        <w:rPr>
          <w:sz w:val="22"/>
        </w:rPr>
        <w:t>each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ORDER_DETAILS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100;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allow</w:t>
      </w:r>
      <w:r>
        <w:rPr>
          <w:sz w:val="22"/>
        </w:rPr>
        <w:t xml:space="preserve"> </w:t>
      </w:r>
      <w:r>
        <w:rPr>
          <w:sz w:val="22"/>
        </w:rPr>
        <w:t>caching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values.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sequence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ORDER_ID_SEQ</w:t>
      </w:r>
      <w:r>
        <w:rPr>
          <w:sz w:val="22"/>
        </w:rPr>
        <w:t>.</w:t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existence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sequences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Navigator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Developer.</w:t>
      </w:r>
    </w:p>
    <w:p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Connections</w:t>
      </w:r>
      <w:r>
        <w:rPr/>
        <w:t xml:space="preserve"> </w:t>
      </w:r>
      <w:r>
        <w:rPr/>
        <w:t>Navigator,</w:t>
      </w:r>
      <w:r>
        <w:rPr/>
        <w:t xml:space="preserve"> </w:t>
      </w:r>
      <w:r>
        <w:rPr/>
        <w:t>assuming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myconnection</w:t>
      </w:r>
      <w:r>
        <w:rPr/>
        <w:t xml:space="preserve"> </w:t>
      </w:r>
      <w:r>
        <w:rPr/>
        <w:t>node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expand</w:t>
      </w:r>
      <w:r>
        <w:rPr/>
        <w:t>ed,</w:t>
      </w:r>
      <w:r>
        <w:rPr/>
        <w:t xml:space="preserve"> expand Sequences.</w:t>
      </w:r>
    </w:p>
    <w:p>
      <w:r>
        <w:rPr/>
        <w:t>Alternatively,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also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user_sequences</w:t>
      </w:r>
      <w:r>
        <w:rPr>
          <w:rFonts w:ascii="Courier New" w:hAnsi="Courier New"/>
        </w:rPr>
        <w:t xml:space="preserve"> </w:t>
      </w:r>
      <w:r>
        <w:rPr/>
        <w:t>data</w:t>
      </w:r>
      <w:r>
        <w:rPr/>
        <w:t xml:space="preserve"> </w:t>
      </w:r>
      <w:r>
        <w:rPr/>
        <w:t>dictionary</w:t>
      </w:r>
      <w:r>
        <w:rPr/>
        <w:t xml:space="preserve"> </w:t>
      </w:r>
      <w:r>
        <w:rPr/>
        <w:t>view:</w:t>
      </w:r>
    </w:p>
    <w:p>
      <w:r>
        <w:rPr/>
      </w:r>
    </w:p>
    <w:p/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tables.</w:t>
      </w:r>
    </w:p>
    <w:p>
      <w:r>
        <w:rPr>
          <w:rFonts w:ascii="Arial" w:hAnsi="Arial"/>
        </w:rPr>
        <w:t>AUTHOR</w:t>
      </w:r>
    </w:p>
    <w:p/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rFonts w:ascii="Arial" w:hAnsi="Arial"/>
        </w:rPr>
        <w:t>PUBLISHER</w:t>
      </w:r>
    </w:p>
    <w:p/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rFonts w:ascii="Arial" w:hAnsi="Arial"/>
        </w:rPr>
        <w:t>SHIPPING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_TYPE</w:t>
      </w:r>
    </w:p>
    <w:p/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rFonts w:ascii="Arial" w:hAnsi="Arial"/>
        </w:rPr>
        <w:t>CREDIT_CARD_DETAILS</w:t>
      </w:r>
    </w:p>
    <w:p/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rFonts w:ascii="Arial" w:hAnsi="Arial"/>
        </w:rPr>
        <w:t>CUSTOMER</w:t>
      </w:r>
    </w:p>
    <w:p/>
    <w:p/>
    <w:p>
      <w:r>
        <w:rPr/>
      </w:r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rFonts w:ascii="Arial" w:hAnsi="Arial"/>
        </w:rPr>
        <w:t>BOOKS</w:t>
      </w:r>
    </w:p>
    <w:p/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rFonts w:ascii="Arial" w:hAnsi="Arial"/>
        </w:rPr>
        <w:t>SHOPPING_CART</w:t>
      </w:r>
    </w:p>
    <w:p/>
    <w:p/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/>
      </w:r>
      <w:r>
        <w:rPr>
          <w:rFonts w:ascii="Arial" w:hAnsi="Arial"/>
        </w:rPr>
        <w:t>ORDER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_DETAILS</w:t>
      </w:r>
    </w:p>
    <w:p/>
    <w:p>
      <w:r>
        <w:rPr/>
      </w:r>
    </w:p>
    <w:p>
      <w:r>
        <w:rPr>
          <w:rFonts w:ascii="Arial" w:hAnsi="Arial"/>
        </w:rPr>
        <w:t>PURCHASE_HISTORY</w:t>
      </w:r>
    </w:p>
    <w:p/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 xml:space="preserve">Create a view named </w:t>
      </w:r>
      <w:r>
        <w:rPr>
          <w:rFonts w:ascii="Courier New" w:hAnsi="Courier New"/>
          <w:sz w:val="22"/>
        </w:rPr>
        <w:t>CUSTOMER_DETAILS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to show the Customer Name, </w:t>
      </w:r>
      <w:r>
        <w:rPr>
          <w:sz w:val="22"/>
        </w:rPr>
        <w:t>Customer</w:t>
      </w:r>
      <w:r>
        <w:rPr>
          <w:sz w:val="22"/>
        </w:rPr>
        <w:t xml:space="preserve"> Address,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order</w:t>
      </w:r>
      <w:r>
        <w:rPr>
          <w:sz w:val="22"/>
        </w:rPr>
        <w:t xml:space="preserve"> </w:t>
      </w:r>
      <w:r>
        <w:rPr>
          <w:sz w:val="22"/>
        </w:rPr>
        <w:t>placed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customer.</w:t>
      </w:r>
      <w:r>
        <w:rPr>
          <w:sz w:val="22"/>
        </w:rPr>
        <w:t xml:space="preserve"> </w:t>
      </w:r>
      <w:r>
        <w:rPr>
          <w:sz w:val="22"/>
        </w:rPr>
        <w:t>Order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Customer ID.</w:t>
      </w:r>
    </w:p>
    <w:p>
      <w:r>
        <w:rPr/>
      </w:r>
      <w:r>
        <w:rPr/>
      </w:r>
    </w:p>
    <w:p/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changes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tables.</w:t>
      </w:r>
    </w:p>
    <w:p>
      <w:r>
        <w:rPr/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book</w:t>
      </w:r>
      <w:r>
        <w:rPr>
          <w:sz w:val="22"/>
        </w:rPr>
        <w:t xml:space="preserve"> </w:t>
      </w:r>
      <w:r>
        <w:rPr>
          <w:sz w:val="22"/>
        </w:rPr>
        <w:t>detail.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author</w:t>
      </w:r>
      <w:r>
        <w:rPr>
          <w:sz w:val="22"/>
        </w:rPr>
        <w:t xml:space="preserve"> </w:t>
      </w:r>
      <w:r>
        <w:rPr>
          <w:sz w:val="22"/>
        </w:rPr>
        <w:t>detail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book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available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AUTHOR</w:t>
      </w:r>
    </w:p>
    <w:p>
      <w:r>
        <w:rPr/>
      </w:r>
      <w:r>
        <w:rPr/>
        <w:t>table.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not,</w:t>
      </w:r>
      <w:r>
        <w:rPr/>
        <w:t xml:space="preserve"> </w:t>
      </w:r>
      <w:r>
        <w:rPr/>
        <w:t>make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entry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AUTHOR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/>
      </w:r>
      <w:r>
        <w:rPr/>
      </w:r>
    </w:p>
    <w:p/>
    <w:p/>
    <w:p>
      <w:r>
        <w:rPr/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shopping</w:t>
      </w:r>
      <w:r>
        <w:rPr>
          <w:sz w:val="22"/>
        </w:rPr>
        <w:t xml:space="preserve"> </w:t>
      </w:r>
      <w:r>
        <w:rPr>
          <w:sz w:val="22"/>
        </w:rPr>
        <w:t>cart</w:t>
      </w:r>
      <w:r>
        <w:rPr>
          <w:sz w:val="22"/>
        </w:rPr>
        <w:t xml:space="preserve"> </w:t>
      </w:r>
      <w:r>
        <w:rPr>
          <w:sz w:val="22"/>
        </w:rPr>
        <w:t>detail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book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just</w:t>
      </w:r>
      <w:r>
        <w:rPr>
          <w:sz w:val="22"/>
        </w:rPr>
        <w:t xml:space="preserve"> </w:t>
      </w:r>
      <w:r>
        <w:rPr>
          <w:sz w:val="22"/>
        </w:rPr>
        <w:t>entered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7(a).</w:t>
      </w:r>
    </w:p>
    <w:p>
      <w:r>
        <w:rPr/>
      </w:r>
    </w:p>
    <w:p/>
    <w:p>
      <w:r>
        <w:rPr>
          <w:sz w:val="22"/>
        </w:rPr>
        <w:t>Create a report that contains each customer’s history of purchasing books. Be sure t</w:t>
      </w:r>
      <w:r>
        <w:rPr>
          <w:sz w:val="22"/>
        </w:rPr>
        <w:t>o</w:t>
      </w:r>
      <w:r>
        <w:rPr>
          <w:sz w:val="22"/>
        </w:rPr>
        <w:t xml:space="preserve"> include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customer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customer</w:t>
      </w:r>
      <w:r>
        <w:rPr>
          <w:sz w:val="22"/>
        </w:rPr>
        <w:t xml:space="preserve"> </w:t>
      </w:r>
      <w:r>
        <w:rPr>
          <w:sz w:val="22"/>
        </w:rPr>
        <w:t>ID,</w:t>
      </w:r>
      <w:r>
        <w:rPr>
          <w:sz w:val="22"/>
        </w:rPr>
        <w:t xml:space="preserve"> </w:t>
      </w:r>
      <w:r>
        <w:rPr>
          <w:sz w:val="22"/>
        </w:rPr>
        <w:t>book</w:t>
      </w:r>
      <w:r>
        <w:rPr>
          <w:sz w:val="22"/>
        </w:rPr>
        <w:t xml:space="preserve"> </w:t>
      </w:r>
      <w:r>
        <w:rPr>
          <w:sz w:val="22"/>
        </w:rPr>
        <w:t>ID,</w:t>
      </w:r>
      <w:r>
        <w:rPr>
          <w:sz w:val="22"/>
        </w:rPr>
        <w:t xml:space="preserve"> </w:t>
      </w:r>
      <w:r>
        <w:rPr>
          <w:sz w:val="22"/>
        </w:rPr>
        <w:t>date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purchase,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shopping</w:t>
      </w:r>
      <w:r>
        <w:rPr>
          <w:sz w:val="22"/>
        </w:rPr>
        <w:t xml:space="preserve"> </w:t>
      </w:r>
      <w:r>
        <w:rPr>
          <w:sz w:val="22"/>
        </w:rPr>
        <w:t>cart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>.</w:t>
      </w:r>
      <w:r>
        <w:rPr>
          <w:sz w:val="22"/>
        </w:rPr>
        <w:t xml:space="preserve"> Save the commands that generate the report in a script file named </w:t>
      </w:r>
      <w:r>
        <w:rPr>
          <w:rFonts w:ascii="Courier New" w:hAnsi="Courier New"/>
          <w:sz w:val="22"/>
        </w:rPr>
        <w:t>lab_apcs_8.sql</w:t>
      </w:r>
      <w:r>
        <w:rPr>
          <w:sz w:val="22"/>
        </w:rPr>
        <w:t>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Your</w:t>
      </w:r>
      <w:r>
        <w:rPr/>
        <w:t xml:space="preserve"> </w:t>
      </w:r>
      <w:r>
        <w:rPr/>
        <w:t>results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different.</w:t>
      </w:r>
    </w:p>
    <w:p>
      <w:r>
        <w:rPr/>
      </w:r>
    </w:p>
    <w:p/>
    <w:p>
      <w:r>
        <w:rPr/>
      </w:r>
    </w:p>
    <w:p/>
    <w:p>
      <w:r>
        <w:rPr/>
      </w:r>
      <w:r>
        <w:rPr/>
      </w:r>
      <w:r>
        <w:rPr>
          <w:b w:val="0"/>
        </w:rPr>
      </w:r>
      <w:r>
        <w:rPr/>
        <w:t>Additional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Solutions: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Practices</w:t>
      </w:r>
      <w:r>
        <w:rPr/>
        <w:t xml:space="preserve"> </w:t>
      </w:r>
      <w:r>
        <w:rPr/>
        <w:t>Overview</w:t>
      </w:r>
    </w:p>
    <w:p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working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manipulation</w:t>
      </w:r>
      <w:r>
        <w:rPr>
          <w:sz w:val="22"/>
        </w:rPr>
        <w:t xml:space="preserve"> </w:t>
      </w:r>
      <w:r>
        <w:rPr>
          <w:sz w:val="22"/>
        </w:rPr>
        <w:t>language</w:t>
      </w:r>
      <w:r>
        <w:rPr>
          <w:sz w:val="22"/>
        </w:rPr>
        <w:t xml:space="preserve"> </w:t>
      </w:r>
      <w:r>
        <w:rPr>
          <w:sz w:val="22"/>
        </w:rPr>
        <w:t>(DML)</w:t>
      </w:r>
      <w:r>
        <w:rPr>
          <w:sz w:val="22"/>
        </w:rPr>
        <w:t xml:space="preserve"> </w:t>
      </w:r>
      <w:r>
        <w:rPr>
          <w:sz w:val="22"/>
        </w:rPr>
        <w:t>statements</w:t>
      </w:r>
    </w:p>
    <w:p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definition</w:t>
      </w:r>
      <w:r>
        <w:rPr>
          <w:sz w:val="22"/>
        </w:rPr>
        <w:t xml:space="preserve"> </w:t>
      </w:r>
      <w:r>
        <w:rPr>
          <w:sz w:val="22"/>
        </w:rPr>
        <w:t>language</w:t>
      </w:r>
      <w:r>
        <w:rPr>
          <w:sz w:val="22"/>
        </w:rPr>
        <w:t xml:space="preserve"> </w:t>
      </w:r>
      <w:r>
        <w:rPr>
          <w:sz w:val="22"/>
        </w:rPr>
        <w:t>(DDL)</w:t>
      </w:r>
      <w:r>
        <w:rPr>
          <w:sz w:val="22"/>
        </w:rPr>
        <w:t xml:space="preserve"> </w:t>
      </w:r>
      <w:r>
        <w:rPr>
          <w:sz w:val="22"/>
        </w:rPr>
        <w:t>statements</w:t>
      </w:r>
    </w:p>
    <w:p>
      <w:r>
        <w:rPr>
          <w:sz w:val="22"/>
        </w:rPr>
        <w:t>Datetime</w:t>
      </w:r>
      <w:r>
        <w:rPr>
          <w:sz w:val="22"/>
        </w:rPr>
        <w:t xml:space="preserve"> </w:t>
      </w:r>
      <w:r>
        <w:rPr>
          <w:sz w:val="22"/>
        </w:rPr>
        <w:t>functions</w:t>
      </w:r>
    </w:p>
    <w:p>
      <w:r>
        <w:rPr>
          <w:sz w:val="22"/>
        </w:rPr>
        <w:t>Advanced</w:t>
      </w:r>
      <w:r>
        <w:rPr>
          <w:sz w:val="22"/>
        </w:rPr>
        <w:t xml:space="preserve"> </w:t>
      </w:r>
      <w:r>
        <w:rPr>
          <w:sz w:val="22"/>
        </w:rPr>
        <w:t>subqueries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2-4:</w:t>
      </w:r>
      <w:r>
        <w:rPr/>
        <w:t xml:space="preserve"> </w:t>
      </w:r>
      <w:r>
        <w:rPr/>
        <w:t>Additional</w:t>
      </w:r>
      <w:r>
        <w:rPr/>
        <w:t xml:space="preserve"> </w:t>
      </w:r>
      <w:r>
        <w:rPr/>
        <w:t>Practices</w:t>
      </w:r>
    </w:p>
    <w:p>
      <w:r>
        <w:rPr/>
      </w:r>
    </w:p>
    <w:p/>
    <w:p>
      <w:r>
        <w:rPr/>
        <w:t>Overview</w:t>
      </w:r>
    </w:p>
    <w:p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discussed DML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DDL</w:t>
      </w:r>
      <w:r>
        <w:rPr/>
        <w:t xml:space="preserve"> statements in the lessons titled “Managing Schema Objects” and “Manipulating Data Usi</w:t>
      </w:r>
      <w:r>
        <w:rPr/>
        <w:t>ng</w:t>
      </w:r>
      <w:r>
        <w:rPr/>
        <w:t xml:space="preserve"> Advanced Queries.”</w:t>
      </w:r>
    </w:p>
    <w:p/>
    <w:p>
      <w:r>
        <w:rPr>
          <w:b/>
        </w:rPr>
        <w:t>Note:</w:t>
      </w:r>
      <w:r>
        <w:rPr>
          <w:b/>
        </w:rPr>
        <w:t xml:space="preserve"> </w:t>
      </w:r>
      <w:r>
        <w:rPr/>
        <w:t>Run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lab_ap_cre_special_sal.sql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lab_ap_cre_sal_history.sql</w:t>
      </w:r>
      <w:r>
        <w:rPr/>
        <w:t>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lab_ap_cre_mgr_history.sql</w:t>
      </w:r>
      <w:r>
        <w:rPr>
          <w:rFonts w:ascii="Courier New" w:hAnsi="Courier New"/>
        </w:rPr>
        <w:t xml:space="preserve"> </w:t>
      </w:r>
      <w:r>
        <w:rPr/>
        <w:t xml:space="preserve">scripts in the labs folder to create the </w:t>
      </w:r>
      <w:r>
        <w:rPr>
          <w:rFonts w:ascii="Courier New" w:hAnsi="Courier New"/>
        </w:rPr>
        <w:t>SPECIAL_SAL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SAL_HISTORY</w:t>
      </w:r>
      <w:r>
        <w:rPr/>
        <w:t xml:space="preserve">, and </w:t>
      </w:r>
      <w:r>
        <w:rPr>
          <w:rFonts w:ascii="Courier New" w:hAnsi="Courier New"/>
        </w:rPr>
        <w:t>MGR_HISTORY</w:t>
      </w:r>
      <w:r>
        <w:rPr>
          <w:rFonts w:ascii="Courier New" w:hAnsi="Courier New"/>
        </w:rPr>
        <w:t xml:space="preserve"> </w:t>
      </w:r>
      <w:r>
        <w:rPr/>
        <w:t>tables.</w:t>
      </w:r>
    </w:p>
    <w:p/>
    <w:p>
      <w:r>
        <w:rPr/>
        <w:t>Tasks</w:t>
      </w:r>
    </w:p>
    <w:p>
      <w:r>
        <w:rPr>
          <w:sz w:val="22"/>
        </w:rPr>
        <w:t>The Human Resources department wants to get a list of underpaid employees, salar</w:t>
      </w:r>
      <w:r>
        <w:rPr>
          <w:sz w:val="22"/>
        </w:rPr>
        <w:t>y</w:t>
      </w:r>
      <w:r>
        <w:rPr>
          <w:sz w:val="22"/>
        </w:rPr>
        <w:t xml:space="preserve"> history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history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managers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industry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survey.</w:t>
      </w:r>
      <w:r>
        <w:rPr>
          <w:sz w:val="22"/>
        </w:rPr>
        <w:t xml:space="preserve"> So they have asked you to do the following:</w:t>
      </w:r>
    </w:p>
    <w:p>
      <w:r>
        <w:rPr/>
      </w:r>
      <w:r>
        <w:rPr/>
        <w:t>Write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statement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following:</w:t>
      </w:r>
    </w:p>
    <w:p>
      <w:r>
        <w:rPr>
          <w:sz w:val="22"/>
        </w:rPr>
        <w:t>Retrieve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employee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those employees whose employee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is more than or equal to 200 from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less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$5,000,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</w:t>
      </w:r>
      <w:r>
        <w:rPr>
          <w:sz w:val="22"/>
        </w:rPr>
        <w:t>lary</w:t>
      </w:r>
      <w:r>
        <w:rPr>
          <w:sz w:val="22"/>
        </w:rPr>
        <w:t xml:space="preserve"> into the </w:t>
      </w:r>
      <w:r>
        <w:rPr>
          <w:rFonts w:ascii="Courier New" w:hAnsi="Courier New"/>
          <w:sz w:val="22"/>
        </w:rPr>
        <w:t>SPECIAL_SAL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SAL_HISTORY</w:t>
      </w:r>
    </w:p>
    <w:p>
      <w:r>
        <w:rPr/>
        <w:t>table.</w:t>
      </w:r>
    </w:p>
    <w:p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Courier New" w:hAnsi="Courier New"/>
        </w:rPr>
        <w:t>MGR_HISTORY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SPECIAL_SAL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SAL_HISTORY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MGR_HISTORY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>serted</w:t>
      </w:r>
      <w:r>
        <w:rPr>
          <w:sz w:val="22"/>
        </w:rPr>
        <w:t xml:space="preserve"> </w:t>
      </w:r>
      <w:r>
        <w:rPr>
          <w:sz w:val="22"/>
        </w:rPr>
        <w:t>records.</w:t>
      </w:r>
    </w:p>
    <w:p>
      <w:r>
        <w:rPr/>
      </w:r>
    </w:p>
    <w:p/>
    <w:p>
      <w:r>
        <w:rPr/>
      </w:r>
    </w:p>
    <w:p/>
    <w:p/>
    <w:p>
      <w:r>
        <w:rPr/>
      </w:r>
    </w:p>
    <w:p/>
    <w:p>
      <w:r>
        <w:rPr>
          <w:sz w:val="20"/>
        </w:rPr>
      </w:r>
      <w:r>
        <w:rPr>
          <w:sz w:val="20"/>
        </w:rPr>
      </w:r>
    </w:p>
    <w:p/>
    <w:p>
      <w:r>
        <w:rPr/>
      </w:r>
    </w:p>
    <w:p/>
    <w:p>
      <w:r>
        <w:rPr/>
      </w:r>
    </w:p>
    <w:p/>
    <w:p>
      <w:r>
        <w:rPr/>
      </w:r>
      <w:r>
        <w:rPr/>
      </w:r>
      <w:r>
        <w:rPr>
          <w:sz w:val="22"/>
        </w:rPr>
        <w:t>Nita,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DBA,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 that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primary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constraint,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she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the index to have a different name than the constraint. Create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LOCATIONS_NAMED_INDEX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 based on the following table instance chart. Name t</w:t>
      </w:r>
      <w:r>
        <w:rPr>
          <w:sz w:val="22"/>
        </w:rPr>
        <w:t>he</w:t>
      </w:r>
      <w:r>
        <w:rPr>
          <w:sz w:val="22"/>
        </w:rPr>
        <w:t xml:space="preserve"> index for the </w:t>
      </w:r>
      <w:r>
        <w:rPr>
          <w:rFonts w:ascii="Courier New" w:hAnsi="Courier New"/>
          <w:sz w:val="22"/>
        </w:rPr>
        <w:t>PRIMARY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KEY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column as </w:t>
      </w:r>
      <w:r>
        <w:rPr>
          <w:rFonts w:ascii="Courier New" w:hAnsi="Courier New"/>
          <w:sz w:val="22"/>
        </w:rPr>
        <w:t>LOCATIONS_PK_IDX</w:t>
      </w:r>
      <w:r>
        <w:rPr>
          <w:sz w:val="22"/>
        </w:rPr>
        <w:t>.</w:t>
      </w:r>
    </w:p>
    <w:p/>
    <w:p/>
    <w:p/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USER_INDEXES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INDEX_NAME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LOCATIONS_NAMED_INDEX</w:t>
      </w:r>
      <w:r>
        <w:rPr>
          <w:rFonts w:ascii="Courier New" w:hAnsi="Courier New"/>
        </w:rPr>
        <w:t xml:space="preserve"> </w:t>
      </w:r>
      <w:r>
        <w:rPr/>
        <w:t>table.</w:t>
      </w:r>
    </w:p>
    <w:p/>
    <w:p>
      <w:r>
        <w:rPr/>
      </w:r>
    </w:p>
    <w:p/>
    <w:p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discus</w:t>
      </w:r>
      <w:r>
        <w:rPr/>
        <w:t>sed</w:t>
      </w:r>
      <w:r>
        <w:rPr/>
        <w:t xml:space="preserve"> datetime functions.</w:t>
      </w:r>
    </w:p>
    <w:p>
      <w:r>
        <w:rPr/>
        <w:t>You</w:t>
      </w:r>
      <w:r>
        <w:rPr/>
        <w:t xml:space="preserve"> </w:t>
      </w:r>
      <w:r>
        <w:rPr/>
        <w:t>work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global</w:t>
      </w:r>
      <w:r>
        <w:rPr/>
        <w:t xml:space="preserve"> </w:t>
      </w:r>
      <w:r>
        <w:rPr/>
        <w:t>company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vice</w:t>
      </w:r>
      <w:r>
        <w:rPr/>
        <w:t xml:space="preserve"> </w:t>
      </w:r>
      <w:r>
        <w:rPr/>
        <w:t>president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operations</w:t>
      </w:r>
      <w:r>
        <w:rPr/>
        <w:t xml:space="preserve"> </w:t>
      </w:r>
      <w:r>
        <w:rPr/>
        <w:t>wants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know</w:t>
      </w:r>
      <w:r>
        <w:rPr/>
        <w:t xml:space="preserve"> </w:t>
      </w:r>
      <w:r>
        <w:rPr/>
        <w:t>the</w:t>
      </w:r>
      <w:r>
        <w:rPr/>
        <w:t xml:space="preserve"> different time zones of all the company branches. The new vice president has request</w:t>
      </w:r>
      <w:r>
        <w:rPr/>
        <w:t>ed</w:t>
      </w:r>
      <w:r>
        <w:rPr/>
        <w:t xml:space="preserve"> the following information:</w:t>
      </w:r>
    </w:p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NLS_DATE_FORMAT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DD-MON-YYYY</w:t>
      </w:r>
      <w:r>
        <w:rPr>
          <w:sz w:val="22"/>
        </w:rPr>
        <w:t xml:space="preserve"> </w:t>
      </w:r>
      <w:r>
        <w:rPr>
          <w:sz w:val="22"/>
        </w:rPr>
        <w:t>HH24:MI:SS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6.</w:t>
      </w:r>
    </w:p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queries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zone</w:t>
      </w:r>
      <w:r>
        <w:rPr>
          <w:sz w:val="22"/>
        </w:rPr>
        <w:t xml:space="preserve"> </w:t>
      </w:r>
      <w:r>
        <w:rPr>
          <w:sz w:val="22"/>
        </w:rPr>
        <w:t>offsets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TZ_OFFSET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ti</w:t>
      </w:r>
      <w:r>
        <w:rPr>
          <w:sz w:val="22"/>
        </w:rPr>
        <w:t>me</w:t>
      </w:r>
      <w:r>
        <w:rPr>
          <w:sz w:val="22"/>
        </w:rPr>
        <w:t xml:space="preserve"> </w:t>
      </w:r>
      <w:r>
        <w:rPr>
          <w:sz w:val="22"/>
        </w:rPr>
        <w:t>zones:</w:t>
      </w:r>
    </w:p>
    <w:p>
      <w:r>
        <w:rPr>
          <w:sz w:val="22"/>
        </w:rPr>
        <w:t>Australia/Sydney</w:t>
      </w:r>
    </w:p>
    <w:p>
      <w:r>
        <w:rPr/>
      </w:r>
    </w:p>
    <w:p/>
    <w:p>
      <w:r>
        <w:rPr/>
      </w:r>
      <w:r>
        <w:rPr>
          <w:sz w:val="22"/>
        </w:rPr>
        <w:t>Chile/Easter</w:t>
      </w:r>
      <w:r>
        <w:rPr>
          <w:sz w:val="22"/>
        </w:rPr>
        <w:t xml:space="preserve"> </w:t>
      </w:r>
      <w:r>
        <w:rPr>
          <w:sz w:val="22"/>
        </w:rPr>
        <w:t>Island</w:t>
      </w:r>
    </w:p>
    <w:p>
      <w:r>
        <w:rPr/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results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date,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some</w:t>
      </w:r>
      <w:r>
        <w:rPr/>
        <w:t xml:space="preserve"> </w:t>
      </w:r>
      <w:r>
        <w:rPr/>
        <w:t>cases,</w:t>
      </w:r>
      <w:r>
        <w:rPr/>
        <w:t xml:space="preserve"> </w:t>
      </w:r>
      <w:r>
        <w:rPr/>
        <w:t>they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ma</w:t>
      </w:r>
      <w:r>
        <w:rPr/>
        <w:t>tch</w:t>
      </w:r>
      <w:r>
        <w:rPr/>
        <w:t xml:space="preserve"> the actual results that the students get. In addition, the time zone offset of the vari</w:t>
      </w:r>
      <w:r>
        <w:rPr/>
        <w:t>ous</w:t>
      </w:r>
      <w:r>
        <w:rPr/>
        <w:t xml:space="preserve"> countries may differ, based on daylight saving time.</w:t>
      </w:r>
    </w:p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TIME_ZONE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zone</w:t>
      </w:r>
      <w:r>
        <w:rPr>
          <w:sz w:val="22"/>
        </w:rPr>
        <w:t xml:space="preserve"> </w:t>
      </w:r>
      <w:r>
        <w:rPr>
          <w:sz w:val="22"/>
        </w:rPr>
        <w:t>offset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Australia/Sydney.</w:t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CURRENT_TIMESTAMP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LOCALTIMESTAMP</w:t>
      </w:r>
    </w:p>
    <w:p>
      <w:r>
        <w:rPr/>
        <w:t>for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session.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executed.</w:t>
      </w:r>
    </w:p>
    <w:p>
      <w:r>
        <w:rPr/>
      </w:r>
    </w:p>
    <w:p/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TIME_ZONE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zone</w:t>
      </w:r>
      <w:r>
        <w:rPr>
          <w:sz w:val="22"/>
        </w:rPr>
        <w:t xml:space="preserve"> </w:t>
      </w:r>
      <w:r>
        <w:rPr>
          <w:sz w:val="22"/>
        </w:rPr>
        <w:t>offset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Chile/Easter Island.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results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preceding</w:t>
      </w:r>
      <w:r>
        <w:rPr/>
        <w:t xml:space="preserve"> </w:t>
      </w:r>
      <w:r>
        <w:rPr/>
        <w:t>question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date,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s</w:t>
      </w:r>
      <w:r>
        <w:rPr/>
        <w:t>ome</w:t>
      </w:r>
      <w:r>
        <w:rPr/>
        <w:t xml:space="preserve"> cases, they will not match the actual results that the students get. In addition, the </w:t>
      </w:r>
      <w:r>
        <w:rPr/>
        <w:t>time</w:t>
      </w:r>
      <w:r>
        <w:rPr/>
        <w:t xml:space="preserve"> zone offset of the various countries may differ, based on daylight saving time.</w:t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CURRENT_TIMESTAMP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LOCALTIMESTAMP</w:t>
      </w:r>
    </w:p>
    <w:p>
      <w:r>
        <w:rPr/>
        <w:t>for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session.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executed.</w:t>
      </w:r>
    </w:p>
    <w:p/>
    <w:p>
      <w:r>
        <w:rPr/>
      </w:r>
    </w:p>
    <w:p/>
    <w:p>
      <w:r>
        <w:rPr/>
      </w:r>
      <w:r>
        <w:rPr/>
      </w:r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DD-MON-</w:t>
      </w:r>
      <w:r>
        <w:rPr>
          <w:rFonts w:ascii="Courier New" w:hAnsi="Courier New"/>
          <w:sz w:val="22"/>
        </w:rPr>
        <w:t>YYYY</w:t>
      </w:r>
      <w:r>
        <w:rPr>
          <w:sz w:val="22"/>
        </w:rPr>
        <w:t>.</w:t>
      </w:r>
    </w:p>
    <w:p>
      <w:r>
        <w:rPr/>
        <w:t>Note</w:t>
      </w:r>
    </w:p>
    <w:p>
      <w:r>
        <w:rPr>
          <w:sz w:val="22"/>
        </w:rPr>
        <w:t>Observe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preceding</w:t>
      </w:r>
      <w:r>
        <w:rPr>
          <w:sz w:val="22"/>
        </w:rPr>
        <w:t xml:space="preserve"> </w:t>
      </w:r>
      <w:r>
        <w:rPr>
          <w:sz w:val="22"/>
        </w:rPr>
        <w:t>question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CURRENT_TIMESTAMP</w:t>
      </w:r>
      <w:r>
        <w:rPr>
          <w:sz w:val="22"/>
        </w:rPr>
        <w:t>,</w:t>
      </w:r>
      <w:r>
        <w:rPr>
          <w:sz w:val="22"/>
        </w:rPr>
        <w:t xml:space="preserve"> and </w:t>
      </w:r>
      <w:r>
        <w:rPr>
          <w:rFonts w:ascii="Courier New" w:hAnsi="Courier New"/>
          <w:sz w:val="22"/>
        </w:rPr>
        <w:t>LOCALTIMESTAMP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are all sensitive to the session time zone. Observe th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 not sensitive to the session time zone.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Human</w:t>
      </w:r>
      <w:r>
        <w:rPr>
          <w:sz w:val="22"/>
        </w:rPr>
        <w:t xml:space="preserve"> </w:t>
      </w:r>
      <w:r>
        <w:rPr>
          <w:sz w:val="22"/>
        </w:rPr>
        <w:t>Resources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January, so the department has requested you to do the following:</w:t>
      </w:r>
    </w:p>
    <w:p>
      <w:r>
        <w:rPr/>
      </w:r>
      <w:r>
        <w:rPr/>
        <w:t xml:space="preserve">Write a query to display the last names, month of the date of hire, and hire date of </w:t>
      </w:r>
      <w:r>
        <w:rPr/>
        <w:t>those</w:t>
      </w:r>
      <w:r>
        <w:rPr/>
        <w:t xml:space="preserve"> employees</w:t>
      </w:r>
      <w:r>
        <w:rPr/>
        <w:t xml:space="preserve"> </w:t>
      </w:r>
      <w:r>
        <w:rPr/>
        <w:t>who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hired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month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January,</w:t>
      </w:r>
      <w:r>
        <w:rPr/>
        <w:t xml:space="preserve"> </w:t>
      </w:r>
      <w:r>
        <w:rPr/>
        <w:t>irrespective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year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hire.</w:t>
      </w:r>
    </w:p>
    <w:p/>
    <w:p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discus</w:t>
      </w:r>
      <w:r>
        <w:rPr/>
        <w:t>sed</w:t>
      </w:r>
      <w:r>
        <w:rPr/>
        <w:t xml:space="preserve"> advanced subqueries.</w:t>
      </w:r>
    </w:p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CEO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top</w:t>
      </w:r>
      <w:r>
        <w:rPr>
          <w:sz w:val="22"/>
        </w:rPr>
        <w:t xml:space="preserve"> </w:t>
      </w:r>
      <w:r>
        <w:rPr>
          <w:sz w:val="22"/>
        </w:rPr>
        <w:t>three</w:t>
      </w:r>
      <w:r>
        <w:rPr>
          <w:sz w:val="22"/>
        </w:rPr>
        <w:t xml:space="preserve"> </w:t>
      </w:r>
      <w:r>
        <w:rPr>
          <w:sz w:val="22"/>
        </w:rPr>
        <w:t>earners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company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profit</w:t>
      </w:r>
      <w:r>
        <w:rPr>
          <w:sz w:val="22"/>
        </w:rPr>
        <w:t xml:space="preserve"> </w:t>
      </w:r>
      <w:r>
        <w:rPr>
          <w:sz w:val="22"/>
        </w:rPr>
        <w:t>sharing.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responsible to provide the CEO with a list. Write a query to display the top three earners </w:t>
      </w:r>
      <w:r>
        <w:rPr>
          <w:sz w:val="22"/>
        </w:rPr>
        <w:t>in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 Display their last names and salaries.</w:t>
      </w:r>
    </w:p>
    <w:p/>
    <w:p>
      <w:r>
        <w:rPr>
          <w:sz w:val="22"/>
        </w:rPr>
        <w:t xml:space="preserve">The benefits for the state of California have been changed based on a local ordinance. </w:t>
      </w:r>
      <w:r>
        <w:rPr>
          <w:sz w:val="22"/>
        </w:rPr>
        <w:t>So</w:t>
      </w:r>
      <w:r>
        <w:rPr>
          <w:sz w:val="22"/>
        </w:rPr>
        <w:t xml:space="preserve"> the benefits representative has asked you to compile a list of the people who are affec</w:t>
      </w:r>
      <w:r>
        <w:rPr>
          <w:sz w:val="22"/>
        </w:rPr>
        <w:t>ted.</w:t>
      </w:r>
      <w:r>
        <w:rPr>
          <w:sz w:val="22"/>
        </w:rPr>
        <w:t xml:space="preserve"> 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work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state of California.</w:t>
      </w:r>
    </w:p>
    <w:p>
      <w:r>
        <w:rPr/>
      </w:r>
      <w:r>
        <w:rPr/>
      </w:r>
      <w:r>
        <w:rPr>
          <w:b/>
          <w:sz w:val="22"/>
        </w:rPr>
        <w:t>Hint:</w:t>
      </w:r>
      <w:r>
        <w:rPr>
          <w:b/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scalar</w:t>
      </w:r>
      <w:r>
        <w:rPr>
          <w:sz w:val="22"/>
        </w:rPr>
        <w:t xml:space="preserve"> </w:t>
      </w:r>
      <w:r>
        <w:rPr>
          <w:sz w:val="22"/>
        </w:rPr>
        <w:t>subqueries.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…</w:t>
      </w:r>
    </w:p>
    <w:p/>
    <w:p>
      <w:r>
        <w:rPr>
          <w:sz w:val="22"/>
        </w:rPr>
        <w:t>Nita,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DBA,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old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things</w:t>
      </w:r>
      <w:r>
        <w:rPr>
          <w:sz w:val="22"/>
        </w:rPr>
        <w:t xml:space="preserve"> </w:t>
      </w:r>
      <w:r>
        <w:rPr>
          <w:sz w:val="22"/>
        </w:rPr>
        <w:t>s</w:t>
      </w:r>
      <w:r>
        <w:rPr>
          <w:sz w:val="22"/>
        </w:rPr>
        <w:t>he</w:t>
      </w:r>
      <w:r>
        <w:rPr>
          <w:sz w:val="22"/>
        </w:rPr>
        <w:t xml:space="preserve"> thinks is unnecessary is the old employment records. She has asked you to do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following:</w:t>
      </w:r>
    </w:p>
    <w:p>
      <w:r>
        <w:rPr/>
        <w:t xml:space="preserve">Write a query to delete the oldest </w:t>
      </w:r>
      <w:r>
        <w:rPr>
          <w:rFonts w:ascii="Courier New" w:hAnsi="Courier New"/>
        </w:rPr>
        <w:t>JOB_HISTORY</w:t>
      </w:r>
      <w:r>
        <w:rPr>
          <w:rFonts w:ascii="Courier New" w:hAnsi="Courier New"/>
        </w:rPr>
        <w:t xml:space="preserve"> </w:t>
      </w:r>
      <w:r>
        <w:rPr/>
        <w:t xml:space="preserve">row of an employee by looking up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JOB_HISTORY</w:t>
      </w:r>
      <w:r>
        <w:rPr>
          <w:rFonts w:ascii="Courier New" w:hAnsi="Courier New"/>
        </w:rPr>
        <w:t xml:space="preserve"> </w:t>
      </w:r>
      <w:r>
        <w:rPr/>
        <w:t>table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MIN(START_DATE)</w:t>
      </w:r>
      <w:r>
        <w:rPr>
          <w:rFonts w:ascii="Courier New" w:hAnsi="Courier New"/>
        </w:rPr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employee.</w:t>
      </w:r>
      <w:r>
        <w:rPr/>
        <w:t xml:space="preserve"> </w:t>
      </w:r>
      <w:r>
        <w:rPr/>
        <w:t>Delete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records</w:t>
      </w:r>
      <w:r>
        <w:rPr/>
        <w:t xml:space="preserve"> </w:t>
      </w:r>
      <w:r>
        <w:rPr/>
        <w:t>of</w:t>
      </w:r>
      <w:r>
        <w:rPr/>
        <w:t xml:space="preserve"> </w:t>
      </w:r>
      <w:r>
        <w:rPr>
          <w:i/>
        </w:rPr>
        <w:t xml:space="preserve">only </w:t>
      </w:r>
      <w:r>
        <w:rPr/>
        <w:t>those employees who have changed at least two jobs.</w:t>
      </w:r>
    </w:p>
    <w:p>
      <w:r>
        <w:rPr>
          <w:b/>
        </w:rPr>
        <w:t>Hint:</w:t>
      </w:r>
      <w:r>
        <w:rPr>
          <w:b/>
        </w:rPr>
        <w:t xml:space="preserve"> </w:t>
      </w:r>
      <w:r>
        <w:rPr/>
        <w:t>Use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correlated</w:t>
      </w:r>
      <w:r>
        <w:rPr/>
        <w:t xml:space="preserve"> </w:t>
      </w:r>
      <w:r>
        <w:rPr>
          <w:rFonts w:ascii="Courier New" w:hAnsi="Courier New"/>
        </w:rPr>
        <w:t>DELETE</w:t>
      </w:r>
      <w:r>
        <w:rPr>
          <w:rFonts w:ascii="Courier New" w:hAnsi="Courier New"/>
        </w:rPr>
        <w:t xml:space="preserve"> </w:t>
      </w:r>
      <w:r>
        <w:rPr/>
        <w:t>command.</w:t>
      </w:r>
    </w:p>
    <w:p/>
    <w:p>
      <w:r>
        <w:rPr>
          <w:sz w:val="22"/>
        </w:rPr>
        <w:t xml:space="preserve">The vice president of Human Resources needs the complete employment records for </w:t>
      </w:r>
      <w:r>
        <w:rPr>
          <w:sz w:val="22"/>
        </w:rPr>
        <w:t>the</w:t>
      </w:r>
      <w:r>
        <w:rPr>
          <w:sz w:val="22"/>
        </w:rPr>
        <w:t xml:space="preserve"> annual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recognition</w:t>
      </w:r>
      <w:r>
        <w:rPr>
          <w:sz w:val="22"/>
        </w:rPr>
        <w:t xml:space="preserve"> </w:t>
      </w:r>
      <w:r>
        <w:rPr>
          <w:sz w:val="22"/>
        </w:rPr>
        <w:t>banquet</w:t>
      </w:r>
      <w:r>
        <w:rPr>
          <w:sz w:val="22"/>
        </w:rPr>
        <w:t xml:space="preserve"> </w:t>
      </w:r>
      <w:r>
        <w:rPr>
          <w:sz w:val="22"/>
        </w:rPr>
        <w:t>speech.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vice</w:t>
      </w:r>
      <w:r>
        <w:rPr>
          <w:sz w:val="22"/>
        </w:rPr>
        <w:t xml:space="preserve"> </w:t>
      </w:r>
      <w:r>
        <w:rPr>
          <w:sz w:val="22"/>
        </w:rPr>
        <w:t>president</w:t>
      </w:r>
      <w:r>
        <w:rPr>
          <w:sz w:val="22"/>
        </w:rPr>
        <w:t xml:space="preserve"> </w:t>
      </w:r>
      <w:r>
        <w:rPr>
          <w:sz w:val="22"/>
        </w:rPr>
        <w:t>makes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quick</w:t>
      </w:r>
      <w:r>
        <w:rPr>
          <w:sz w:val="22"/>
        </w:rPr>
        <w:t xml:space="preserve"> </w:t>
      </w:r>
      <w:r>
        <w:rPr>
          <w:sz w:val="22"/>
        </w:rPr>
        <w:t>phone</w:t>
      </w:r>
      <w:r>
        <w:rPr>
          <w:sz w:val="22"/>
        </w:rPr>
        <w:t xml:space="preserve"> </w:t>
      </w:r>
      <w:r>
        <w:rPr>
          <w:sz w:val="22"/>
        </w:rPr>
        <w:t>call</w:t>
      </w:r>
      <w:r>
        <w:rPr>
          <w:sz w:val="22"/>
        </w:rPr>
        <w:t xml:space="preserve"> to stop you from following the DBA’s orders.</w:t>
      </w:r>
    </w:p>
    <w:p/>
    <w:p>
      <w:r>
        <w:rPr/>
        <w:t>Roll</w:t>
      </w:r>
      <w:r>
        <w:rPr/>
        <w:t xml:space="preserve"> </w:t>
      </w:r>
      <w:r>
        <w:rPr/>
        <w:t>back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transaction.</w:t>
      </w:r>
    </w:p>
    <w:p/>
    <w:p>
      <w:r>
        <w:rPr/>
      </w:r>
      <w:r>
        <w:rPr>
          <w:sz w:val="22"/>
        </w:rPr>
        <w:t xml:space="preserve">The sluggish economy is forcing management to take cost-reduction actions. The </w:t>
      </w:r>
      <w:r>
        <w:rPr>
          <w:sz w:val="22"/>
        </w:rPr>
        <w:t>CEO</w:t>
      </w:r>
      <w:r>
        <w:rPr>
          <w:sz w:val="22"/>
        </w:rPr>
        <w:t xml:space="preserve"> wants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highest-paid</w:t>
      </w:r>
      <w:r>
        <w:rPr>
          <w:sz w:val="22"/>
        </w:rPr>
        <w:t xml:space="preserve"> </w:t>
      </w:r>
      <w:r>
        <w:rPr>
          <w:sz w:val="22"/>
        </w:rPr>
        <w:t>jobs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company.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responsible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provide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CEO with a list based on the following specifications:</w:t>
      </w:r>
    </w:p>
    <w:p>
      <w:r>
        <w:rPr/>
      </w:r>
      <w:r>
        <w:rPr/>
        <w:t>Write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display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 xml:space="preserve">job </w:t>
      </w:r>
      <w:r>
        <w:rPr>
          <w:rFonts w:ascii="Courier New" w:hAnsi="Courier New"/>
        </w:rPr>
        <w:t>ID</w:t>
      </w:r>
      <w:r>
        <w:rPr/>
        <w:t>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those</w:t>
      </w:r>
      <w:r>
        <w:rPr/>
        <w:t xml:space="preserve"> </w:t>
      </w:r>
      <w:r>
        <w:rPr/>
        <w:t>jobs</w:t>
      </w:r>
      <w:r>
        <w:rPr/>
        <w:t xml:space="preserve"> </w:t>
      </w:r>
      <w:r>
        <w:rPr/>
        <w:t>whose</w:t>
      </w:r>
      <w:r>
        <w:rPr/>
        <w:t xml:space="preserve"> </w:t>
      </w:r>
      <w:r>
        <w:rPr/>
        <w:t>maximum</w:t>
      </w:r>
      <w:r>
        <w:rPr/>
        <w:t xml:space="preserve"> </w:t>
      </w:r>
      <w:r>
        <w:rPr/>
        <w:t>salary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above</w:t>
      </w:r>
      <w:r>
        <w:rPr/>
        <w:t xml:space="preserve"> </w:t>
      </w:r>
      <w:r>
        <w:rPr/>
        <w:t>half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maximum</w:t>
      </w:r>
      <w:r>
        <w:rPr/>
        <w:t xml:space="preserve"> </w:t>
      </w:r>
      <w:r>
        <w:rPr/>
        <w:t>salary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entire</w:t>
      </w:r>
      <w:r>
        <w:rPr/>
        <w:t xml:space="preserve"> </w:t>
      </w:r>
      <w:r>
        <w:rPr/>
        <w:t>company.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 xml:space="preserve">the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</w:t>
      </w:r>
      <w:r>
        <w:rPr/>
        <w:t>clause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write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query.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the</w:t>
      </w:r>
      <w:r>
        <w:rPr/>
        <w:t xml:space="preserve"> query </w:t>
      </w:r>
      <w:r>
        <w:rPr>
          <w:rFonts w:ascii="Courier New" w:hAnsi="Courier New"/>
        </w:rPr>
        <w:t>MAX_SAL_CALC</w:t>
      </w:r>
      <w:r>
        <w:rPr/>
        <w:t>.</w:t>
      </w:r>
    </w:p>
    <w:p/>
    <w:p>
      <w:r>
        <w:rPr/>
      </w:r>
    </w:p>
    <w:p/>
    <w:p>
      <w:r>
        <w:rPr>
          <w:b w:val="0"/>
        </w:rPr>
      </w:r>
      <w:r>
        <w:rPr/>
        <w:t>Additional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Solutions</w:t>
      </w:r>
    </w:p>
    <w:p>
      <w:r>
        <w:rPr/>
      </w:r>
    </w:p>
    <w:p/>
    <w:p>
      <w:r>
        <w:rPr/>
        <w:t>Solutions</w:t>
      </w:r>
    </w:p>
    <w:p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discussed DML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DDL</w:t>
      </w:r>
      <w:r>
        <w:rPr/>
        <w:t xml:space="preserve"> statements in the lessons titled “Managing Schema Objects” and “Manipulating Data Usi</w:t>
      </w:r>
      <w:r>
        <w:rPr/>
        <w:t>ng</w:t>
      </w:r>
      <w:r>
        <w:rPr/>
        <w:t xml:space="preserve"> Advanced Queries.”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Run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lab_ap_cre_special_sal.sql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lab_ap_cre_sal_history.sql</w:t>
      </w:r>
      <w:r>
        <w:rPr/>
        <w:t>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lab_ap_cre_mgr_history.sql</w:t>
      </w:r>
      <w:r>
        <w:rPr>
          <w:rFonts w:ascii="Courier New" w:hAnsi="Courier New"/>
        </w:rPr>
        <w:t xml:space="preserve"> </w:t>
      </w:r>
      <w:r>
        <w:rPr/>
        <w:t xml:space="preserve">scripts in the labs folder to create the </w:t>
      </w:r>
      <w:r>
        <w:rPr>
          <w:rFonts w:ascii="Courier New" w:hAnsi="Courier New"/>
        </w:rPr>
        <w:t>SPECIAL_SAL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SAL_HISTORY</w:t>
      </w:r>
      <w:r>
        <w:rPr/>
        <w:t xml:space="preserve">, and </w:t>
      </w:r>
      <w:r>
        <w:rPr>
          <w:rFonts w:ascii="Courier New" w:hAnsi="Courier New"/>
        </w:rPr>
        <w:t>MGR_HISTORY</w:t>
      </w:r>
      <w:r>
        <w:rPr>
          <w:rFonts w:ascii="Courier New" w:hAnsi="Courier New"/>
        </w:rPr>
        <w:t xml:space="preserve"> </w:t>
      </w:r>
      <w:r>
        <w:rPr/>
        <w:t>tables</w:t>
      </w:r>
    </w:p>
    <w:p>
      <w:r>
        <w:rPr>
          <w:sz w:val="22"/>
        </w:rPr>
        <w:t>The Human Resources department wants to get a list of underpaid employees, salar</w:t>
      </w:r>
      <w:r>
        <w:rPr>
          <w:sz w:val="22"/>
        </w:rPr>
        <w:t>y</w:t>
      </w:r>
      <w:r>
        <w:rPr>
          <w:sz w:val="22"/>
        </w:rPr>
        <w:t xml:space="preserve"> history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history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managers</w:t>
      </w:r>
      <w:r>
        <w:rPr>
          <w:sz w:val="22"/>
        </w:rPr>
        <w:t xml:space="preserve"> </w:t>
      </w:r>
      <w:r>
        <w:rPr>
          <w:sz w:val="22"/>
        </w:rPr>
        <w:t>based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industry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survey.</w:t>
      </w:r>
      <w:r>
        <w:rPr>
          <w:sz w:val="22"/>
        </w:rPr>
        <w:t xml:space="preserve"> So, the department has asked you to do the following:</w:t>
      </w:r>
    </w:p>
    <w:p>
      <w:r>
        <w:rPr/>
        <w:t>Write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statement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following:</w:t>
      </w:r>
    </w:p>
    <w:p>
      <w:r>
        <w:rPr/>
      </w:r>
      <w:r>
        <w:rPr>
          <w:sz w:val="22"/>
        </w:rPr>
        <w:t>Retrieve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ID,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date,</w:t>
      </w:r>
      <w:r>
        <w:rPr>
          <w:sz w:val="22"/>
        </w:rPr>
        <w:t xml:space="preserve"> </w:t>
      </w:r>
      <w:r>
        <w:rPr>
          <w:sz w:val="22"/>
        </w:rPr>
        <w:t>salary,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tho</w:t>
      </w:r>
      <w:r>
        <w:rPr>
          <w:sz w:val="22"/>
        </w:rPr>
        <w:t>se</w:t>
      </w:r>
      <w:r>
        <w:rPr>
          <w:sz w:val="22"/>
        </w:rPr>
        <w:t xml:space="preserve"> employees whose employee ID is more than or equal to 200 from the E</w:t>
      </w:r>
      <w:r>
        <w:rPr>
          <w:sz w:val="22"/>
        </w:rPr>
        <w:t>MPLOYEES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less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$5,000,</w:t>
      </w:r>
      <w:r>
        <w:rPr>
          <w:sz w:val="22"/>
        </w:rPr>
        <w:t xml:space="preserve"> </w:t>
      </w:r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nto</w:t>
      </w:r>
      <w:r>
        <w:rPr>
          <w:sz w:val="22"/>
        </w:rPr>
        <w:t xml:space="preserve"> the SPECIAL_SAL table.</w:t>
      </w:r>
    </w:p>
    <w:p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ID,</w:t>
      </w:r>
      <w:r>
        <w:rPr>
          <w:sz w:val="22"/>
        </w:rPr>
        <w:t xml:space="preserve"> </w:t>
      </w:r>
      <w:r>
        <w:rPr>
          <w:sz w:val="22"/>
        </w:rPr>
        <w:t>hire</w:t>
      </w:r>
      <w:r>
        <w:rPr>
          <w:sz w:val="22"/>
        </w:rPr>
        <w:t xml:space="preserve"> </w:t>
      </w:r>
      <w:r>
        <w:rPr>
          <w:sz w:val="22"/>
        </w:rPr>
        <w:t>date,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SAL_HISTO</w:t>
      </w:r>
      <w:r>
        <w:rPr>
          <w:sz w:val="22"/>
        </w:rPr>
        <w:t>RY</w:t>
      </w:r>
      <w:r>
        <w:rPr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Insert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manager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Courier New" w:hAnsi="Courier New"/>
        </w:rPr>
        <w:t>MGR_HISTORY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/>
      </w:r>
    </w:p>
    <w:p/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SPECIAL_SAL,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SAL_HISTORY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MGR_HISTORY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inserted records.</w:t>
      </w:r>
    </w:p>
    <w:p>
      <w:r>
        <w:rPr/>
      </w:r>
    </w:p>
    <w:p/>
    <w:p>
      <w:r>
        <w:rPr>
          <w:sz w:val="22"/>
        </w:rPr>
        <w:t>Nita,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DBA,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 that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primary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constraint,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she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the index to have a different name than the constraint. Create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LOCATIONS_NAMED_INDEX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 based on the following table instance chart. Name t</w:t>
      </w:r>
      <w:r>
        <w:rPr>
          <w:sz w:val="22"/>
        </w:rPr>
        <w:t>he</w:t>
      </w:r>
      <w:r>
        <w:rPr>
          <w:sz w:val="22"/>
        </w:rPr>
        <w:t xml:space="preserve"> index for the </w:t>
      </w:r>
      <w:r>
        <w:rPr>
          <w:rFonts w:ascii="Courier New" w:hAnsi="Courier New"/>
          <w:sz w:val="22"/>
        </w:rPr>
        <w:t>PRIMARY KEY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column as </w:t>
      </w:r>
      <w:r>
        <w:rPr>
          <w:rFonts w:ascii="Courier New" w:hAnsi="Courier New"/>
          <w:sz w:val="22"/>
        </w:rPr>
        <w:t>LOCATIONS_PK_IDX</w:t>
      </w:r>
      <w:r>
        <w:rPr>
          <w:sz w:val="22"/>
        </w:rPr>
        <w:t>.</w:t>
      </w:r>
    </w:p>
    <w:p/>
    <w:p/>
    <w:p/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USER_INDEXES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INDEX_NAME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/>
      </w:r>
      <w:r>
        <w:rPr>
          <w:rFonts w:ascii="Courier New" w:hAnsi="Courier New"/>
        </w:rPr>
        <w:t>LOCATIONS_NAMED_INDEX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/>
      </w:r>
    </w:p>
    <w:p/>
    <w:p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discussed</w:t>
      </w:r>
      <w:r>
        <w:rPr/>
        <w:t xml:space="preserve"> </w:t>
      </w:r>
      <w:r>
        <w:rPr/>
        <w:t>datetime</w:t>
      </w:r>
      <w:r>
        <w:rPr/>
        <w:t xml:space="preserve"> </w:t>
      </w:r>
      <w:r>
        <w:rPr/>
        <w:t>functions.</w:t>
      </w:r>
    </w:p>
    <w:p>
      <w:r>
        <w:rPr/>
        <w:t xml:space="preserve">You work for a global company and the new vice president of operations wants to know </w:t>
      </w:r>
      <w:r>
        <w:rPr/>
        <w:t>the</w:t>
      </w:r>
      <w:r>
        <w:rPr/>
        <w:t xml:space="preserve"> different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zones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company</w:t>
      </w:r>
      <w:r>
        <w:rPr/>
        <w:t xml:space="preserve"> </w:t>
      </w:r>
      <w:r>
        <w:rPr/>
        <w:t>branches.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vice</w:t>
      </w:r>
      <w:r>
        <w:rPr/>
        <w:t xml:space="preserve"> </w:t>
      </w:r>
      <w:r>
        <w:rPr/>
        <w:t>president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requested</w:t>
      </w:r>
      <w:r>
        <w:rPr/>
        <w:t xml:space="preserve"> </w:t>
      </w:r>
      <w:r>
        <w:rPr/>
        <w:t>the</w:t>
      </w:r>
      <w:r>
        <w:rPr/>
        <w:t xml:space="preserve"> following information:</w:t>
      </w:r>
    </w:p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DD-MON-YYYY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HH24:MI:SS</w:t>
      </w:r>
      <w:r>
        <w:rPr>
          <w:sz w:val="22"/>
        </w:rPr>
        <w:t>.</w:t>
      </w:r>
    </w:p>
    <w:p>
      <w:r>
        <w:rPr/>
      </w:r>
    </w:p>
    <w:p/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queries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zone</w:t>
      </w:r>
      <w:r>
        <w:rPr>
          <w:sz w:val="22"/>
        </w:rPr>
        <w:t xml:space="preserve"> </w:t>
      </w:r>
      <w:r>
        <w:rPr>
          <w:sz w:val="22"/>
        </w:rPr>
        <w:t>offsets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TZ_OFFSET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ti</w:t>
      </w:r>
      <w:r>
        <w:rPr>
          <w:sz w:val="22"/>
        </w:rPr>
        <w:t>me</w:t>
      </w:r>
      <w:r>
        <w:rPr>
          <w:sz w:val="22"/>
        </w:rPr>
        <w:t xml:space="preserve"> </w:t>
      </w:r>
      <w:r>
        <w:rPr>
          <w:sz w:val="22"/>
        </w:rPr>
        <w:t>zones:</w:t>
      </w:r>
    </w:p>
    <w:p>
      <w:r>
        <w:rPr>
          <w:sz w:val="22"/>
        </w:rPr>
        <w:t>Australia/Sydney</w:t>
      </w:r>
    </w:p>
    <w:p>
      <w:r>
        <w:rPr/>
      </w:r>
    </w:p>
    <w:p>
      <w:r>
        <w:rPr>
          <w:sz w:val="22"/>
        </w:rPr>
        <w:t>Chile/Easter</w:t>
      </w:r>
      <w:r>
        <w:rPr>
          <w:sz w:val="22"/>
        </w:rPr>
        <w:t xml:space="preserve"> </w:t>
      </w:r>
      <w:r>
        <w:rPr>
          <w:sz w:val="22"/>
        </w:rPr>
        <w:t>Island</w:t>
      </w:r>
    </w:p>
    <w:p>
      <w:r>
        <w:rPr/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results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date,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some</w:t>
      </w:r>
      <w:r>
        <w:rPr/>
        <w:t xml:space="preserve"> </w:t>
      </w:r>
      <w:r>
        <w:rPr/>
        <w:t>cases,</w:t>
      </w:r>
      <w:r>
        <w:rPr/>
        <w:t xml:space="preserve"> </w:t>
      </w:r>
      <w:r>
        <w:rPr/>
        <w:t>they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ma</w:t>
      </w:r>
      <w:r>
        <w:rPr/>
        <w:t>tch</w:t>
      </w:r>
      <w:r>
        <w:rPr/>
        <w:t xml:space="preserve"> the actual results that the students get. In addition, the time zone offset of the vari</w:t>
      </w:r>
      <w:r>
        <w:rPr/>
        <w:t>ous</w:t>
      </w:r>
      <w:r>
        <w:rPr/>
        <w:t xml:space="preserve"> countries may differ, based on daylight saving time.</w:t>
      </w:r>
    </w:p>
    <w:p/>
    <w:p>
      <w:r>
        <w:rPr/>
      </w:r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TIME_ZONE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zone</w:t>
      </w:r>
      <w:r>
        <w:rPr>
          <w:sz w:val="22"/>
        </w:rPr>
        <w:t xml:space="preserve"> </w:t>
      </w:r>
      <w:r>
        <w:rPr>
          <w:sz w:val="22"/>
        </w:rPr>
        <w:t>offset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Australia/Sydney.</w:t>
      </w:r>
    </w:p>
    <w:p>
      <w:r>
        <w:rPr/>
      </w:r>
    </w:p>
    <w:p/>
    <w:p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CURRENT_TIMESTAMP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LOCALTIMESTAMP</w:t>
      </w:r>
    </w:p>
    <w:p>
      <w:r>
        <w:rPr/>
        <w:t>for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session.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executed.</w:t>
      </w:r>
    </w:p>
    <w:p>
      <w:r>
        <w:rPr/>
      </w:r>
    </w:p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TIME_ZONE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time</w:t>
      </w:r>
      <w:r>
        <w:rPr>
          <w:sz w:val="22"/>
        </w:rPr>
        <w:t xml:space="preserve"> </w:t>
      </w:r>
      <w:r>
        <w:rPr>
          <w:sz w:val="22"/>
        </w:rPr>
        <w:t>zone</w:t>
      </w:r>
      <w:r>
        <w:rPr>
          <w:sz w:val="22"/>
        </w:rPr>
        <w:t xml:space="preserve"> </w:t>
      </w:r>
      <w:r>
        <w:rPr>
          <w:sz w:val="22"/>
        </w:rPr>
        <w:t>offset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Chile/Easter Island.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results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preceding</w:t>
      </w:r>
      <w:r>
        <w:rPr/>
        <w:t xml:space="preserve"> </w:t>
      </w:r>
      <w:r>
        <w:rPr/>
        <w:t>question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date,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s</w:t>
      </w:r>
      <w:r>
        <w:rPr/>
        <w:t>ome</w:t>
      </w:r>
      <w:r>
        <w:rPr/>
        <w:t xml:space="preserve"> cases, they will not match the actual results that the students get. In addition, the </w:t>
      </w:r>
      <w:r>
        <w:rPr/>
        <w:t>time</w:t>
      </w:r>
      <w:r>
        <w:rPr/>
        <w:t xml:space="preserve"> zone offset of the various countries may differ, based on daylight saving time.</w:t>
      </w:r>
    </w:p>
    <w:p/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CURRENT_TIMESTAMP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LOCALTIMESTAMP</w:t>
      </w:r>
    </w:p>
    <w:p>
      <w:r>
        <w:rPr/>
        <w:t>for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session.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based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when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executed.</w:t>
      </w:r>
    </w:p>
    <w:p>
      <w:r>
        <w:rPr/>
      </w:r>
    </w:p>
    <w:p/>
    <w:p>
      <w:r>
        <w:rPr>
          <w:sz w:val="22"/>
        </w:rPr>
        <w:t>Alter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NLS_DATE_FORMAT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DD-MON-</w:t>
      </w:r>
      <w:r>
        <w:rPr>
          <w:rFonts w:ascii="Courier New" w:hAnsi="Courier New"/>
          <w:sz w:val="22"/>
        </w:rPr>
        <w:t>YYYY</w:t>
      </w:r>
      <w:r>
        <w:rPr>
          <w:sz w:val="22"/>
        </w:rPr>
        <w:t>.</w:t>
      </w:r>
    </w:p>
    <w:p>
      <w:r>
        <w:rPr/>
      </w:r>
    </w:p>
    <w:p>
      <w:r>
        <w:rPr/>
        <w:t>Note</w:t>
      </w:r>
    </w:p>
    <w:p>
      <w:r>
        <w:rPr>
          <w:sz w:val="22"/>
        </w:rPr>
        <w:t>Observe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preceding</w:t>
      </w:r>
      <w:r>
        <w:rPr>
          <w:sz w:val="22"/>
        </w:rPr>
        <w:t xml:space="preserve"> </w:t>
      </w:r>
      <w:r>
        <w:rPr>
          <w:sz w:val="22"/>
        </w:rPr>
        <w:t>question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CURRENT_DATE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CURRENT_TIMESTAMP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LOCALTIMESTAMP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sensitive</w:t>
      </w:r>
      <w:r>
        <w:rPr>
          <w:sz w:val="22"/>
        </w:rPr>
        <w:t xml:space="preserve"> </w:t>
      </w:r>
      <w:r>
        <w:rPr>
          <w:sz w:val="22"/>
        </w:rPr>
        <w:t xml:space="preserve">to the session time zone. Observe that </w:t>
      </w:r>
      <w:r>
        <w:rPr>
          <w:rFonts w:ascii="Courier New" w:hAnsi="Courier New"/>
          <w:sz w:val="22"/>
        </w:rPr>
        <w:t>SYSDATE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 not sensitive to the session time zone.</w:t>
      </w:r>
    </w:p>
    <w:p/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Human</w:t>
      </w:r>
      <w:r>
        <w:rPr>
          <w:sz w:val="22"/>
        </w:rPr>
        <w:t xml:space="preserve"> </w:t>
      </w:r>
      <w:r>
        <w:rPr>
          <w:sz w:val="22"/>
        </w:rPr>
        <w:t>Resources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January, so the department has requested you to do the following:</w:t>
      </w:r>
    </w:p>
    <w:p>
      <w:r>
        <w:rPr/>
      </w:r>
      <w:r>
        <w:rPr/>
      </w:r>
      <w:r>
        <w:rPr/>
        <w:t xml:space="preserve">Write a query to display the last names, month of the date of hire, and hire date of </w:t>
      </w:r>
      <w:r>
        <w:rPr/>
        <w:t>those</w:t>
      </w:r>
      <w:r>
        <w:rPr/>
        <w:t xml:space="preserve"> employees</w:t>
      </w:r>
      <w:r>
        <w:rPr/>
        <w:t xml:space="preserve"> </w:t>
      </w:r>
      <w:r>
        <w:rPr/>
        <w:t>who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hired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month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January,</w:t>
      </w:r>
      <w:r>
        <w:rPr/>
        <w:t xml:space="preserve"> </w:t>
      </w:r>
      <w:r>
        <w:rPr/>
        <w:t>irrespective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year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hire.</w:t>
      </w:r>
    </w:p>
    <w:p/>
    <w:p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exercises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discussed</w:t>
      </w:r>
      <w:r>
        <w:rPr/>
        <w:t xml:space="preserve"> advanced subqueries.</w:t>
      </w:r>
    </w:p>
    <w:p>
      <w:r>
        <w:rPr/>
      </w:r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CEO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top</w:t>
      </w:r>
      <w:r>
        <w:rPr>
          <w:sz w:val="22"/>
        </w:rPr>
        <w:t xml:space="preserve"> </w:t>
      </w:r>
      <w:r>
        <w:rPr>
          <w:sz w:val="22"/>
        </w:rPr>
        <w:t>three</w:t>
      </w:r>
      <w:r>
        <w:rPr>
          <w:sz w:val="22"/>
        </w:rPr>
        <w:t xml:space="preserve"> </w:t>
      </w:r>
      <w:r>
        <w:rPr>
          <w:sz w:val="22"/>
        </w:rPr>
        <w:t>earners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company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profit</w:t>
      </w:r>
      <w:r>
        <w:rPr>
          <w:sz w:val="22"/>
        </w:rPr>
        <w:t xml:space="preserve"> </w:t>
      </w:r>
      <w:r>
        <w:rPr>
          <w:sz w:val="22"/>
        </w:rPr>
        <w:t>sharing.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responsible to provide the CEO with a list. Write a query to display the top three earners </w:t>
      </w:r>
      <w:r>
        <w:rPr>
          <w:sz w:val="22"/>
        </w:rPr>
        <w:t>in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 Display their last names and salaries.</w:t>
      </w:r>
    </w:p>
    <w:p/>
    <w:p>
      <w:r>
        <w:rPr>
          <w:sz w:val="22"/>
        </w:rPr>
        <w:t>The benefits for the state of California have been changed based on a local ordinance. S</w:t>
      </w:r>
      <w:r>
        <w:rPr>
          <w:sz w:val="22"/>
        </w:rPr>
        <w:t>o</w:t>
      </w:r>
      <w:r>
        <w:rPr>
          <w:sz w:val="22"/>
        </w:rPr>
        <w:t xml:space="preserve"> the benefits representative has asked you to compile a list of the people who are affec</w:t>
      </w:r>
      <w:r>
        <w:rPr>
          <w:sz w:val="22"/>
        </w:rPr>
        <w:t>ted.</w:t>
      </w:r>
      <w:r>
        <w:rPr>
          <w:sz w:val="22"/>
        </w:rPr>
        <w:t xml:space="preserve"> 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employee </w:t>
      </w:r>
      <w:r>
        <w:rPr>
          <w:rFonts w:ascii="Courier New" w:hAnsi="Courier New"/>
          <w:sz w:val="22"/>
        </w:rPr>
        <w:t>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work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state of California.</w:t>
      </w:r>
    </w:p>
    <w:p>
      <w:r>
        <w:rPr>
          <w:b/>
          <w:sz w:val="22"/>
        </w:rPr>
        <w:t>Hint:</w:t>
      </w:r>
      <w:r>
        <w:rPr>
          <w:b/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scalar</w:t>
      </w:r>
      <w:r>
        <w:rPr>
          <w:sz w:val="22"/>
        </w:rPr>
        <w:t xml:space="preserve"> </w:t>
      </w:r>
      <w:r>
        <w:rPr>
          <w:sz w:val="22"/>
        </w:rPr>
        <w:t>subqueries.</w:t>
      </w:r>
    </w:p>
    <w:p>
      <w:r>
        <w:rPr/>
      </w:r>
    </w:p>
    <w:p/>
    <w:p>
      <w:r>
        <w:rPr/>
      </w:r>
      <w:r>
        <w:rPr>
          <w:sz w:val="22"/>
        </w:rPr>
        <w:t>Nita,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DBA,</w:t>
      </w:r>
      <w:r>
        <w:rPr>
          <w:sz w:val="22"/>
        </w:rPr>
        <w:t xml:space="preserve"> </w:t>
      </w:r>
      <w:r>
        <w:rPr>
          <w:sz w:val="22"/>
        </w:rPr>
        <w:t>wants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old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things</w:t>
      </w:r>
      <w:r>
        <w:rPr>
          <w:sz w:val="22"/>
        </w:rPr>
        <w:t xml:space="preserve"> </w:t>
      </w:r>
      <w:r>
        <w:rPr>
          <w:sz w:val="22"/>
        </w:rPr>
        <w:t>s</w:t>
      </w:r>
      <w:r>
        <w:rPr>
          <w:sz w:val="22"/>
        </w:rPr>
        <w:t>he</w:t>
      </w:r>
      <w:r>
        <w:rPr>
          <w:sz w:val="22"/>
        </w:rPr>
        <w:t xml:space="preserve"> thinks is unnecessary is the old employment records. She has asked you to do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following:</w:t>
      </w:r>
    </w:p>
    <w:p>
      <w:r>
        <w:rPr/>
        <w:t xml:space="preserve">Write a query to delete the oldest </w:t>
      </w:r>
      <w:r>
        <w:rPr>
          <w:rFonts w:ascii="Courier New" w:hAnsi="Courier New"/>
        </w:rPr>
        <w:t>JOB_HISTORY</w:t>
      </w:r>
      <w:r>
        <w:rPr>
          <w:rFonts w:ascii="Courier New" w:hAnsi="Courier New"/>
        </w:rPr>
        <w:t xml:space="preserve"> </w:t>
      </w:r>
      <w:r>
        <w:rPr/>
        <w:t xml:space="preserve">row of an employee by looking up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JOB_HISTORY</w:t>
      </w:r>
      <w:r>
        <w:rPr>
          <w:rFonts w:ascii="Courier New" w:hAnsi="Courier New"/>
        </w:rPr>
        <w:t xml:space="preserve"> </w:t>
      </w:r>
      <w:r>
        <w:rPr/>
        <w:t>table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MIN(START_DATE)</w:t>
      </w:r>
      <w:r>
        <w:rPr>
          <w:rFonts w:ascii="Courier New" w:hAnsi="Courier New"/>
        </w:rPr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employee.</w:t>
      </w:r>
      <w:r>
        <w:rPr/>
        <w:t xml:space="preserve"> </w:t>
      </w:r>
      <w:r>
        <w:rPr/>
        <w:t>Delete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records</w:t>
      </w:r>
      <w:r>
        <w:rPr/>
        <w:t xml:space="preserve"> </w:t>
      </w:r>
      <w:r>
        <w:rPr/>
        <w:t>of</w:t>
      </w:r>
      <w:r>
        <w:rPr/>
        <w:t xml:space="preserve"> </w:t>
      </w:r>
      <w:r>
        <w:rPr>
          <w:i/>
        </w:rPr>
        <w:t xml:space="preserve">only </w:t>
      </w:r>
      <w:r>
        <w:rPr/>
        <w:t>those employees who have changed at least two jobs.</w:t>
      </w:r>
    </w:p>
    <w:p>
      <w:r>
        <w:rPr/>
      </w:r>
      <w:r>
        <w:rPr>
          <w:b/>
        </w:rPr>
        <w:t>Hint:</w:t>
      </w:r>
      <w:r>
        <w:rPr>
          <w:b/>
        </w:rPr>
        <w:t xml:space="preserve"> </w:t>
      </w:r>
      <w:r>
        <w:rPr/>
        <w:t>Use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correlated</w:t>
      </w:r>
      <w:r>
        <w:rPr/>
        <w:t xml:space="preserve"> </w:t>
      </w:r>
      <w:r>
        <w:rPr>
          <w:rFonts w:ascii="Courier New" w:hAnsi="Courier New"/>
        </w:rPr>
        <w:t>DELETE</w:t>
      </w:r>
      <w:r>
        <w:rPr>
          <w:rFonts w:ascii="Courier New" w:hAnsi="Courier New"/>
        </w:rPr>
        <w:t xml:space="preserve"> </w:t>
      </w:r>
      <w:r>
        <w:rPr/>
        <w:t>command.</w:t>
      </w:r>
    </w:p>
    <w:p/>
    <w:p>
      <w:r>
        <w:rPr/>
      </w:r>
    </w:p>
    <w:p/>
    <w:p>
      <w:r>
        <w:rPr/>
      </w:r>
      <w:r>
        <w:rPr>
          <w:sz w:val="22"/>
        </w:rPr>
        <w:t xml:space="preserve">The vice president of Human Resources needs the complete employment records for </w:t>
      </w:r>
      <w:r>
        <w:rPr>
          <w:sz w:val="22"/>
        </w:rPr>
        <w:t>the</w:t>
      </w:r>
      <w:r>
        <w:rPr>
          <w:sz w:val="22"/>
        </w:rPr>
        <w:t xml:space="preserve"> annual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recognition</w:t>
      </w:r>
      <w:r>
        <w:rPr>
          <w:sz w:val="22"/>
        </w:rPr>
        <w:t xml:space="preserve"> </w:t>
      </w:r>
      <w:r>
        <w:rPr>
          <w:sz w:val="22"/>
        </w:rPr>
        <w:t>banquet</w:t>
      </w:r>
      <w:r>
        <w:rPr>
          <w:sz w:val="22"/>
        </w:rPr>
        <w:t xml:space="preserve"> </w:t>
      </w:r>
      <w:r>
        <w:rPr>
          <w:sz w:val="22"/>
        </w:rPr>
        <w:t>speech.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vice</w:t>
      </w:r>
      <w:r>
        <w:rPr>
          <w:sz w:val="22"/>
        </w:rPr>
        <w:t xml:space="preserve"> </w:t>
      </w:r>
      <w:r>
        <w:rPr>
          <w:sz w:val="22"/>
        </w:rPr>
        <w:t>president</w:t>
      </w:r>
      <w:r>
        <w:rPr>
          <w:sz w:val="22"/>
        </w:rPr>
        <w:t xml:space="preserve"> </w:t>
      </w:r>
      <w:r>
        <w:rPr>
          <w:sz w:val="22"/>
        </w:rPr>
        <w:t>makes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quick</w:t>
      </w:r>
      <w:r>
        <w:rPr>
          <w:sz w:val="22"/>
        </w:rPr>
        <w:t xml:space="preserve"> </w:t>
      </w:r>
      <w:r>
        <w:rPr>
          <w:sz w:val="22"/>
        </w:rPr>
        <w:t>phone</w:t>
      </w:r>
      <w:r>
        <w:rPr>
          <w:sz w:val="22"/>
        </w:rPr>
        <w:t xml:space="preserve"> </w:t>
      </w:r>
      <w:r>
        <w:rPr>
          <w:sz w:val="22"/>
        </w:rPr>
        <w:t>ca</w:t>
      </w:r>
      <w:r>
        <w:rPr>
          <w:sz w:val="22"/>
        </w:rPr>
        <w:t>ll</w:t>
      </w:r>
      <w:r>
        <w:rPr>
          <w:sz w:val="22"/>
        </w:rPr>
        <w:t xml:space="preserve"> to stop you from following the DBA’s orders.</w:t>
      </w:r>
    </w:p>
    <w:p/>
    <w:p>
      <w:r>
        <w:rPr/>
        <w:t>Roll</w:t>
      </w:r>
      <w:r>
        <w:rPr/>
        <w:t xml:space="preserve"> </w:t>
      </w:r>
      <w:r>
        <w:rPr/>
        <w:t>back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transaction.</w:t>
      </w:r>
    </w:p>
    <w:p>
      <w:r>
        <w:rPr/>
      </w:r>
    </w:p>
    <w:p/>
    <w:p>
      <w:r>
        <w:rPr>
          <w:sz w:val="22"/>
        </w:rPr>
        <w:t xml:space="preserve">The sluggish economy is forcing management to take cost-reduction actions. The </w:t>
      </w:r>
      <w:r>
        <w:rPr>
          <w:sz w:val="22"/>
        </w:rPr>
        <w:t>CEO</w:t>
      </w:r>
      <w:r>
        <w:rPr>
          <w:sz w:val="22"/>
        </w:rPr>
        <w:t xml:space="preserve"> wants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highest-paid</w:t>
      </w:r>
      <w:r>
        <w:rPr>
          <w:sz w:val="22"/>
        </w:rPr>
        <w:t xml:space="preserve"> </w:t>
      </w:r>
      <w:r>
        <w:rPr>
          <w:sz w:val="22"/>
        </w:rPr>
        <w:t>jobs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company.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responsible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provide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CEO with a list based on the following specifications:</w:t>
      </w:r>
    </w:p>
    <w:p>
      <w:r>
        <w:rPr/>
      </w:r>
      <w:r>
        <w:rPr/>
        <w:t>Write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display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 xml:space="preserve">job </w:t>
      </w:r>
      <w:r>
        <w:rPr>
          <w:rFonts w:ascii="Courier New" w:hAnsi="Courier New"/>
        </w:rPr>
        <w:t>ID</w:t>
      </w:r>
      <w:r>
        <w:rPr/>
        <w:t>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those</w:t>
      </w:r>
      <w:r>
        <w:rPr/>
        <w:t xml:space="preserve"> </w:t>
      </w:r>
      <w:r>
        <w:rPr/>
        <w:t>jobs</w:t>
      </w:r>
      <w:r>
        <w:rPr/>
        <w:t xml:space="preserve"> </w:t>
      </w:r>
      <w:r>
        <w:rPr/>
        <w:t>whose</w:t>
      </w:r>
      <w:r>
        <w:rPr/>
        <w:t xml:space="preserve"> </w:t>
      </w:r>
      <w:r>
        <w:rPr/>
        <w:t>maximum</w:t>
      </w:r>
      <w:r>
        <w:rPr/>
        <w:t xml:space="preserve"> </w:t>
      </w:r>
      <w:r>
        <w:rPr/>
        <w:t>salary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above</w:t>
      </w:r>
      <w:r>
        <w:rPr/>
        <w:t xml:space="preserve"> </w:t>
      </w:r>
      <w:r>
        <w:rPr/>
        <w:t>half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maximum</w:t>
      </w:r>
      <w:r>
        <w:rPr/>
        <w:t xml:space="preserve"> </w:t>
      </w:r>
      <w:r>
        <w:rPr/>
        <w:t>salary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entire</w:t>
      </w:r>
      <w:r>
        <w:rPr/>
        <w:t xml:space="preserve"> </w:t>
      </w:r>
      <w:r>
        <w:rPr/>
        <w:t>company.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</w:t>
      </w:r>
      <w:r>
        <w:rPr/>
        <w:t>clause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write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query.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the</w:t>
      </w:r>
      <w:r>
        <w:rPr/>
        <w:t xml:space="preserve"> query </w:t>
      </w:r>
      <w:r>
        <w:rPr>
          <w:rFonts w:ascii="Courier New" w:hAnsi="Courier New"/>
        </w:rPr>
        <w:t>MAX_SAL_CALC</w:t>
      </w:r>
      <w:r>
        <w:rPr/>
        <w:t>.</w:t>
      </w:r>
    </w:p>
    <w:p>
      <w:r>
        <w:rPr/>
      </w:r>
    </w:p>
    <w:p/>
    <w:p>
      <w:r>
        <w:rPr>
          <w:b w:val="0"/>
        </w:rPr>
      </w:r>
      <w:r>
        <w:rPr/>
        <w:t>Additional</w:t>
      </w:r>
      <w:r>
        <w:rPr/>
        <w:t xml:space="preserve"> </w:t>
      </w:r>
      <w:r>
        <w:rPr/>
        <w:t>Practices:</w:t>
      </w:r>
      <w:r>
        <w:rPr/>
        <w:t xml:space="preserve"> </w:t>
      </w:r>
      <w:r>
        <w:rPr/>
        <w:t>Case</w:t>
      </w:r>
      <w:r>
        <w:rPr/>
        <w:t xml:space="preserve"> </w:t>
      </w:r>
      <w:r>
        <w:rPr/>
        <w:t>Study</w:t>
      </w:r>
    </w:p>
    <w:p>
      <w:r>
        <w:rPr/>
      </w:r>
    </w:p>
    <w:p/>
    <w:p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case</w:t>
      </w:r>
      <w:r>
        <w:rPr/>
        <w:t xml:space="preserve"> </w:t>
      </w:r>
      <w:r>
        <w:rPr/>
        <w:t>study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i/>
        </w:rPr>
        <w:t>SQL</w:t>
      </w:r>
      <w:r>
        <w:rPr>
          <w:i/>
        </w:rPr>
        <w:t xml:space="preserve"> </w:t>
      </w:r>
      <w:r>
        <w:rPr>
          <w:i/>
        </w:rPr>
        <w:t>WORKSHOP</w:t>
      </w:r>
      <w:r>
        <w:rPr>
          <w:i/>
        </w:rPr>
        <w:t xml:space="preserve"> </w:t>
      </w:r>
      <w:r>
        <w:rPr>
          <w:i/>
        </w:rPr>
        <w:t>I</w:t>
      </w:r>
      <w:r>
        <w:rPr>
          <w:i/>
        </w:rPr>
        <w:t xml:space="preserve"> </w:t>
      </w:r>
      <w:r>
        <w:rPr/>
        <w:t>course,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built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tables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an</w:t>
      </w:r>
      <w:r>
        <w:rPr/>
        <w:t xml:space="preserve"> Online Book Store application. In addition, you inserted, updated, and deleted records in </w:t>
      </w:r>
      <w:r>
        <w:rPr/>
        <w:t>an</w:t>
      </w:r>
      <w:r>
        <w:rPr/>
        <w:t xml:space="preserve"> online book store database and generated a report.</w:t>
      </w:r>
    </w:p>
    <w:p>
      <w:r>
        <w:rPr/>
      </w:r>
      <w:r>
        <w:rPr/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diagram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columns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video</w:t>
      </w:r>
      <w:r>
        <w:rPr/>
        <w:t xml:space="preserve"> </w:t>
      </w:r>
      <w:r>
        <w:rPr/>
        <w:t>application:</w:t>
      </w:r>
    </w:p>
    <w:p>
      <w:r>
        <w:rPr/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First,</w:t>
      </w:r>
      <w:r>
        <w:rPr/>
        <w:t xml:space="preserve"> </w:t>
      </w:r>
      <w:r>
        <w:rPr/>
        <w:t>run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Online_Book_Store_Drop_Tables.sql</w:t>
      </w:r>
      <w:r>
        <w:rPr>
          <w:rFonts w:ascii="Courier New" w:hAnsi="Courier New"/>
        </w:rPr>
        <w:t xml:space="preserve"> </w:t>
      </w:r>
      <w:r>
        <w:rPr/>
        <w:t>script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labs</w:t>
      </w:r>
      <w:r>
        <w:rPr/>
        <w:t xml:space="preserve"> </w:t>
      </w:r>
      <w:r>
        <w:rPr/>
        <w:t>folder</w:t>
      </w:r>
      <w:r>
        <w:rPr/>
        <w:t xml:space="preserve"> </w:t>
      </w:r>
      <w:r>
        <w:rPr/>
        <w:t>to</w:t>
      </w:r>
      <w:r>
        <w:rPr/>
        <w:t xml:space="preserve"> drop tables if they already exist. Then run the </w:t>
      </w:r>
      <w:r>
        <w:rPr>
          <w:rFonts w:ascii="Courier New" w:hAnsi="Courier New"/>
        </w:rPr>
        <w:t>Online_Book_Store_Populate.sql</w:t>
      </w:r>
      <w:r>
        <w:rPr>
          <w:rFonts w:ascii="Courier New" w:hAnsi="Courier New"/>
        </w:rPr>
        <w:t xml:space="preserve"> </w:t>
      </w:r>
      <w:r>
        <w:rPr/>
        <w:t>script in the labs folder to create and populate the tables.</w:t>
      </w:r>
    </w:p>
    <w:p/>
    <w:p>
      <w:r>
        <w:rPr/>
      </w:r>
      <w:r>
        <w:rPr/>
      </w:r>
      <w:r>
        <w:rPr/>
      </w:r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properly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>les</w:t>
      </w:r>
      <w:r>
        <w:rPr>
          <w:sz w:val="22"/>
        </w:rPr>
        <w:t xml:space="preserve"> and their column definitions.</w:t>
      </w:r>
    </w:p>
    <w:p/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existence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ORDER_ID_SEQ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sequence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dictionary.</w:t>
      </w:r>
    </w:p>
    <w:p>
      <w:r>
        <w:rPr/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want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some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their purchase</w:t>
      </w:r>
      <w:r>
        <w:rPr>
          <w:sz w:val="22"/>
        </w:rPr>
        <w:t xml:space="preserve"> </w:t>
      </w:r>
      <w:r>
        <w:rPr>
          <w:sz w:val="22"/>
        </w:rPr>
        <w:t>history.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user called Carmen and grant her the privilege to select from the </w:t>
      </w:r>
      <w:r>
        <w:rPr>
          <w:rFonts w:ascii="Courier New" w:hAnsi="Courier New"/>
          <w:sz w:val="22"/>
        </w:rPr>
        <w:t>PURCHASE_HISTORY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edition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(varchar2</w:t>
      </w:r>
      <w:r>
        <w:rPr>
          <w:sz w:val="22"/>
        </w:rPr>
        <w:t xml:space="preserve"> </w:t>
      </w:r>
      <w:r>
        <w:rPr>
          <w:sz w:val="22"/>
        </w:rPr>
        <w:t>(6))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book</w:t>
      </w:r>
      <w:r>
        <w:rPr>
          <w:sz w:val="22"/>
        </w:rPr>
        <w:t xml:space="preserve"> </w:t>
      </w:r>
      <w:r>
        <w:rPr>
          <w:sz w:val="22"/>
        </w:rPr>
        <w:t>edit</w:t>
      </w:r>
      <w:r>
        <w:rPr>
          <w:sz w:val="22"/>
        </w:rPr>
        <w:t>ion</w:t>
      </w:r>
      <w:r>
        <w:rPr>
          <w:sz w:val="22"/>
        </w:rPr>
        <w:t xml:space="preserve"> </w:t>
      </w:r>
      <w:r>
        <w:rPr>
          <w:sz w:val="22"/>
        </w:rPr>
        <w:t>information.</w:t>
      </w:r>
    </w:p>
    <w:p>
      <w:r>
        <w:rPr>
          <w:sz w:val="22"/>
        </w:rPr>
        <w:t xml:space="preserve">Add a </w:t>
      </w:r>
      <w:r>
        <w:rPr>
          <w:rFonts w:ascii="Courier New" w:hAnsi="Courier New"/>
          <w:sz w:val="22"/>
        </w:rPr>
        <w:t>CREDIT_CARD_TYPE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to store </w:t>
      </w:r>
      <w:r>
        <w:rPr>
          <w:rFonts w:ascii="Courier New" w:hAnsi="Courier New"/>
          <w:sz w:val="22"/>
        </w:rPr>
        <w:t>CREDIT_CARD_TYPE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CREDIT_CARD_DESCRIPTION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foreign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CREDIT_CARD_TYPE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column in the </w:t>
      </w:r>
      <w:r>
        <w:rPr>
          <w:rFonts w:ascii="Courier New" w:hAnsi="Courier New"/>
          <w:sz w:val="22"/>
        </w:rPr>
        <w:t>CREDIT_CARD_DETAILS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dictionary.</w:t>
      </w:r>
    </w:p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SHOPPING_HISTORY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purchase</w:t>
      </w:r>
      <w:r>
        <w:rPr>
          <w:sz w:val="22"/>
        </w:rPr>
        <w:t xml:space="preserve"> </w:t>
      </w:r>
      <w:r>
        <w:rPr>
          <w:sz w:val="22"/>
        </w:rPr>
        <w:t>history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customers.</w:t>
      </w:r>
    </w:p>
    <w:p>
      <w:r>
        <w:rPr>
          <w:b/>
        </w:rPr>
        <w:t>Hint:</w:t>
      </w:r>
      <w:r>
        <w:rPr>
          <w:b/>
        </w:rPr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copy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PURCHASE_HISTORY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/>
      </w:r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customer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10</w:t>
      </w:r>
      <w:r>
        <w:rPr>
          <w:sz w:val="22"/>
        </w:rPr>
        <w:t xml:space="preserve"> </w:t>
      </w:r>
      <w:r>
        <w:rPr>
          <w:sz w:val="22"/>
        </w:rPr>
        <w:t>customers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placed</w:t>
      </w:r>
      <w:r>
        <w:rPr>
          <w:sz w:val="22"/>
        </w:rPr>
        <w:t xml:space="preserve"> </w:t>
      </w:r>
      <w:r>
        <w:rPr>
          <w:sz w:val="22"/>
        </w:rPr>
        <w:t>orders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</w:t>
      </w:r>
      <w:r>
        <w:rPr>
          <w:sz w:val="22"/>
        </w:rPr>
        <w:t>t</w:t>
      </w:r>
      <w:r>
        <w:rPr>
          <w:sz w:val="22"/>
        </w:rPr>
        <w:t xml:space="preserve"> month. Order the records based on the customer ID.</w:t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customers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placed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order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once.</w:t>
      </w:r>
    </w:p>
    <w:p>
      <w:r>
        <w:rPr/>
      </w:r>
    </w:p>
    <w:p/>
    <w:p>
      <w:r>
        <w:rPr>
          <w:b w:val="0"/>
        </w:rPr>
      </w:r>
      <w:r>
        <w:rPr/>
        <w:t>Additional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Solution:</w:t>
      </w:r>
      <w:r>
        <w:rPr/>
        <w:t xml:space="preserve"> </w:t>
      </w:r>
      <w:r>
        <w:rPr/>
        <w:t>Case</w:t>
      </w:r>
      <w:r>
        <w:rPr/>
        <w:t xml:space="preserve"> </w:t>
      </w:r>
      <w:r>
        <w:rPr/>
        <w:t>Study</w:t>
      </w:r>
    </w:p>
    <w:p>
      <w:r>
        <w:rPr/>
      </w:r>
    </w:p>
    <w:p/>
    <w:p>
      <w:r>
        <w:rPr/>
        <w:t>Solution</w:t>
      </w:r>
    </w:p>
    <w:p>
      <w:r>
        <w:rPr/>
        <w:t>First,</w:t>
      </w:r>
      <w:r>
        <w:rPr/>
        <w:t xml:space="preserve"> </w:t>
      </w:r>
      <w:r>
        <w:rPr/>
        <w:t>run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Online_Book_Store_Drop_Tables.sql</w:t>
      </w:r>
      <w:r>
        <w:rPr>
          <w:rFonts w:ascii="Courier New" w:hAnsi="Courier New"/>
        </w:rPr>
        <w:t xml:space="preserve"> </w:t>
      </w:r>
      <w:r>
        <w:rPr/>
        <w:t>script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labs</w:t>
      </w:r>
      <w:r>
        <w:rPr/>
        <w:t xml:space="preserve"> </w:t>
      </w:r>
      <w:r>
        <w:rPr/>
        <w:t>folder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drop</w:t>
      </w:r>
      <w:r>
        <w:rPr/>
        <w:t xml:space="preserve"> </w:t>
      </w:r>
      <w:r>
        <w:rPr/>
        <w:t>tabl</w:t>
      </w:r>
      <w:r>
        <w:rPr/>
        <w:t>es</w:t>
      </w:r>
      <w:r>
        <w:rPr/>
        <w:t xml:space="preserve"> if they already exist. Then run the </w:t>
      </w:r>
      <w:r>
        <w:rPr>
          <w:rFonts w:ascii="Courier New" w:hAnsi="Courier New"/>
        </w:rPr>
        <w:t xml:space="preserve">Online_Book_Store_Populate.sql </w:t>
      </w:r>
      <w:r>
        <w:rPr/>
        <w:t>script in the l</w:t>
      </w:r>
      <w:r>
        <w:rPr/>
        <w:t>abs</w:t>
      </w:r>
      <w:r>
        <w:rPr/>
        <w:t xml:space="preserve"> folder to create and populate the tables.</w:t>
      </w:r>
    </w:p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properly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and their column definitions.</w:t>
      </w:r>
    </w:p>
    <w:p/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existence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ORDER_ID_SEQ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sequences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dictionary.</w:t>
      </w:r>
    </w:p>
    <w:p>
      <w:r>
        <w:rPr/>
      </w:r>
    </w:p>
    <w:p/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want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some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their</w:t>
      </w:r>
      <w:r>
        <w:rPr>
          <w:sz w:val="22"/>
        </w:rPr>
        <w:t xml:space="preserve"> </w:t>
      </w:r>
      <w:r>
        <w:rPr>
          <w:sz w:val="22"/>
        </w:rPr>
        <w:t>purchase</w:t>
      </w:r>
      <w:r>
        <w:rPr>
          <w:sz w:val="22"/>
        </w:rPr>
        <w:t xml:space="preserve"> </w:t>
      </w:r>
      <w:r>
        <w:rPr>
          <w:sz w:val="22"/>
        </w:rPr>
        <w:t>history.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user called Carmen and grant her the privilege to select from the </w:t>
      </w:r>
      <w:r>
        <w:rPr>
          <w:rFonts w:ascii="Courier New" w:hAnsi="Courier New"/>
          <w:sz w:val="22"/>
        </w:rPr>
        <w:t>PURCHASE_HISTORY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edition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(varchar2</w:t>
      </w:r>
      <w:r>
        <w:rPr>
          <w:sz w:val="22"/>
        </w:rPr>
        <w:t xml:space="preserve"> </w:t>
      </w:r>
      <w:r>
        <w:rPr>
          <w:sz w:val="22"/>
        </w:rPr>
        <w:t>(6))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BOOKS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book</w:t>
      </w:r>
      <w:r>
        <w:rPr>
          <w:sz w:val="22"/>
        </w:rPr>
        <w:t xml:space="preserve"> </w:t>
      </w:r>
      <w:r>
        <w:rPr>
          <w:sz w:val="22"/>
        </w:rPr>
        <w:t>editi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information.</w:t>
      </w:r>
    </w:p>
    <w:p>
      <w:r>
        <w:rPr/>
      </w:r>
    </w:p>
    <w:p/>
    <w:p>
      <w:r>
        <w:rPr>
          <w:sz w:val="22"/>
        </w:rPr>
        <w:t xml:space="preserve">Add a </w:t>
      </w:r>
      <w:r>
        <w:rPr>
          <w:rFonts w:ascii="Courier New" w:hAnsi="Courier New"/>
          <w:sz w:val="22"/>
        </w:rPr>
        <w:t>CREDIT_CARD_TYPE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to store </w:t>
      </w:r>
      <w:r>
        <w:rPr>
          <w:rFonts w:ascii="Courier New" w:hAnsi="Courier New"/>
          <w:sz w:val="22"/>
        </w:rPr>
        <w:t>CREDIT_CARD_TYPE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CREDIT_CARD_DESCRIPTION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foreign</w:t>
      </w:r>
      <w:r>
        <w:rPr>
          <w:sz w:val="22"/>
        </w:rPr>
        <w:t xml:space="preserve"> </w:t>
      </w:r>
      <w:r>
        <w:rPr>
          <w:sz w:val="22"/>
        </w:rPr>
        <w:t>key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CREDIT_CARD_TYPE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column in the </w:t>
      </w:r>
      <w:r>
        <w:rPr>
          <w:rFonts w:ascii="Courier New" w:hAnsi="Courier New"/>
          <w:sz w:val="22"/>
        </w:rPr>
        <w:t>CREDIT_CARD_DETAILS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dictionary.</w:t>
      </w:r>
    </w:p>
    <w:p>
      <w:r>
        <w:rPr/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SHOPPING_HISTORY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store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purchase</w:t>
      </w:r>
      <w:r>
        <w:rPr>
          <w:sz w:val="22"/>
        </w:rPr>
        <w:t xml:space="preserve"> </w:t>
      </w:r>
      <w:r>
        <w:rPr>
          <w:sz w:val="22"/>
        </w:rPr>
        <w:t>history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customers.</w:t>
      </w:r>
    </w:p>
    <w:p>
      <w:r>
        <w:rPr>
          <w:b/>
        </w:rPr>
        <w:t>Hint:</w:t>
      </w:r>
      <w:r>
        <w:rPr>
          <w:b/>
        </w:rPr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copy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PURCHASE_HISTORY</w:t>
      </w:r>
      <w:r>
        <w:rPr>
          <w:rFonts w:ascii="Courier New" w:hAnsi="Courier New"/>
        </w:rPr>
        <w:t xml:space="preserve"> </w:t>
      </w:r>
      <w:r>
        <w:rPr/>
        <w:t>table.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customer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10</w:t>
      </w:r>
      <w:r>
        <w:rPr>
          <w:sz w:val="22"/>
        </w:rPr>
        <w:t xml:space="preserve"> </w:t>
      </w:r>
      <w:r>
        <w:rPr>
          <w:sz w:val="22"/>
        </w:rPr>
        <w:t>customers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placed</w:t>
      </w:r>
      <w:r>
        <w:rPr>
          <w:sz w:val="22"/>
        </w:rPr>
        <w:t xml:space="preserve"> </w:t>
      </w:r>
      <w:r>
        <w:rPr>
          <w:sz w:val="22"/>
        </w:rPr>
        <w:t>orders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</w:t>
      </w:r>
      <w:r>
        <w:rPr>
          <w:sz w:val="22"/>
        </w:rPr>
        <w:t>t</w:t>
      </w:r>
      <w:r>
        <w:rPr>
          <w:sz w:val="22"/>
        </w:rPr>
        <w:t xml:space="preserve"> month. Order the records based on the customer ID.</w:t>
      </w:r>
    </w:p>
    <w:p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customers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placed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order</w:t>
      </w:r>
      <w:r>
        <w:rPr>
          <w:sz w:val="22"/>
        </w:rPr>
        <w:t xml:space="preserve"> </w:t>
      </w:r>
      <w:r>
        <w:rPr>
          <w:sz w:val="22"/>
        </w:rPr>
        <w:t>more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once.</w:t>
      </w:r>
    </w:p>
    <w:p>
      <w:r>
        <w:rPr/>
      </w:r>
    </w:p>
    <w:p/>
    <w:p>
      <w:r>
        <w:rPr/>
      </w:r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