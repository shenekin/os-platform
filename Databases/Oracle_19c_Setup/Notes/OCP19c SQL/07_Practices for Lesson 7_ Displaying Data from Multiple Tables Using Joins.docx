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7: Displaying Data from Multiple Tables Using Joins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7: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Practice</w:t>
      </w:r>
      <w:r>
        <w:rPr/>
        <w:t xml:space="preserve"> </w:t>
      </w:r>
      <w:r>
        <w:rPr/>
        <w:t>Overview</w:t>
      </w:r>
    </w:p>
    <w:p>
      <w:r>
        <w:rPr/>
        <w:t>This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covers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topics:</w:t>
      </w:r>
    </w:p>
    <w:p>
      <w:r>
        <w:rPr>
          <w:sz w:val="22"/>
        </w:rPr>
        <w:t>Joining</w:t>
      </w:r>
      <w:r>
        <w:rPr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equijoin</w:t>
      </w:r>
    </w:p>
    <w:p>
      <w:r>
        <w:rPr>
          <w:sz w:val="22"/>
        </w:rPr>
        <w:t>Performing</w:t>
      </w:r>
      <w:r>
        <w:rPr>
          <w:sz w:val="22"/>
        </w:rPr>
        <w:t xml:space="preserve"> </w:t>
      </w:r>
      <w:r>
        <w:rPr>
          <w:sz w:val="22"/>
        </w:rPr>
        <w:t>outer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self-</w:t>
      </w:r>
      <w:r>
        <w:rPr>
          <w:sz w:val="22"/>
        </w:rPr>
        <w:t>joins</w:t>
      </w:r>
    </w:p>
    <w:p>
      <w:r>
        <w:rPr>
          <w:sz w:val="22"/>
        </w:rPr>
        <w:t>Adding</w:t>
      </w:r>
      <w:r>
        <w:rPr>
          <w:sz w:val="22"/>
        </w:rPr>
        <w:t xml:space="preserve"> </w:t>
      </w:r>
      <w:r>
        <w:rPr>
          <w:sz w:val="22"/>
        </w:rPr>
        <w:t>conditions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7-1:</w:t>
      </w:r>
      <w:r>
        <w:rPr/>
        <w:t xml:space="preserve"> </w:t>
      </w:r>
      <w:r>
        <w:rPr/>
        <w:t>Displaying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Multiple</w:t>
      </w:r>
      <w:r>
        <w:rPr/>
        <w:t xml:space="preserve"> </w:t>
      </w:r>
      <w:r>
        <w:rPr/>
        <w:t>Tables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Joins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extract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multiple</w:t>
      </w:r>
      <w:r>
        <w:rPr/>
        <w:t xml:space="preserve"> </w:t>
      </w:r>
      <w:r>
        <w:rPr/>
        <w:t>tables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ANSI</w:t>
      </w:r>
      <w:r>
        <w:rPr/>
        <w:t xml:space="preserve"> </w:t>
      </w:r>
      <w:r>
        <w:rPr/>
        <w:t>compliant</w:t>
      </w:r>
      <w:r>
        <w:rPr/>
        <w:t xml:space="preserve"> </w:t>
      </w:r>
      <w:r>
        <w:rPr/>
        <w:t>joins.</w:t>
      </w:r>
    </w:p>
    <w:p/>
    <w:p>
      <w:r>
        <w:rPr/>
        <w:t>Tasks</w:t>
      </w:r>
    </w:p>
    <w:p>
      <w:r>
        <w:rPr/>
      </w:r>
      <w:r>
        <w:rPr/>
      </w:r>
      <w:r>
        <w:rPr>
          <w:sz w:val="22"/>
        </w:rPr>
        <w:t>Write a query for the HR department to produce the addresses of all the departments. Us</w:t>
      </w:r>
      <w:r>
        <w:rPr>
          <w:sz w:val="22"/>
        </w:rPr>
        <w:t>e</w:t>
      </w:r>
      <w:r>
        <w:rPr>
          <w:sz w:val="22"/>
        </w:rPr>
        <w:t xml:space="preserve"> 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LOCATIONS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COUNTRIES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tables.</w:t>
      </w:r>
      <w:r>
        <w:rPr>
          <w:sz w:val="22"/>
        </w:rPr>
        <w:t xml:space="preserve"> </w:t>
      </w:r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location ID,</w:t>
      </w:r>
      <w:r>
        <w:rPr>
          <w:sz w:val="22"/>
        </w:rPr>
        <w:t xml:space="preserve"> </w:t>
      </w:r>
      <w:r>
        <w:rPr>
          <w:sz w:val="22"/>
        </w:rPr>
        <w:t>street</w:t>
      </w:r>
      <w:r>
        <w:rPr>
          <w:sz w:val="22"/>
        </w:rPr>
        <w:t xml:space="preserve"> </w:t>
      </w:r>
      <w:r>
        <w:rPr>
          <w:sz w:val="22"/>
        </w:rPr>
        <w:t>address,</w:t>
      </w:r>
      <w:r>
        <w:rPr>
          <w:sz w:val="22"/>
        </w:rPr>
        <w:t xml:space="preserve"> </w:t>
      </w:r>
      <w:r>
        <w:rPr>
          <w:sz w:val="22"/>
        </w:rPr>
        <w:t>city,</w:t>
      </w:r>
      <w:r>
        <w:rPr>
          <w:sz w:val="22"/>
        </w:rPr>
        <w:t xml:space="preserve"> </w:t>
      </w:r>
      <w:r>
        <w:rPr>
          <w:sz w:val="22"/>
        </w:rPr>
        <w:t>state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province, and country in the output. Use a </w:t>
      </w:r>
      <w:r>
        <w:rPr>
          <w:rFonts w:ascii="Courier New" w:hAnsi="Courier New"/>
          <w:sz w:val="22"/>
        </w:rPr>
        <w:t>NATURAL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JOIN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 produce the results.</w:t>
      </w:r>
    </w:p>
    <w:p>
      <w:r>
        <w:rPr/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needs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corresponding</w:t>
      </w:r>
      <w:r>
        <w:rPr>
          <w:sz w:val="22"/>
        </w:rPr>
        <w:t xml:space="preserve"> </w:t>
      </w:r>
      <w:r>
        <w:rPr>
          <w:sz w:val="22"/>
        </w:rPr>
        <w:t>departments.</w:t>
      </w:r>
      <w:r>
        <w:rPr>
          <w:sz w:val="22"/>
        </w:rPr>
        <w:t xml:space="preserve"> </w:t>
      </w:r>
      <w:r>
        <w:rPr>
          <w:sz w:val="22"/>
        </w:rPr>
        <w:t>Wri</w:t>
      </w:r>
      <w:r>
        <w:rPr>
          <w:sz w:val="22"/>
        </w:rPr>
        <w:t>te</w:t>
      </w:r>
      <w:r>
        <w:rPr>
          <w:sz w:val="22"/>
        </w:rPr>
        <w:t xml:space="preserve"> a query to display the last name, department number, and department name for </w:t>
      </w:r>
      <w:r>
        <w:rPr>
          <w:sz w:val="22"/>
        </w:rPr>
        <w:t>these</w:t>
      </w:r>
      <w:r>
        <w:rPr>
          <w:sz w:val="22"/>
        </w:rPr>
        <w:t xml:space="preserve"> </w:t>
      </w:r>
      <w:r>
        <w:rPr>
          <w:sz w:val="22"/>
        </w:rPr>
        <w:t>employees.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/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needs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Toronto.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j</w:t>
      </w:r>
      <w:r>
        <w:rPr>
          <w:sz w:val="22"/>
        </w:rPr>
        <w:t>ob,</w:t>
      </w:r>
      <w:r>
        <w:rPr>
          <w:sz w:val="22"/>
        </w:rPr>
        <w:t xml:space="preserve"> department number, and the department name for all employees who work in Toronto.</w:t>
      </w:r>
    </w:p>
    <w:p/>
    <w:p>
      <w:r>
        <w:rPr/>
      </w:r>
      <w:r>
        <w:rPr/>
      </w:r>
      <w:r>
        <w:rPr/>
      </w:r>
      <w:r>
        <w:rPr>
          <w:sz w:val="22"/>
        </w:rPr>
        <w:t xml:space="preserve">Create a report to display employees’ last names and employee numbers along with </w:t>
      </w:r>
      <w:r>
        <w:rPr>
          <w:sz w:val="22"/>
        </w:rPr>
        <w:t>their</w:t>
      </w:r>
      <w:r>
        <w:rPr>
          <w:sz w:val="22"/>
        </w:rPr>
        <w:t xml:space="preserve"> managers’ last names and manager numbers. Label the columns </w:t>
      </w:r>
      <w:r>
        <w:rPr>
          <w:rFonts w:ascii="Courier New" w:hAnsi="Courier New"/>
          <w:sz w:val="22"/>
        </w:rPr>
        <w:t>Employee</w:t>
      </w:r>
      <w:r>
        <w:rPr>
          <w:sz w:val="22"/>
        </w:rPr>
        <w:t xml:space="preserve">, </w:t>
      </w:r>
      <w:r>
        <w:rPr>
          <w:rFonts w:ascii="Courier New" w:hAnsi="Courier New"/>
          <w:sz w:val="22"/>
        </w:rPr>
        <w:t>Emp#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Manager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Mgr#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respectively.</w:t>
      </w:r>
      <w:r>
        <w:rPr>
          <w:sz w:val="22"/>
        </w:rPr>
        <w:t xml:space="preserve"> </w:t>
      </w:r>
      <w:r>
        <w:rPr>
          <w:sz w:val="22"/>
        </w:rPr>
        <w:t>Save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statement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lab_07_04.sql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query.</w:t>
      </w:r>
    </w:p>
    <w:p/>
    <w:p>
      <w:r>
        <w:rPr>
          <w:sz w:val="22"/>
        </w:rPr>
        <w:t>Modify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lab_07_04.sql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employees,</w:t>
      </w:r>
      <w:r>
        <w:rPr>
          <w:sz w:val="22"/>
        </w:rPr>
        <w:t xml:space="preserve"> </w:t>
      </w:r>
      <w:r>
        <w:rPr>
          <w:sz w:val="22"/>
        </w:rPr>
        <w:t>including</w:t>
      </w:r>
      <w:r>
        <w:rPr>
          <w:sz w:val="22"/>
        </w:rPr>
        <w:t xml:space="preserve"> </w:t>
      </w:r>
      <w:r>
        <w:rPr>
          <w:sz w:val="22"/>
        </w:rPr>
        <w:t>King,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no</w:t>
      </w:r>
      <w:r>
        <w:rPr>
          <w:sz w:val="22"/>
        </w:rPr>
        <w:t xml:space="preserve"> </w:t>
      </w:r>
      <w:r>
        <w:rPr>
          <w:sz w:val="22"/>
        </w:rPr>
        <w:t>manag</w:t>
      </w:r>
      <w:r>
        <w:rPr>
          <w:sz w:val="22"/>
        </w:rPr>
        <w:t>er.</w:t>
      </w:r>
      <w:r>
        <w:rPr>
          <w:sz w:val="22"/>
        </w:rPr>
        <w:t xml:space="preserve"> Order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results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number.</w:t>
      </w:r>
      <w:r>
        <w:rPr>
          <w:sz w:val="22"/>
        </w:rPr>
        <w:t xml:space="preserve"> </w:t>
      </w:r>
      <w:r>
        <w:rPr>
          <w:sz w:val="22"/>
        </w:rPr>
        <w:t>Save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statement</w:t>
      </w:r>
      <w:r>
        <w:rPr>
          <w:sz w:val="22"/>
        </w:rPr>
        <w:t xml:space="preserve"> </w:t>
      </w:r>
      <w:r>
        <w:rPr>
          <w:sz w:val="22"/>
        </w:rPr>
        <w:t xml:space="preserve">as </w:t>
      </w:r>
      <w:r>
        <w:rPr>
          <w:rFonts w:ascii="Courier New" w:hAnsi="Courier New"/>
          <w:sz w:val="22"/>
        </w:rPr>
        <w:t>lab_07_05.sql</w:t>
      </w:r>
      <w:r>
        <w:rPr>
          <w:sz w:val="22"/>
        </w:rPr>
        <w:t>.</w:t>
      </w:r>
      <w:r>
        <w:rPr>
          <w:sz w:val="22"/>
        </w:rPr>
        <w:t xml:space="preserve"> Run the query in </w:t>
      </w:r>
      <w:r>
        <w:rPr>
          <w:rFonts w:ascii="Courier New" w:hAnsi="Courier New"/>
          <w:sz w:val="22"/>
        </w:rPr>
        <w:t>lab_07_05.sql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Create a report for the HR department that displays employee last names, de</w:t>
      </w:r>
      <w:r>
        <w:rPr>
          <w:sz w:val="22"/>
        </w:rPr>
        <w:t>partment</w:t>
      </w:r>
      <w:r>
        <w:rPr>
          <w:sz w:val="22"/>
        </w:rPr>
        <w:t xml:space="preserve"> numbers, and all the employees who work in the same department as a given employ</w:t>
      </w:r>
      <w:r>
        <w:rPr>
          <w:sz w:val="22"/>
        </w:rPr>
        <w:t>ee.</w:t>
      </w:r>
      <w:r>
        <w:rPr>
          <w:sz w:val="22"/>
        </w:rPr>
        <w:t xml:space="preserve"> Give</w:t>
      </w:r>
      <w:r>
        <w:rPr>
          <w:sz w:val="22"/>
        </w:rPr>
        <w:t xml:space="preserve"> </w:t>
      </w:r>
      <w:r>
        <w:rPr>
          <w:sz w:val="22"/>
        </w:rPr>
        <w:t>each</w:t>
      </w:r>
      <w:r>
        <w:rPr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appropriate</w:t>
      </w:r>
      <w:r>
        <w:rPr>
          <w:sz w:val="22"/>
        </w:rPr>
        <w:t xml:space="preserve"> </w:t>
      </w:r>
      <w:r>
        <w:rPr>
          <w:sz w:val="22"/>
        </w:rPr>
        <w:t>label.</w:t>
      </w:r>
      <w:r>
        <w:rPr>
          <w:sz w:val="22"/>
        </w:rPr>
        <w:t xml:space="preserve"> </w:t>
      </w:r>
      <w:r>
        <w:rPr>
          <w:sz w:val="22"/>
        </w:rPr>
        <w:t>Save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 xml:space="preserve">named </w:t>
      </w:r>
      <w:r>
        <w:rPr>
          <w:rFonts w:ascii="Courier New" w:hAnsi="Courier New"/>
          <w:sz w:val="22"/>
        </w:rPr>
        <w:t>lab_07_06.sql</w:t>
      </w:r>
      <w:r>
        <w:rPr>
          <w:sz w:val="22"/>
        </w:rPr>
        <w:t>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>
          <w:sz w:val="22"/>
        </w:rPr>
        <w:t>…</w:t>
      </w:r>
    </w:p>
    <w:p>
      <w:r>
        <w:rPr/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needs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job</w:t>
      </w:r>
      <w:r>
        <w:rPr>
          <w:sz w:val="22"/>
        </w:rPr>
        <w:t xml:space="preserve"> </w:t>
      </w:r>
      <w:r>
        <w:rPr>
          <w:sz w:val="22"/>
        </w:rPr>
        <w:t>grades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salaries.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familiarize</w:t>
      </w:r>
      <w:r>
        <w:rPr>
          <w:sz w:val="22"/>
        </w:rPr>
        <w:t xml:space="preserve"> </w:t>
      </w:r>
      <w:r>
        <w:rPr>
          <w:sz w:val="22"/>
        </w:rPr>
        <w:t>yourself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the </w:t>
      </w:r>
      <w:r>
        <w:rPr>
          <w:rFonts w:ascii="Courier New" w:hAnsi="Courier New"/>
          <w:sz w:val="22"/>
        </w:rPr>
        <w:t>JOB_GRADES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table, first show the structure of the </w:t>
      </w:r>
      <w:r>
        <w:rPr>
          <w:rFonts w:ascii="Courier New" w:hAnsi="Courier New"/>
          <w:sz w:val="22"/>
        </w:rPr>
        <w:t>JOB_GRADES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table. Then create </w:t>
      </w:r>
      <w:r>
        <w:rPr>
          <w:sz w:val="22"/>
        </w:rPr>
        <w:t>a</w:t>
      </w:r>
      <w:r>
        <w:rPr>
          <w:sz w:val="22"/>
        </w:rPr>
        <w:t xml:space="preserve"> query that displays the name, job, department name, salary, and grade for all employees.</w:t>
      </w:r>
    </w:p>
    <w:p>
      <w:r>
        <w:rPr/>
      </w:r>
    </w:p>
    <w:p/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  <w:t>If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want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extra</w:t>
      </w:r>
      <w:r>
        <w:rPr/>
        <w:t xml:space="preserve"> </w:t>
      </w:r>
      <w:r>
        <w:rPr/>
        <w:t>challenge,</w:t>
      </w:r>
      <w:r>
        <w:rPr/>
        <w:t xml:space="preserve"> </w:t>
      </w:r>
      <w:r>
        <w:rPr/>
        <w:t>complete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exercises:</w:t>
      </w:r>
    </w:p>
    <w:p>
      <w:r>
        <w:rPr/>
      </w:r>
      <w:r>
        <w:rPr/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wants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were</w:t>
      </w:r>
      <w:r>
        <w:rPr>
          <w:sz w:val="22"/>
        </w:rPr>
        <w:t xml:space="preserve"> </w:t>
      </w:r>
      <w:r>
        <w:rPr>
          <w:sz w:val="22"/>
        </w:rPr>
        <w:t>hired</w:t>
      </w:r>
      <w:r>
        <w:rPr>
          <w:sz w:val="22"/>
        </w:rPr>
        <w:t xml:space="preserve"> </w:t>
      </w:r>
      <w:r>
        <w:rPr>
          <w:sz w:val="22"/>
        </w:rPr>
        <w:t>after</w:t>
      </w:r>
      <w:r>
        <w:rPr>
          <w:sz w:val="22"/>
        </w:rPr>
        <w:t xml:space="preserve"> Davies. Create a query to display the name and hire date of any employee hired afte</w:t>
      </w:r>
      <w:r>
        <w:rPr>
          <w:sz w:val="22"/>
        </w:rPr>
        <w:t>r</w:t>
      </w:r>
      <w:r>
        <w:rPr>
          <w:sz w:val="22"/>
        </w:rPr>
        <w:t xml:space="preserve"> employee Davies.</w:t>
      </w:r>
    </w:p>
    <w:p/>
    <w:p>
      <w:r>
        <w:rPr/>
      </w:r>
      <w:r>
        <w:rPr/>
      </w:r>
      <w:r>
        <w:rPr/>
      </w:r>
      <w:r>
        <w:rPr>
          <w:sz w:val="22"/>
        </w:rPr>
        <w:t>The HR department needs to find the names and hire dates of all employees who w</w:t>
      </w:r>
      <w:r>
        <w:rPr>
          <w:sz w:val="22"/>
        </w:rPr>
        <w:t>ere</w:t>
      </w:r>
      <w:r>
        <w:rPr>
          <w:sz w:val="22"/>
        </w:rPr>
        <w:t xml:space="preserve"> hired</w:t>
      </w:r>
      <w:r>
        <w:rPr>
          <w:sz w:val="22"/>
        </w:rPr>
        <w:t xml:space="preserve"> </w:t>
      </w:r>
      <w:r>
        <w:rPr>
          <w:sz w:val="22"/>
        </w:rPr>
        <w:t>before</w:t>
      </w:r>
      <w:r>
        <w:rPr>
          <w:sz w:val="22"/>
        </w:rPr>
        <w:t xml:space="preserve"> </w:t>
      </w:r>
      <w:r>
        <w:rPr>
          <w:sz w:val="22"/>
        </w:rPr>
        <w:t>their</w:t>
      </w:r>
      <w:r>
        <w:rPr>
          <w:sz w:val="22"/>
        </w:rPr>
        <w:t xml:space="preserve"> </w:t>
      </w:r>
      <w:r>
        <w:rPr>
          <w:sz w:val="22"/>
        </w:rPr>
        <w:t>managers,</w:t>
      </w:r>
      <w:r>
        <w:rPr>
          <w:sz w:val="22"/>
        </w:rPr>
        <w:t xml:space="preserve"> </w:t>
      </w:r>
      <w:r>
        <w:rPr>
          <w:sz w:val="22"/>
        </w:rPr>
        <w:t>along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their</w:t>
      </w:r>
      <w:r>
        <w:rPr>
          <w:sz w:val="22"/>
        </w:rPr>
        <w:t xml:space="preserve"> </w:t>
      </w:r>
      <w:r>
        <w:rPr>
          <w:sz w:val="22"/>
        </w:rPr>
        <w:t>managers’</w:t>
      </w:r>
      <w:r>
        <w:rPr>
          <w:sz w:val="22"/>
        </w:rPr>
        <w:t xml:space="preserve"> </w:t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hire</w:t>
      </w:r>
      <w:r>
        <w:rPr>
          <w:sz w:val="22"/>
        </w:rPr>
        <w:t xml:space="preserve"> </w:t>
      </w:r>
      <w:r>
        <w:rPr>
          <w:sz w:val="22"/>
        </w:rPr>
        <w:t>dates.</w:t>
      </w:r>
      <w:r>
        <w:rPr>
          <w:sz w:val="22"/>
        </w:rPr>
        <w:t xml:space="preserve"> </w:t>
      </w:r>
      <w:r>
        <w:rPr>
          <w:sz w:val="22"/>
        </w:rPr>
        <w:t>Save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script to a file named </w:t>
      </w:r>
      <w:r>
        <w:rPr>
          <w:rFonts w:ascii="Courier New" w:hAnsi="Courier New"/>
          <w:sz w:val="22"/>
        </w:rPr>
        <w:t>lab_07_09.sql</w:t>
      </w:r>
      <w:r>
        <w:rPr>
          <w:sz w:val="22"/>
        </w:rPr>
        <w:t>.</w:t>
      </w:r>
    </w:p>
    <w:p/>
    <w:p>
      <w:r>
        <w:rPr>
          <w:b w:val="0"/>
        </w:rPr>
      </w:r>
      <w:r>
        <w:rPr/>
        <w:t>Solution</w:t>
      </w:r>
      <w:r>
        <w:rPr/>
        <w:t xml:space="preserve"> </w:t>
      </w:r>
      <w:r>
        <w:rPr/>
        <w:t>7-1:</w:t>
      </w:r>
      <w:r>
        <w:rPr/>
        <w:t xml:space="preserve"> </w:t>
      </w:r>
      <w:r>
        <w:rPr/>
        <w:t>Displaying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Multiple</w:t>
      </w:r>
      <w:r>
        <w:rPr/>
        <w:t xml:space="preserve"> </w:t>
      </w:r>
      <w:r>
        <w:rPr/>
        <w:t>Tables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Joins</w:t>
      </w:r>
    </w:p>
    <w:p>
      <w:r>
        <w:rPr/>
      </w:r>
    </w:p>
    <w:p>
      <w:r>
        <w:rPr>
          <w:sz w:val="22"/>
        </w:rPr>
        <w:t>Write a query for the HR department to produce the addresses of all the departments. Us</w:t>
      </w:r>
      <w:r>
        <w:rPr>
          <w:sz w:val="22"/>
        </w:rPr>
        <w:t>e</w:t>
      </w:r>
      <w:r>
        <w:rPr>
          <w:sz w:val="22"/>
        </w:rPr>
        <w:t xml:space="preserve"> 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LOCATIONS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COUNTRIES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tables.</w:t>
      </w:r>
      <w:r>
        <w:rPr>
          <w:sz w:val="22"/>
        </w:rPr>
        <w:t xml:space="preserve"> </w:t>
      </w:r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location ID,</w:t>
      </w:r>
      <w:r>
        <w:rPr>
          <w:sz w:val="22"/>
        </w:rPr>
        <w:t xml:space="preserve"> </w:t>
      </w:r>
      <w:r>
        <w:rPr>
          <w:sz w:val="22"/>
        </w:rPr>
        <w:t>street</w:t>
      </w:r>
      <w:r>
        <w:rPr>
          <w:sz w:val="22"/>
        </w:rPr>
        <w:t xml:space="preserve"> </w:t>
      </w:r>
      <w:r>
        <w:rPr>
          <w:sz w:val="22"/>
        </w:rPr>
        <w:t>address,</w:t>
      </w:r>
      <w:r>
        <w:rPr>
          <w:sz w:val="22"/>
        </w:rPr>
        <w:t xml:space="preserve"> </w:t>
      </w:r>
      <w:r>
        <w:rPr>
          <w:sz w:val="22"/>
        </w:rPr>
        <w:t>city,</w:t>
      </w:r>
      <w:r>
        <w:rPr>
          <w:sz w:val="22"/>
        </w:rPr>
        <w:t xml:space="preserve"> </w:t>
      </w:r>
      <w:r>
        <w:rPr>
          <w:sz w:val="22"/>
        </w:rPr>
        <w:t>state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province, and country in the output. Use a </w:t>
      </w:r>
      <w:r>
        <w:rPr>
          <w:rFonts w:ascii="Courier New" w:hAnsi="Courier New"/>
          <w:sz w:val="22"/>
        </w:rPr>
        <w:t>NATURAL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JOIN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 produce the results.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needs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corresponding</w:t>
      </w:r>
      <w:r>
        <w:rPr>
          <w:sz w:val="22"/>
        </w:rPr>
        <w:t xml:space="preserve"> </w:t>
      </w:r>
      <w:r>
        <w:rPr>
          <w:sz w:val="22"/>
        </w:rPr>
        <w:t>departments.</w:t>
      </w:r>
      <w:r>
        <w:rPr>
          <w:sz w:val="22"/>
        </w:rPr>
        <w:t xml:space="preserve"> </w:t>
      </w:r>
      <w:r>
        <w:rPr>
          <w:sz w:val="22"/>
        </w:rPr>
        <w:t>Wr</w:t>
      </w:r>
      <w:r>
        <w:rPr>
          <w:sz w:val="22"/>
        </w:rPr>
        <w:t>ite</w:t>
      </w:r>
      <w:r>
        <w:rPr>
          <w:sz w:val="22"/>
        </w:rPr>
        <w:t xml:space="preserve"> a query to display the last name, department number, and department name for the</w:t>
      </w:r>
      <w:r>
        <w:rPr>
          <w:sz w:val="22"/>
        </w:rPr>
        <w:t>se</w:t>
      </w:r>
      <w:r>
        <w:rPr>
          <w:sz w:val="22"/>
        </w:rPr>
        <w:t xml:space="preserve"> </w:t>
      </w:r>
      <w:r>
        <w:rPr>
          <w:sz w:val="22"/>
        </w:rPr>
        <w:t>employees.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needs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Toronto.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j</w:t>
      </w:r>
      <w:r>
        <w:rPr>
          <w:sz w:val="22"/>
        </w:rPr>
        <w:t>ob,</w:t>
      </w:r>
      <w:r>
        <w:rPr>
          <w:sz w:val="22"/>
        </w:rPr>
        <w:t xml:space="preserve"> department number, and department name for all employees who work in Toronto.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sz w:val="22"/>
        </w:rPr>
        <w:t>Create a report to display employees’ last names and employee numbers along with th</w:t>
      </w:r>
      <w:r>
        <w:rPr>
          <w:sz w:val="22"/>
        </w:rPr>
        <w:t>eir</w:t>
      </w:r>
      <w:r>
        <w:rPr>
          <w:sz w:val="22"/>
        </w:rPr>
        <w:t xml:space="preserve"> managers’ last names and manager numbers. Label the columns </w:t>
      </w:r>
      <w:r>
        <w:rPr>
          <w:rFonts w:ascii="Courier New" w:hAnsi="Courier New"/>
          <w:sz w:val="22"/>
        </w:rPr>
        <w:t>Employee</w:t>
      </w:r>
      <w:r>
        <w:rPr>
          <w:sz w:val="22"/>
        </w:rPr>
        <w:t xml:space="preserve">, </w:t>
      </w:r>
      <w:r>
        <w:rPr>
          <w:rFonts w:ascii="Courier New" w:hAnsi="Courier New"/>
          <w:sz w:val="22"/>
        </w:rPr>
        <w:t>Emp#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Manager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Mgr#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respectively.</w:t>
      </w:r>
      <w:r>
        <w:rPr>
          <w:sz w:val="22"/>
        </w:rPr>
        <w:t xml:space="preserve"> </w:t>
      </w:r>
      <w:r>
        <w:rPr>
          <w:sz w:val="22"/>
        </w:rPr>
        <w:t>Save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statement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lab_07_04.sql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query.</w:t>
      </w:r>
    </w:p>
    <w:p>
      <w:r>
        <w:rPr/>
      </w:r>
    </w:p>
    <w:p>
      <w:r>
        <w:rPr>
          <w:sz w:val="22"/>
        </w:rPr>
        <w:t>Modify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lab_07_04.sql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employees,</w:t>
      </w:r>
      <w:r>
        <w:rPr>
          <w:sz w:val="22"/>
        </w:rPr>
        <w:t xml:space="preserve"> </w:t>
      </w:r>
      <w:r>
        <w:rPr>
          <w:sz w:val="22"/>
        </w:rPr>
        <w:t>including</w:t>
      </w:r>
      <w:r>
        <w:rPr>
          <w:sz w:val="22"/>
        </w:rPr>
        <w:t xml:space="preserve"> </w:t>
      </w:r>
      <w:r>
        <w:rPr>
          <w:sz w:val="22"/>
        </w:rPr>
        <w:t>King,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no</w:t>
      </w:r>
      <w:r>
        <w:rPr>
          <w:sz w:val="22"/>
        </w:rPr>
        <w:t xml:space="preserve"> </w:t>
      </w:r>
      <w:r>
        <w:rPr>
          <w:sz w:val="22"/>
        </w:rPr>
        <w:t>manag</w:t>
      </w:r>
      <w:r>
        <w:rPr>
          <w:sz w:val="22"/>
        </w:rPr>
        <w:t>er.</w:t>
      </w:r>
      <w:r>
        <w:rPr>
          <w:sz w:val="22"/>
        </w:rPr>
        <w:t xml:space="preserve"> Order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results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number.</w:t>
      </w:r>
      <w:r>
        <w:rPr>
          <w:sz w:val="22"/>
        </w:rPr>
        <w:t xml:space="preserve"> </w:t>
      </w:r>
      <w:r>
        <w:rPr>
          <w:sz w:val="22"/>
        </w:rPr>
        <w:t>Save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statement</w:t>
      </w:r>
      <w:r>
        <w:rPr>
          <w:sz w:val="22"/>
        </w:rPr>
        <w:t xml:space="preserve"> </w:t>
      </w:r>
      <w:r>
        <w:rPr>
          <w:sz w:val="22"/>
        </w:rPr>
        <w:t xml:space="preserve">as </w:t>
      </w:r>
      <w:r>
        <w:rPr>
          <w:rFonts w:ascii="Courier New" w:hAnsi="Courier New"/>
          <w:sz w:val="22"/>
        </w:rPr>
        <w:t>lab_07_05.sql</w:t>
      </w:r>
      <w:r>
        <w:rPr>
          <w:sz w:val="22"/>
        </w:rPr>
        <w:t>.</w:t>
      </w:r>
      <w:r>
        <w:rPr>
          <w:sz w:val="22"/>
        </w:rPr>
        <w:t xml:space="preserve"> Run the query in </w:t>
      </w:r>
      <w:r>
        <w:rPr>
          <w:rFonts w:ascii="Courier New" w:hAnsi="Courier New"/>
          <w:sz w:val="22"/>
        </w:rPr>
        <w:t>lab_07_05.sql</w:t>
      </w:r>
      <w:r>
        <w:rPr>
          <w:sz w:val="22"/>
        </w:rPr>
        <w:t>.</w:t>
      </w:r>
    </w:p>
    <w:p>
      <w:r>
        <w:rPr/>
      </w:r>
    </w:p>
    <w:p/>
    <w:p>
      <w:r>
        <w:rPr/>
      </w:r>
      <w:r>
        <w:rPr>
          <w:sz w:val="22"/>
        </w:rPr>
        <w:t>Create a report for the HR department that displays employee last names, de</w:t>
      </w:r>
      <w:r>
        <w:rPr>
          <w:sz w:val="22"/>
        </w:rPr>
        <w:t>partment</w:t>
      </w:r>
      <w:r>
        <w:rPr>
          <w:sz w:val="22"/>
        </w:rPr>
        <w:t xml:space="preserve"> numbers,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work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same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given</w:t>
      </w:r>
      <w:r>
        <w:rPr>
          <w:sz w:val="22"/>
        </w:rPr>
        <w:t xml:space="preserve"> </w:t>
      </w:r>
      <w:r>
        <w:rPr>
          <w:sz w:val="22"/>
        </w:rPr>
        <w:t>employee.</w:t>
      </w:r>
      <w:r>
        <w:rPr>
          <w:sz w:val="22"/>
        </w:rPr>
        <w:t xml:space="preserve"> </w:t>
      </w:r>
      <w:r>
        <w:rPr>
          <w:sz w:val="22"/>
        </w:rPr>
        <w:t>Give</w:t>
      </w:r>
      <w:r>
        <w:rPr>
          <w:sz w:val="22"/>
        </w:rPr>
        <w:t xml:space="preserve"> each column an appropriate label. Save the script to a file named </w:t>
      </w:r>
      <w:r>
        <w:rPr>
          <w:rFonts w:ascii="Courier New" w:hAnsi="Courier New"/>
          <w:sz w:val="22"/>
        </w:rPr>
        <w:t>lab_07_06.sql</w:t>
      </w:r>
      <w:r>
        <w:rPr>
          <w:sz w:val="22"/>
        </w:rPr>
        <w:t xml:space="preserve">. </w:t>
      </w:r>
      <w:r>
        <w:rPr>
          <w:sz w:val="22"/>
        </w:rPr>
        <w:t>Run</w:t>
      </w:r>
      <w:r>
        <w:rPr>
          <w:sz w:val="22"/>
        </w:rPr>
        <w:t xml:space="preserve"> the query.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needs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job</w:t>
      </w:r>
      <w:r>
        <w:rPr>
          <w:sz w:val="22"/>
        </w:rPr>
        <w:t xml:space="preserve"> </w:t>
      </w:r>
      <w:r>
        <w:rPr>
          <w:sz w:val="22"/>
        </w:rPr>
        <w:t>grades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salaries.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familiarize</w:t>
      </w:r>
      <w:r>
        <w:rPr>
          <w:sz w:val="22"/>
        </w:rPr>
        <w:t xml:space="preserve"> </w:t>
      </w:r>
      <w:r>
        <w:rPr>
          <w:sz w:val="22"/>
        </w:rPr>
        <w:t>yourself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the </w:t>
      </w:r>
      <w:r>
        <w:rPr>
          <w:rFonts w:ascii="Courier New" w:hAnsi="Courier New"/>
          <w:sz w:val="22"/>
        </w:rPr>
        <w:t>JOB_GRADES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table, first show the structure of the </w:t>
      </w:r>
      <w:r>
        <w:rPr>
          <w:rFonts w:ascii="Courier New" w:hAnsi="Courier New"/>
          <w:sz w:val="22"/>
        </w:rPr>
        <w:t>JOB_GRADES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table. Then create </w:t>
      </w:r>
      <w:r>
        <w:rPr>
          <w:sz w:val="22"/>
        </w:rPr>
        <w:t>a</w:t>
      </w:r>
      <w:r>
        <w:rPr>
          <w:sz w:val="22"/>
        </w:rPr>
        <w:t xml:space="preserve"> query that displays the name, job, department name, salary, and grade for all employees.</w:t>
      </w:r>
    </w:p>
    <w:p>
      <w:r>
        <w:rPr/>
      </w:r>
    </w:p>
    <w:p>
      <w:r>
        <w:rPr/>
        <w:t>If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want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extra</w:t>
      </w:r>
      <w:r>
        <w:rPr/>
        <w:t xml:space="preserve"> </w:t>
      </w:r>
      <w:r>
        <w:rPr/>
        <w:t>challenge,</w:t>
      </w:r>
      <w:r>
        <w:rPr/>
        <w:t xml:space="preserve"> </w:t>
      </w:r>
      <w:r>
        <w:rPr/>
        <w:t>complete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exercises:</w:t>
      </w:r>
    </w:p>
    <w:p>
      <w:r>
        <w:rPr/>
      </w:r>
      <w:r>
        <w:rPr/>
      </w:r>
      <w:r>
        <w:rPr/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wants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were</w:t>
      </w:r>
      <w:r>
        <w:rPr>
          <w:sz w:val="22"/>
        </w:rPr>
        <w:t xml:space="preserve"> </w:t>
      </w:r>
      <w:r>
        <w:rPr>
          <w:sz w:val="22"/>
        </w:rPr>
        <w:t>hired</w:t>
      </w:r>
      <w:r>
        <w:rPr>
          <w:sz w:val="22"/>
        </w:rPr>
        <w:t xml:space="preserve"> </w:t>
      </w:r>
      <w:r>
        <w:rPr>
          <w:sz w:val="22"/>
        </w:rPr>
        <w:t>after</w:t>
      </w:r>
      <w:r>
        <w:rPr>
          <w:sz w:val="22"/>
        </w:rPr>
        <w:t xml:space="preserve"> Davies. Create a query to display the name and hire date of any employee hired afte</w:t>
      </w:r>
      <w:r>
        <w:rPr>
          <w:sz w:val="22"/>
        </w:rPr>
        <w:t>r</w:t>
      </w:r>
      <w:r>
        <w:rPr>
          <w:sz w:val="22"/>
        </w:rPr>
        <w:t xml:space="preserve"> employee Davies.</w:t>
      </w:r>
    </w:p>
    <w:p>
      <w:r>
        <w:rPr>
          <w:sz w:val="22"/>
        </w:rPr>
        <w:t>The HR department needs to find the names and hire dates of all employees who w</w:t>
      </w:r>
      <w:r>
        <w:rPr>
          <w:sz w:val="22"/>
        </w:rPr>
        <w:t>ere</w:t>
      </w:r>
      <w:r>
        <w:rPr>
          <w:sz w:val="22"/>
        </w:rPr>
        <w:t xml:space="preserve"> hired</w:t>
      </w:r>
      <w:r>
        <w:rPr>
          <w:sz w:val="22"/>
        </w:rPr>
        <w:t xml:space="preserve"> </w:t>
      </w:r>
      <w:r>
        <w:rPr>
          <w:sz w:val="22"/>
        </w:rPr>
        <w:t>before</w:t>
      </w:r>
      <w:r>
        <w:rPr>
          <w:sz w:val="22"/>
        </w:rPr>
        <w:t xml:space="preserve"> </w:t>
      </w:r>
      <w:r>
        <w:rPr>
          <w:sz w:val="22"/>
        </w:rPr>
        <w:t>their</w:t>
      </w:r>
      <w:r>
        <w:rPr>
          <w:sz w:val="22"/>
        </w:rPr>
        <w:t xml:space="preserve"> </w:t>
      </w:r>
      <w:r>
        <w:rPr>
          <w:sz w:val="22"/>
        </w:rPr>
        <w:t>managers,</w:t>
      </w:r>
      <w:r>
        <w:rPr>
          <w:sz w:val="22"/>
        </w:rPr>
        <w:t xml:space="preserve"> </w:t>
      </w:r>
      <w:r>
        <w:rPr>
          <w:sz w:val="22"/>
        </w:rPr>
        <w:t>along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their</w:t>
      </w:r>
      <w:r>
        <w:rPr>
          <w:sz w:val="22"/>
        </w:rPr>
        <w:t xml:space="preserve"> </w:t>
      </w:r>
      <w:r>
        <w:rPr>
          <w:sz w:val="22"/>
        </w:rPr>
        <w:t>managers’</w:t>
      </w:r>
      <w:r>
        <w:rPr>
          <w:sz w:val="22"/>
        </w:rPr>
        <w:t xml:space="preserve"> </w:t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hire</w:t>
      </w:r>
      <w:r>
        <w:rPr>
          <w:sz w:val="22"/>
        </w:rPr>
        <w:t xml:space="preserve"> </w:t>
      </w:r>
      <w:r>
        <w:rPr>
          <w:sz w:val="22"/>
        </w:rPr>
        <w:t>dates.</w:t>
      </w:r>
      <w:r>
        <w:rPr>
          <w:sz w:val="22"/>
        </w:rPr>
        <w:t xml:space="preserve"> </w:t>
      </w:r>
      <w:r>
        <w:rPr>
          <w:sz w:val="22"/>
        </w:rPr>
        <w:t>Save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script to a file named </w:t>
      </w:r>
      <w:r>
        <w:rPr>
          <w:rFonts w:ascii="Courier New" w:hAnsi="Courier New"/>
          <w:sz w:val="22"/>
        </w:rPr>
        <w:t>lab_07_09.sql</w:t>
      </w:r>
      <w:r>
        <w:rPr>
          <w:sz w:val="22"/>
        </w:rPr>
        <w:t>.</w:t>
      </w:r>
    </w:p>
    <w:p>
      <w:r>
        <w:rPr>
          <w:sz w:val="20"/>
        </w:rPr>
      </w:r>
      <w:r>
        <w:rPr>
          <w:sz w:val="20"/>
        </w:rPr>
      </w:r>
    </w:p>
    <w:p/>
    <w:p>
      <w:r>
        <w:rPr/>
      </w:r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