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4: Using Single-Row Functions to Customize Output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4: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these</w:t>
      </w:r>
      <w:r>
        <w:rPr/>
        <w:t xml:space="preserve"> </w:t>
      </w:r>
      <w:r>
        <w:rPr/>
        <w:t>practices,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will:</w:t>
      </w:r>
    </w:p>
    <w:p>
      <w:r>
        <w:rPr>
          <w:sz w:val="22"/>
        </w:rPr>
        <w:t>Write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displays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system</w:t>
      </w:r>
      <w:r>
        <w:rPr>
          <w:sz w:val="22"/>
        </w:rPr>
        <w:t xml:space="preserve"> </w:t>
      </w:r>
      <w:r>
        <w:rPr>
          <w:sz w:val="22"/>
        </w:rPr>
        <w:t>date</w:t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queries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numeric,</w:t>
      </w:r>
      <w:r>
        <w:rPr>
          <w:sz w:val="22"/>
        </w:rPr>
        <w:t xml:space="preserve"> </w:t>
      </w:r>
      <w:r>
        <w:rPr>
          <w:sz w:val="22"/>
        </w:rPr>
        <w:t>character,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date</w:t>
      </w:r>
      <w:r>
        <w:rPr>
          <w:sz w:val="22"/>
        </w:rPr>
        <w:t xml:space="preserve"> </w:t>
      </w:r>
      <w:r>
        <w:rPr>
          <w:sz w:val="22"/>
        </w:rPr>
        <w:t>functions</w:t>
      </w:r>
    </w:p>
    <w:p>
      <w:r>
        <w:rPr>
          <w:sz w:val="22"/>
        </w:rPr>
        <w:t>Perform</w:t>
      </w:r>
      <w:r>
        <w:rPr>
          <w:sz w:val="22"/>
        </w:rPr>
        <w:t xml:space="preserve"> </w:t>
      </w:r>
      <w:r>
        <w:rPr>
          <w:sz w:val="22"/>
        </w:rPr>
        <w:t>calculations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years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months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service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employee</w:t>
      </w:r>
    </w:p>
    <w:p/>
    <w:p>
      <w:r>
        <w:rPr/>
      </w:r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4-1: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Single-Row</w:t>
      </w:r>
      <w:r>
        <w:rPr/>
        <w:t xml:space="preserve"> </w:t>
      </w:r>
      <w:r>
        <w:rPr/>
        <w:t>Functions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Customize</w:t>
      </w:r>
      <w:r>
        <w:rPr/>
        <w:t xml:space="preserve"> </w:t>
      </w:r>
      <w:r>
        <w:rPr/>
        <w:t>Output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use</w:t>
      </w:r>
      <w:r>
        <w:rPr/>
        <w:t xml:space="preserve"> </w:t>
      </w:r>
      <w:r>
        <w:rPr/>
        <w:t>the different</w:t>
      </w:r>
      <w:r>
        <w:rPr/>
        <w:t xml:space="preserve"> </w:t>
      </w:r>
      <w:r>
        <w:rPr/>
        <w:t>functions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available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character,</w:t>
      </w:r>
      <w:r>
        <w:rPr/>
        <w:t xml:space="preserve"> </w:t>
      </w:r>
      <w:r>
        <w:rPr/>
        <w:t>number,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date</w:t>
      </w:r>
      <w:r>
        <w:rPr/>
        <w:t xml:space="preserve"> data types. Remember that for nested functions, the results are evaluated from the i</w:t>
      </w:r>
      <w:r>
        <w:rPr/>
        <w:t>nnermost</w:t>
      </w:r>
      <w:r>
        <w:rPr/>
        <w:t xml:space="preserve"> function to the outermost function.</w:t>
      </w:r>
    </w:p>
    <w:p/>
    <w:p>
      <w:r>
        <w:rPr/>
        <w:t>Tasks</w:t>
      </w:r>
    </w:p>
    <w:p>
      <w:r>
        <w:rPr>
          <w:sz w:val="22"/>
        </w:rPr>
        <w:t>Write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system</w:t>
      </w:r>
      <w:r>
        <w:rPr>
          <w:sz w:val="22"/>
        </w:rPr>
        <w:t xml:space="preserve"> </w:t>
      </w:r>
      <w:r>
        <w:rPr>
          <w:sz w:val="22"/>
        </w:rPr>
        <w:t>date.</w:t>
      </w:r>
      <w:r>
        <w:rPr>
          <w:sz w:val="22"/>
        </w:rPr>
        <w:t xml:space="preserve"> </w:t>
      </w:r>
      <w:r>
        <w:rPr>
          <w:sz w:val="22"/>
        </w:rPr>
        <w:t>Label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column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Date</w:t>
      </w:r>
      <w:r>
        <w:rPr>
          <w:sz w:val="22"/>
        </w:rPr>
        <w:t>.</w:t>
      </w:r>
    </w:p>
    <w:p>
      <w:r>
        <w:rPr/>
      </w:r>
      <w:r>
        <w:rPr>
          <w:b/>
        </w:rPr>
        <w:t>Note:</w:t>
      </w:r>
      <w:r>
        <w:rPr>
          <w:b/>
        </w:rPr>
        <w:t xml:space="preserve"> </w:t>
      </w:r>
      <w:r>
        <w:rPr/>
        <w:t>If</w:t>
      </w:r>
      <w:r>
        <w:rPr/>
        <w:t xml:space="preserve"> </w:t>
      </w:r>
      <w:r>
        <w:rPr/>
        <w:t>your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remotely</w:t>
      </w:r>
      <w:r>
        <w:rPr/>
        <w:t xml:space="preserve"> </w:t>
      </w:r>
      <w:r>
        <w:rPr/>
        <w:t>located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different</w:t>
      </w:r>
      <w:r>
        <w:rPr/>
        <w:t xml:space="preserve"> </w:t>
      </w:r>
      <w:r>
        <w:rPr/>
        <w:t>time</w:t>
      </w:r>
      <w:r>
        <w:rPr/>
        <w:t xml:space="preserve"> </w:t>
      </w:r>
      <w:r>
        <w:rPr/>
        <w:t>zone,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output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the</w:t>
      </w:r>
      <w:r>
        <w:rPr/>
        <w:t xml:space="preserve"> date for the operating system on which the database resides.</w:t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HR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needs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employee</w:t>
      </w:r>
      <w:r>
        <w:rPr>
          <w:sz w:val="22"/>
        </w:rPr>
        <w:t xml:space="preserve"> </w:t>
      </w:r>
      <w:r>
        <w:rPr>
          <w:sz w:val="22"/>
        </w:rPr>
        <w:t>number,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name,</w:t>
      </w:r>
      <w:r>
        <w:rPr>
          <w:sz w:val="22"/>
        </w:rPr>
        <w:t xml:space="preserve"> </w:t>
      </w:r>
      <w:r>
        <w:rPr>
          <w:sz w:val="22"/>
        </w:rPr>
        <w:t>salary,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>nd</w:t>
      </w:r>
      <w:r>
        <w:rPr>
          <w:sz w:val="22"/>
        </w:rPr>
        <w:t xml:space="preserve"> salary increased by 15.5% (expressed as a whole number) for each employee. Label t</w:t>
      </w:r>
      <w:r>
        <w:rPr>
          <w:sz w:val="22"/>
        </w:rPr>
        <w:t>he</w:t>
      </w:r>
      <w:r>
        <w:rPr>
          <w:sz w:val="22"/>
        </w:rPr>
        <w:t xml:space="preserve"> column </w:t>
      </w:r>
      <w:r>
        <w:rPr>
          <w:rFonts w:ascii="Courier New" w:hAnsi="Courier New"/>
          <w:sz w:val="22"/>
        </w:rPr>
        <w:t>New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Salary</w:t>
      </w:r>
      <w:r>
        <w:rPr>
          <w:sz w:val="22"/>
        </w:rPr>
        <w:t xml:space="preserve">. Save your SQL statement in a file named </w:t>
      </w:r>
      <w:r>
        <w:rPr>
          <w:rFonts w:ascii="Courier New" w:hAnsi="Courier New"/>
          <w:sz w:val="22"/>
        </w:rPr>
        <w:t>lab_04_02.sql</w:t>
      </w:r>
      <w:r>
        <w:rPr>
          <w:sz w:val="22"/>
        </w:rPr>
        <w:t>.</w:t>
      </w:r>
    </w:p>
    <w:p>
      <w:r>
        <w:rPr/>
      </w:r>
      <w:r>
        <w:rPr/>
      </w:r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lab_04_02.sql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file.</w:t>
      </w:r>
    </w:p>
    <w:p/>
    <w:p>
      <w:r>
        <w:rPr/>
      </w:r>
      <w:r>
        <w:rPr>
          <w:sz w:val="22"/>
        </w:rPr>
        <w:t>Modify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lab_04_02.sql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add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column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subtracts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old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the new salary. Label the column </w:t>
      </w:r>
      <w:r>
        <w:rPr>
          <w:rFonts w:ascii="Courier New" w:hAnsi="Courier New"/>
          <w:sz w:val="22"/>
        </w:rPr>
        <w:t>Increase</w:t>
      </w:r>
      <w:r>
        <w:rPr>
          <w:sz w:val="22"/>
        </w:rPr>
        <w:t xml:space="preserve">. Save the contents of the file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lab_04_04.sql</w:t>
      </w:r>
      <w:r>
        <w:rPr>
          <w:sz w:val="22"/>
        </w:rPr>
        <w:t>. Run the revised query.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/>
      </w:r>
      <w:r>
        <w:rPr>
          <w:sz w:val="22"/>
        </w:rPr>
        <w:t>Perform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sz w:val="22"/>
        </w:rPr>
        <w:t>tasks:</w:t>
      </w:r>
    </w:p>
    <w:p>
      <w:r>
        <w:rPr/>
      </w:r>
      <w:r>
        <w:rPr/>
        <w:t xml:space="preserve">Write a query that displays the last name (with the first letter in uppercase and all </w:t>
      </w:r>
      <w:r>
        <w:rPr/>
        <w:t>the</w:t>
      </w:r>
      <w:r>
        <w:rPr/>
        <w:t xml:space="preserve"> other letters in lowercase) and the length of the last name for all employees </w:t>
      </w:r>
      <w:r>
        <w:rPr/>
        <w:t>whose</w:t>
      </w:r>
      <w:r>
        <w:rPr/>
        <w:t xml:space="preserve"> name</w:t>
      </w:r>
      <w:r>
        <w:rPr/>
        <w:t xml:space="preserve"> </w:t>
      </w:r>
      <w:r>
        <w:rPr/>
        <w:t>starts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letters</w:t>
      </w:r>
      <w:r>
        <w:rPr/>
        <w:t xml:space="preserve"> </w:t>
      </w:r>
      <w:r>
        <w:rPr/>
        <w:t>“A”</w:t>
      </w:r>
      <w:r>
        <w:rPr/>
        <w:t xml:space="preserve"> </w:t>
      </w:r>
      <w:r>
        <w:rPr/>
        <w:t>or</w:t>
      </w:r>
      <w:r>
        <w:rPr/>
        <w:t xml:space="preserve"> </w:t>
      </w:r>
      <w:r>
        <w:rPr/>
        <w:t>“M.”</w:t>
      </w:r>
      <w:r>
        <w:rPr/>
        <w:t xml:space="preserve"> </w:t>
      </w:r>
      <w:r>
        <w:rPr/>
        <w:t>Give</w:t>
      </w:r>
      <w:r>
        <w:rPr/>
        <w:t xml:space="preserve"> </w:t>
      </w:r>
      <w:r>
        <w:rPr/>
        <w:t>each</w:t>
      </w:r>
      <w:r>
        <w:rPr/>
        <w:t xml:space="preserve"> </w:t>
      </w:r>
      <w:r>
        <w:rPr/>
        <w:t>column</w:t>
      </w:r>
      <w:r>
        <w:rPr/>
        <w:t xml:space="preserve"> </w:t>
      </w:r>
      <w:r>
        <w:rPr/>
        <w:t>an</w:t>
      </w:r>
      <w:r>
        <w:rPr/>
        <w:t xml:space="preserve"> </w:t>
      </w:r>
      <w:r>
        <w:rPr/>
        <w:t>appropriate</w:t>
      </w:r>
      <w:r>
        <w:rPr/>
        <w:t xml:space="preserve"> </w:t>
      </w:r>
      <w:r>
        <w:rPr/>
        <w:t>label.</w:t>
      </w:r>
      <w:r>
        <w:rPr/>
        <w:t xml:space="preserve"> </w:t>
      </w:r>
      <w:r>
        <w:rPr/>
        <w:t>Sort</w:t>
      </w:r>
      <w:r>
        <w:rPr/>
        <w:t xml:space="preserve"> </w:t>
      </w:r>
      <w:r>
        <w:rPr/>
        <w:t>the</w:t>
      </w:r>
      <w:r>
        <w:rPr/>
        <w:t xml:space="preserve"> results by the employees’ last names.</w:t>
      </w:r>
    </w:p>
    <w:p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>Rewrite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so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prompted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letter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</w:t>
      </w:r>
    </w:p>
    <w:p>
      <w:r>
        <w:rPr/>
      </w:r>
      <w:r>
        <w:rPr/>
        <w:t>starts</w:t>
      </w:r>
      <w:r>
        <w:rPr/>
        <w:t xml:space="preserve"> </w:t>
      </w:r>
      <w:r>
        <w:rPr/>
        <w:t>with.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example,</w:t>
      </w:r>
      <w:r>
        <w:rPr/>
        <w:t xml:space="preserve"> </w:t>
      </w:r>
      <w:r>
        <w:rPr/>
        <w:t>if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user</w:t>
      </w:r>
      <w:r>
        <w:rPr/>
        <w:t xml:space="preserve"> </w:t>
      </w:r>
      <w:r>
        <w:rPr/>
        <w:t>enters</w:t>
      </w:r>
      <w:r>
        <w:rPr/>
        <w:t xml:space="preserve"> </w:t>
      </w:r>
      <w:r>
        <w:rPr/>
        <w:t>“H”</w:t>
      </w:r>
      <w:r>
        <w:rPr/>
        <w:t xml:space="preserve"> </w:t>
      </w:r>
      <w:r>
        <w:rPr/>
        <w:t>(capitalized)</w:t>
      </w:r>
      <w:r>
        <w:rPr/>
        <w:t xml:space="preserve"> </w:t>
      </w:r>
      <w:r>
        <w:rPr/>
        <w:t>when</w:t>
      </w:r>
      <w:r>
        <w:rPr/>
        <w:t xml:space="preserve"> </w:t>
      </w:r>
      <w:r>
        <w:rPr/>
        <w:t>prompted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letter,</w:t>
      </w:r>
      <w:r>
        <w:rPr/>
        <w:t xml:space="preserve"> the output should show all employees whose last name starts with the letter “H.”</w:t>
      </w:r>
    </w:p>
    <w:p/>
    <w:p>
      <w:r>
        <w:rPr>
          <w:sz w:val="22"/>
        </w:rPr>
        <w:t>Modify the query such that the case of the letter that is entered does not affect t</w:t>
      </w:r>
      <w:r>
        <w:rPr>
          <w:sz w:val="22"/>
        </w:rPr>
        <w:t>he</w:t>
      </w:r>
      <w:r>
        <w:rPr>
          <w:sz w:val="22"/>
        </w:rPr>
        <w:t xml:space="preserve"> output.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entered</w:t>
      </w:r>
      <w:r>
        <w:rPr>
          <w:sz w:val="22"/>
        </w:rPr>
        <w:t xml:space="preserve"> </w:t>
      </w:r>
      <w:r>
        <w:rPr>
          <w:sz w:val="22"/>
        </w:rPr>
        <w:t>letter</w:t>
      </w:r>
      <w:r>
        <w:rPr>
          <w:sz w:val="22"/>
        </w:rPr>
        <w:t xml:space="preserve"> </w:t>
      </w:r>
      <w:r>
        <w:rPr>
          <w:sz w:val="22"/>
        </w:rPr>
        <w:t>must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capitalized</w:t>
      </w:r>
      <w:r>
        <w:rPr>
          <w:sz w:val="22"/>
        </w:rPr>
        <w:t xml:space="preserve"> </w:t>
      </w:r>
      <w:r>
        <w:rPr>
          <w:sz w:val="22"/>
        </w:rPr>
        <w:t>before</w:t>
      </w:r>
      <w:r>
        <w:rPr>
          <w:sz w:val="22"/>
        </w:rPr>
        <w:t xml:space="preserve"> </w:t>
      </w:r>
      <w:r>
        <w:rPr>
          <w:sz w:val="22"/>
        </w:rPr>
        <w:t>being</w:t>
      </w:r>
      <w:r>
        <w:rPr>
          <w:sz w:val="22"/>
        </w:rPr>
        <w:t xml:space="preserve"> </w:t>
      </w:r>
      <w:r>
        <w:rPr>
          <w:sz w:val="22"/>
        </w:rPr>
        <w:t>processed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SELECT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query.</w:t>
      </w:r>
    </w:p>
    <w:p>
      <w:r>
        <w:rPr/>
      </w:r>
      <w:r>
        <w:rPr/>
      </w:r>
    </w:p>
    <w:p/>
    <w:p>
      <w:r>
        <w:rPr/>
        <w:t>If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have</w:t>
      </w:r>
      <w:r>
        <w:rPr/>
        <w:t xml:space="preserve"> </w:t>
      </w:r>
      <w:r>
        <w:rPr/>
        <w:t>time,</w:t>
      </w:r>
      <w:r>
        <w:rPr/>
        <w:t xml:space="preserve"> </w:t>
      </w:r>
      <w:r>
        <w:rPr/>
        <w:t>complete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exercises:</w:t>
      </w:r>
    </w:p>
    <w:p>
      <w:r>
        <w:rPr/>
      </w:r>
      <w:r>
        <w:rPr>
          <w:sz w:val="22"/>
        </w:rPr>
        <w:t xml:space="preserve">The HR department wants to find the duration of employment for each employee. For </w:t>
      </w:r>
      <w:r>
        <w:rPr>
          <w:sz w:val="22"/>
        </w:rPr>
        <w:t>each</w:t>
      </w:r>
      <w:r>
        <w:rPr>
          <w:sz w:val="22"/>
        </w:rPr>
        <w:t xml:space="preserve"> employee,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calculate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months</w:t>
      </w:r>
      <w:r>
        <w:rPr>
          <w:sz w:val="22"/>
        </w:rPr>
        <w:t xml:space="preserve"> </w:t>
      </w:r>
      <w:r>
        <w:rPr>
          <w:sz w:val="22"/>
        </w:rPr>
        <w:t>between</w:t>
      </w:r>
      <w:r>
        <w:rPr>
          <w:sz w:val="22"/>
        </w:rPr>
        <w:t xml:space="preserve"> </w:t>
      </w:r>
      <w:r>
        <w:rPr>
          <w:sz w:val="22"/>
        </w:rPr>
        <w:t>today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date on which the employee was hired. Label the column as </w:t>
      </w:r>
      <w:r>
        <w:rPr>
          <w:rFonts w:ascii="Courier New" w:hAnsi="Courier New"/>
          <w:sz w:val="22"/>
        </w:rPr>
        <w:t>MONTHS_WORKED</w:t>
      </w:r>
      <w:r>
        <w:rPr>
          <w:sz w:val="22"/>
        </w:rPr>
        <w:t xml:space="preserve">. Order </w:t>
      </w:r>
      <w:r>
        <w:rPr>
          <w:sz w:val="22"/>
        </w:rPr>
        <w:t>your</w:t>
      </w:r>
      <w:r>
        <w:rPr>
          <w:sz w:val="22"/>
        </w:rPr>
        <w:t xml:space="preserve"> results by the number of months employed. The number of months must be rounded to </w:t>
      </w:r>
      <w:r>
        <w:rPr>
          <w:sz w:val="22"/>
        </w:rPr>
        <w:t>the</w:t>
      </w:r>
      <w:r>
        <w:rPr>
          <w:sz w:val="22"/>
        </w:rPr>
        <w:t xml:space="preserve"> closest whole number.</w:t>
      </w:r>
    </w:p>
    <w:p>
      <w:r>
        <w:rPr>
          <w:b/>
        </w:rPr>
        <w:t>Note:</w:t>
      </w:r>
      <w:r>
        <w:rPr>
          <w:b/>
        </w:rPr>
        <w:t xml:space="preserve"> </w:t>
      </w:r>
      <w:r>
        <w:rPr/>
        <w:t>Because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query</w:t>
      </w:r>
      <w:r>
        <w:rPr/>
        <w:t xml:space="preserve"> </w:t>
      </w:r>
      <w:r>
        <w:rPr/>
        <w:t>depends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date</w:t>
      </w:r>
      <w:r>
        <w:rPr/>
        <w:t xml:space="preserve"> </w:t>
      </w:r>
      <w:r>
        <w:rPr/>
        <w:t>when</w:t>
      </w:r>
      <w:r>
        <w:rPr/>
        <w:t xml:space="preserve"> </w:t>
      </w:r>
      <w:r>
        <w:rPr/>
        <w:t>it</w:t>
      </w:r>
      <w:r>
        <w:rPr/>
        <w:t xml:space="preserve"> </w:t>
      </w:r>
      <w:r>
        <w:rPr/>
        <w:t>was</w:t>
      </w:r>
      <w:r>
        <w:rPr/>
        <w:t xml:space="preserve"> </w:t>
      </w:r>
      <w:r>
        <w:rPr/>
        <w:t>executed,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values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</w:p>
    <w:p>
      <w:r>
        <w:rPr/>
      </w:r>
      <w:r>
        <w:rPr>
          <w:rFonts w:ascii="Courier New" w:hAnsi="Courier New"/>
        </w:rPr>
        <w:t>MONTHS_WORKED</w:t>
      </w:r>
      <w:r>
        <w:rPr>
          <w:rFonts w:ascii="Courier New" w:hAnsi="Courier New"/>
        </w:rPr>
        <w:t xml:space="preserve"> </w:t>
      </w:r>
      <w:r>
        <w:rPr/>
        <w:t>column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differ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you.</w:t>
      </w:r>
    </w:p>
    <w:p>
      <w:r>
        <w:rPr/>
      </w:r>
    </w:p>
    <w:p/>
    <w:p>
      <w:r>
        <w:rPr/>
      </w:r>
      <w:r>
        <w:rPr/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employees.</w:t>
      </w:r>
      <w:r>
        <w:rPr>
          <w:sz w:val="22"/>
        </w:rPr>
        <w:t xml:space="preserve"> </w:t>
      </w:r>
      <w:r>
        <w:rPr>
          <w:sz w:val="22"/>
        </w:rPr>
        <w:t>Format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be 15 characters long, left-padded with the $ symbol. Label the column </w:t>
      </w:r>
      <w:r>
        <w:rPr>
          <w:rFonts w:ascii="Courier New" w:hAnsi="Courier New"/>
          <w:sz w:val="22"/>
        </w:rPr>
        <w:t>SALARY</w:t>
      </w:r>
      <w:r>
        <w:rPr>
          <w:sz w:val="22"/>
        </w:rPr>
        <w:t>.</w:t>
      </w:r>
    </w:p>
    <w:p>
      <w:r>
        <w:rPr/>
      </w:r>
    </w:p>
    <w:p/>
    <w:p>
      <w:r>
        <w:rPr/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displays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employees’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names,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indicates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amounts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</w:t>
      </w:r>
      <w:r>
        <w:rPr>
          <w:sz w:val="22"/>
        </w:rPr>
        <w:t>eir</w:t>
      </w:r>
      <w:r>
        <w:rPr>
          <w:sz w:val="22"/>
        </w:rPr>
        <w:t xml:space="preserve"> salaries with asterisks. Each asterisk signifies a thousand dollars. Sort the data </w:t>
      </w:r>
      <w:r>
        <w:rPr>
          <w:sz w:val="22"/>
        </w:rPr>
        <w:t>in</w:t>
      </w:r>
      <w:r>
        <w:rPr>
          <w:sz w:val="22"/>
        </w:rPr>
        <w:t xml:space="preserve"> descending order of salary. Label the column </w:t>
      </w:r>
      <w:r>
        <w:rPr>
          <w:rFonts w:ascii="Courier New" w:hAnsi="Courier New"/>
          <w:sz w:val="22"/>
        </w:rPr>
        <w:t>SALARIES_IN_ASTERISK</w:t>
      </w:r>
      <w:r>
        <w:rPr>
          <w:sz w:val="22"/>
        </w:rPr>
        <w:t>.</w:t>
      </w:r>
    </w:p>
    <w:p>
      <w:r>
        <w:rPr>
          <w:sz w:val="22"/>
        </w:rPr>
        <w:t>Create a query to display the last name and the number of weeks employed for a</w:t>
      </w:r>
      <w:r>
        <w:rPr>
          <w:sz w:val="22"/>
        </w:rPr>
        <w:t>ll</w:t>
      </w:r>
      <w:r>
        <w:rPr>
          <w:sz w:val="22"/>
        </w:rPr>
        <w:t xml:space="preserve"> employees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90.</w:t>
      </w:r>
      <w:r>
        <w:rPr>
          <w:sz w:val="22"/>
        </w:rPr>
        <w:t xml:space="preserve"> </w:t>
      </w:r>
      <w:r>
        <w:rPr>
          <w:sz w:val="22"/>
        </w:rPr>
        <w:t>Label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weeks</w:t>
      </w:r>
      <w:r>
        <w:rPr>
          <w:sz w:val="22"/>
        </w:rPr>
        <w:t xml:space="preserve"> </w:t>
      </w:r>
      <w:r>
        <w:rPr>
          <w:sz w:val="22"/>
        </w:rPr>
        <w:t>column as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TENURE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Truncate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number of weeks value to 0 decimal places. Show the records in descending order of </w:t>
      </w:r>
      <w:r>
        <w:rPr>
          <w:sz w:val="22"/>
        </w:rPr>
        <w:t>the</w:t>
      </w:r>
      <w:r>
        <w:rPr>
          <w:sz w:val="22"/>
        </w:rPr>
        <w:t xml:space="preserve"> employee’s tenure.</w:t>
      </w:r>
    </w:p>
    <w:p>
      <w:r>
        <w:rPr/>
      </w:r>
      <w:r>
        <w:rPr/>
      </w:r>
      <w:r>
        <w:rPr>
          <w:b/>
        </w:rPr>
        <w:t>Note:</w:t>
      </w:r>
      <w:r>
        <w:rPr>
          <w:b/>
        </w:rPr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TENURE</w:t>
      </w:r>
      <w:r>
        <w:rPr>
          <w:rFonts w:ascii="Courier New" w:hAnsi="Courier New"/>
        </w:rPr>
        <w:t xml:space="preserve"> </w:t>
      </w:r>
      <w:r>
        <w:rPr/>
        <w:t>value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differ</w:t>
      </w:r>
      <w:r>
        <w:rPr/>
        <w:t xml:space="preserve"> </w:t>
      </w:r>
      <w:r>
        <w:rPr/>
        <w:t>because</w:t>
      </w:r>
      <w:r>
        <w:rPr/>
        <w:t xml:space="preserve"> </w:t>
      </w:r>
      <w:r>
        <w:rPr/>
        <w:t>it</w:t>
      </w:r>
      <w:r>
        <w:rPr/>
        <w:t xml:space="preserve"> </w:t>
      </w:r>
      <w:r>
        <w:rPr/>
        <w:t>depends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date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which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run</w:t>
      </w:r>
      <w:r>
        <w:rPr/>
        <w:t xml:space="preserve"> </w:t>
      </w:r>
      <w:r>
        <w:rPr/>
        <w:t>t</w:t>
      </w:r>
      <w:r>
        <w:rPr/>
        <w:t>he</w:t>
      </w:r>
      <w:r>
        <w:rPr/>
        <w:t xml:space="preserve"> </w:t>
      </w:r>
      <w:r>
        <w:rPr/>
        <w:t>query.</w:t>
      </w:r>
    </w:p>
    <w:p>
      <w:r>
        <w:rPr/>
      </w:r>
    </w:p>
    <w:p/>
    <w:p>
      <w:r>
        <w:rPr>
          <w:b w:val="0"/>
        </w:rPr>
      </w:r>
      <w:r>
        <w:rPr/>
        <w:t>Solution</w:t>
      </w:r>
      <w:r>
        <w:rPr/>
        <w:t xml:space="preserve"> </w:t>
      </w:r>
      <w:r>
        <w:rPr/>
        <w:t>4-1: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Single-Row</w:t>
      </w:r>
      <w:r>
        <w:rPr/>
        <w:t xml:space="preserve"> </w:t>
      </w:r>
      <w:r>
        <w:rPr/>
        <w:t>Functions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Customize</w:t>
      </w:r>
      <w:r>
        <w:rPr/>
        <w:t xml:space="preserve"> </w:t>
      </w:r>
      <w:r>
        <w:rPr/>
        <w:t>Output</w:t>
      </w:r>
    </w:p>
    <w:p>
      <w:r>
        <w:rPr/>
      </w:r>
    </w:p>
    <w:p/>
    <w:p>
      <w:r>
        <w:rPr>
          <w:sz w:val="22"/>
        </w:rPr>
        <w:t>Write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system</w:t>
      </w:r>
      <w:r>
        <w:rPr>
          <w:sz w:val="22"/>
        </w:rPr>
        <w:t xml:space="preserve"> </w:t>
      </w:r>
      <w:r>
        <w:rPr>
          <w:sz w:val="22"/>
        </w:rPr>
        <w:t>date.</w:t>
      </w:r>
      <w:r>
        <w:rPr>
          <w:sz w:val="22"/>
        </w:rPr>
        <w:t xml:space="preserve"> </w:t>
      </w:r>
      <w:r>
        <w:rPr>
          <w:sz w:val="22"/>
        </w:rPr>
        <w:t>Label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column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Date</w:t>
      </w:r>
      <w:r>
        <w:rPr>
          <w:sz w:val="22"/>
        </w:rPr>
        <w:t>.</w:t>
      </w:r>
    </w:p>
    <w:p>
      <w:r>
        <w:rPr/>
      </w:r>
      <w:r>
        <w:rPr>
          <w:b/>
        </w:rPr>
        <w:t>Note:</w:t>
      </w:r>
      <w:r>
        <w:rPr>
          <w:b/>
        </w:rPr>
        <w:t xml:space="preserve"> </w:t>
      </w:r>
      <w:r>
        <w:rPr/>
        <w:t>If</w:t>
      </w:r>
      <w:r>
        <w:rPr/>
        <w:t xml:space="preserve"> </w:t>
      </w:r>
      <w:r>
        <w:rPr/>
        <w:t>your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remotely</w:t>
      </w:r>
      <w:r>
        <w:rPr/>
        <w:t xml:space="preserve"> </w:t>
      </w:r>
      <w:r>
        <w:rPr/>
        <w:t>located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different</w:t>
      </w:r>
      <w:r>
        <w:rPr/>
        <w:t xml:space="preserve"> </w:t>
      </w:r>
      <w:r>
        <w:rPr/>
        <w:t>time</w:t>
      </w:r>
      <w:r>
        <w:rPr/>
        <w:t xml:space="preserve"> </w:t>
      </w:r>
      <w:r>
        <w:rPr/>
        <w:t>zone,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output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the</w:t>
      </w:r>
      <w:r>
        <w:rPr/>
        <w:t xml:space="preserve"> date for the operating system on which the database resides.</w:t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HR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needs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employee</w:t>
      </w:r>
      <w:r>
        <w:rPr>
          <w:sz w:val="22"/>
        </w:rPr>
        <w:t xml:space="preserve"> </w:t>
      </w:r>
      <w:r>
        <w:rPr>
          <w:sz w:val="22"/>
        </w:rPr>
        <w:t>number,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name,</w:t>
      </w:r>
      <w:r>
        <w:rPr>
          <w:sz w:val="22"/>
        </w:rPr>
        <w:t xml:space="preserve"> </w:t>
      </w:r>
      <w:r>
        <w:rPr>
          <w:sz w:val="22"/>
        </w:rPr>
        <w:t>salary,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>nd</w:t>
      </w:r>
      <w:r>
        <w:rPr>
          <w:sz w:val="22"/>
        </w:rPr>
        <w:t xml:space="preserve"> salary increased by 15.5% (expressed as a whole number) for each employee. Label t</w:t>
      </w:r>
      <w:r>
        <w:rPr>
          <w:sz w:val="22"/>
        </w:rPr>
        <w:t>he</w:t>
      </w:r>
      <w:r>
        <w:rPr>
          <w:sz w:val="22"/>
        </w:rPr>
        <w:t xml:space="preserve"> column </w:t>
      </w:r>
      <w:r>
        <w:rPr>
          <w:rFonts w:ascii="Courier New" w:hAnsi="Courier New"/>
          <w:sz w:val="22"/>
        </w:rPr>
        <w:t>New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Salary</w:t>
      </w:r>
      <w:r>
        <w:rPr>
          <w:sz w:val="22"/>
        </w:rPr>
        <w:t xml:space="preserve">. Save your SQL statement in a file named </w:t>
      </w:r>
      <w:r>
        <w:rPr>
          <w:rFonts w:ascii="Courier New" w:hAnsi="Courier New"/>
          <w:sz w:val="22"/>
        </w:rPr>
        <w:t>lab_04_02.sql</w:t>
      </w:r>
      <w:r>
        <w:rPr>
          <w:sz w:val="22"/>
        </w:rPr>
        <w:t>.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lab_04_02.sql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Modify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lab_04_02.sql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add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column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subtracts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old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the new salary. Label the column </w:t>
      </w:r>
      <w:r>
        <w:rPr>
          <w:rFonts w:ascii="Courier New" w:hAnsi="Courier New"/>
          <w:sz w:val="22"/>
        </w:rPr>
        <w:t>Increase</w:t>
      </w:r>
      <w:r>
        <w:rPr>
          <w:sz w:val="22"/>
        </w:rPr>
        <w:t xml:space="preserve">. Save the contents of the file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lab_04_04.sql</w:t>
      </w:r>
      <w:r>
        <w:rPr>
          <w:sz w:val="22"/>
        </w:rPr>
        <w:t>. Run the revised query.</w:t>
      </w:r>
    </w:p>
    <w:p>
      <w:r>
        <w:rPr/>
      </w:r>
    </w:p>
    <w:p>
      <w:r>
        <w:rPr>
          <w:sz w:val="22"/>
        </w:rPr>
        <w:t>Perform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sz w:val="22"/>
        </w:rPr>
        <w:t>tasks:</w:t>
      </w:r>
    </w:p>
    <w:p>
      <w:r>
        <w:rPr/>
      </w:r>
      <w:r>
        <w:rPr/>
      </w:r>
      <w:r>
        <w:rPr>
          <w:sz w:val="22"/>
        </w:rPr>
        <w:t xml:space="preserve">Write a query that displays the last name (with the first letter in uppercase and all </w:t>
      </w:r>
      <w:r>
        <w:rPr>
          <w:sz w:val="22"/>
        </w:rPr>
        <w:t>the</w:t>
      </w:r>
      <w:r>
        <w:rPr>
          <w:sz w:val="22"/>
        </w:rPr>
        <w:t xml:space="preserve"> other letters in lowercase) and the length of the last name for all employees </w:t>
      </w:r>
      <w:r>
        <w:rPr>
          <w:sz w:val="22"/>
        </w:rPr>
        <w:t>whose</w:t>
      </w:r>
      <w:r>
        <w:rPr>
          <w:sz w:val="22"/>
        </w:rPr>
        <w:t xml:space="preserve"> name</w:t>
      </w:r>
      <w:r>
        <w:rPr>
          <w:sz w:val="22"/>
        </w:rPr>
        <w:t xml:space="preserve"> </w:t>
      </w:r>
      <w:r>
        <w:rPr>
          <w:sz w:val="22"/>
        </w:rPr>
        <w:t>starts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letters</w:t>
      </w:r>
      <w:r>
        <w:rPr>
          <w:sz w:val="22"/>
        </w:rPr>
        <w:t xml:space="preserve"> </w:t>
      </w:r>
      <w:r>
        <w:rPr>
          <w:sz w:val="22"/>
        </w:rPr>
        <w:t>“A,”</w:t>
      </w:r>
      <w:r>
        <w:rPr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sz w:val="22"/>
        </w:rPr>
        <w:t>“M.”</w:t>
      </w:r>
      <w:r>
        <w:rPr>
          <w:sz w:val="22"/>
        </w:rPr>
        <w:t xml:space="preserve"> </w:t>
      </w:r>
      <w:r>
        <w:rPr>
          <w:sz w:val="22"/>
        </w:rPr>
        <w:t>Give</w:t>
      </w:r>
      <w:r>
        <w:rPr>
          <w:sz w:val="22"/>
        </w:rPr>
        <w:t xml:space="preserve"> </w:t>
      </w:r>
      <w:r>
        <w:rPr>
          <w:sz w:val="22"/>
        </w:rPr>
        <w:t>each</w:t>
      </w:r>
      <w:r>
        <w:rPr>
          <w:sz w:val="22"/>
        </w:rPr>
        <w:t xml:space="preserve"> </w:t>
      </w:r>
      <w:r>
        <w:rPr>
          <w:sz w:val="22"/>
        </w:rPr>
        <w:t>column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appropriate</w:t>
      </w:r>
      <w:r>
        <w:rPr>
          <w:sz w:val="22"/>
        </w:rPr>
        <w:t xml:space="preserve"> </w:t>
      </w:r>
      <w:r>
        <w:rPr>
          <w:sz w:val="22"/>
        </w:rPr>
        <w:t>label.</w:t>
      </w:r>
      <w:r>
        <w:rPr>
          <w:sz w:val="22"/>
        </w:rPr>
        <w:t xml:space="preserve"> </w:t>
      </w:r>
      <w:r>
        <w:rPr>
          <w:sz w:val="22"/>
        </w:rPr>
        <w:t>Sort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results by the employees’ last names.</w:t>
      </w:r>
    </w:p>
    <w:p/>
    <w:p>
      <w:r>
        <w:rPr/>
      </w:r>
      <w:r>
        <w:rPr>
          <w:sz w:val="22"/>
        </w:rPr>
        <w:t xml:space="preserve">Rewrite the query so that the user is prompted to enter the letter that starts the </w:t>
      </w:r>
      <w:r>
        <w:rPr>
          <w:sz w:val="22"/>
        </w:rPr>
        <w:t>last</w:t>
      </w:r>
      <w:r>
        <w:rPr>
          <w:sz w:val="22"/>
        </w:rPr>
        <w:t xml:space="preserve"> name.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example,</w:t>
      </w:r>
      <w:r>
        <w:rPr>
          <w:sz w:val="22"/>
        </w:rPr>
        <w:t xml:space="preserve"> </w:t>
      </w:r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enters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(capitalized)</w:t>
      </w:r>
      <w:r>
        <w:rPr>
          <w:sz w:val="22"/>
        </w:rPr>
        <w:t xml:space="preserve"> </w:t>
      </w:r>
      <w:r>
        <w:rPr>
          <w:sz w:val="22"/>
        </w:rPr>
        <w:t>when</w:t>
      </w:r>
      <w:r>
        <w:rPr>
          <w:sz w:val="22"/>
        </w:rPr>
        <w:t xml:space="preserve"> </w:t>
      </w:r>
      <w:r>
        <w:rPr>
          <w:sz w:val="22"/>
        </w:rPr>
        <w:t>prompted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letter,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output should show all employees whose last names start with the letter “H.”</w:t>
      </w:r>
    </w:p>
    <w:p>
      <w:r>
        <w:rPr>
          <w:sz w:val="22"/>
        </w:rPr>
        <w:t>Modify the query such that the case of the letter that is entered does not affect t</w:t>
      </w:r>
      <w:r>
        <w:rPr>
          <w:sz w:val="22"/>
        </w:rPr>
        <w:t>he</w:t>
      </w:r>
      <w:r>
        <w:rPr>
          <w:sz w:val="22"/>
        </w:rPr>
        <w:t xml:space="preserve"> output.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entered</w:t>
      </w:r>
      <w:r>
        <w:rPr>
          <w:sz w:val="22"/>
        </w:rPr>
        <w:t xml:space="preserve"> </w:t>
      </w:r>
      <w:r>
        <w:rPr>
          <w:sz w:val="22"/>
        </w:rPr>
        <w:t>letter</w:t>
      </w:r>
      <w:r>
        <w:rPr>
          <w:sz w:val="22"/>
        </w:rPr>
        <w:t xml:space="preserve"> </w:t>
      </w:r>
      <w:r>
        <w:rPr>
          <w:sz w:val="22"/>
        </w:rPr>
        <w:t>must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capitalized</w:t>
      </w:r>
      <w:r>
        <w:rPr>
          <w:sz w:val="22"/>
        </w:rPr>
        <w:t xml:space="preserve"> </w:t>
      </w:r>
      <w:r>
        <w:rPr>
          <w:sz w:val="22"/>
        </w:rPr>
        <w:t>before</w:t>
      </w:r>
      <w:r>
        <w:rPr>
          <w:sz w:val="22"/>
        </w:rPr>
        <w:t xml:space="preserve"> </w:t>
      </w:r>
      <w:r>
        <w:rPr>
          <w:sz w:val="22"/>
        </w:rPr>
        <w:t>being</w:t>
      </w:r>
      <w:r>
        <w:rPr>
          <w:sz w:val="22"/>
        </w:rPr>
        <w:t xml:space="preserve"> </w:t>
      </w:r>
      <w:r>
        <w:rPr>
          <w:sz w:val="22"/>
        </w:rPr>
        <w:t>processed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SELECT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query.</w:t>
      </w:r>
    </w:p>
    <w:p>
      <w:r>
        <w:rPr>
          <w:sz w:val="20"/>
        </w:rPr>
      </w:r>
      <w:r>
        <w:rPr>
          <w:sz w:val="20"/>
        </w:rPr>
      </w:r>
    </w:p>
    <w:p/>
    <w:p>
      <w:r>
        <w:rPr/>
      </w:r>
      <w:r>
        <w:rPr/>
        <w:t>If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have</w:t>
      </w:r>
      <w:r>
        <w:rPr/>
        <w:t xml:space="preserve"> </w:t>
      </w:r>
      <w:r>
        <w:rPr/>
        <w:t>time,</w:t>
      </w:r>
      <w:r>
        <w:rPr/>
        <w:t xml:space="preserve"> </w:t>
      </w:r>
      <w:r>
        <w:rPr/>
        <w:t>complete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exercises:</w:t>
      </w:r>
    </w:p>
    <w:p>
      <w:r>
        <w:rPr>
          <w:sz w:val="22"/>
        </w:rPr>
        <w:t xml:space="preserve">The HR department wants to find the duration of employment for each employee. For </w:t>
      </w:r>
      <w:r>
        <w:rPr>
          <w:sz w:val="22"/>
        </w:rPr>
        <w:t>each</w:t>
      </w:r>
      <w:r>
        <w:rPr>
          <w:sz w:val="22"/>
        </w:rPr>
        <w:t xml:space="preserve"> employee,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calculate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months</w:t>
      </w:r>
      <w:r>
        <w:rPr>
          <w:sz w:val="22"/>
        </w:rPr>
        <w:t xml:space="preserve"> </w:t>
      </w:r>
      <w:r>
        <w:rPr>
          <w:sz w:val="22"/>
        </w:rPr>
        <w:t>between</w:t>
      </w:r>
      <w:r>
        <w:rPr>
          <w:sz w:val="22"/>
        </w:rPr>
        <w:t xml:space="preserve"> </w:t>
      </w:r>
      <w:r>
        <w:rPr>
          <w:sz w:val="22"/>
        </w:rPr>
        <w:t>today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date on which the employee was hired. Label the column </w:t>
      </w:r>
      <w:r>
        <w:rPr>
          <w:rFonts w:ascii="Courier New" w:hAnsi="Courier New"/>
          <w:sz w:val="22"/>
        </w:rPr>
        <w:t>MONTHS_WORKED</w:t>
      </w:r>
      <w:r>
        <w:rPr>
          <w:sz w:val="22"/>
        </w:rPr>
        <w:t>. Order y</w:t>
      </w:r>
      <w:r>
        <w:rPr>
          <w:sz w:val="22"/>
        </w:rPr>
        <w:t>our</w:t>
      </w:r>
      <w:r>
        <w:rPr>
          <w:sz w:val="22"/>
        </w:rPr>
        <w:t xml:space="preserve"> results by the number of months employed. The number of months must be rounded to </w:t>
      </w:r>
      <w:r>
        <w:rPr>
          <w:sz w:val="22"/>
        </w:rPr>
        <w:t>the</w:t>
      </w:r>
      <w:r>
        <w:rPr>
          <w:sz w:val="22"/>
        </w:rPr>
        <w:t xml:space="preserve"> closest whole number.</w:t>
      </w:r>
    </w:p>
    <w:p>
      <w:r>
        <w:rPr>
          <w:b/>
        </w:rPr>
        <w:t>Note:</w:t>
      </w:r>
      <w:r>
        <w:rPr>
          <w:b/>
        </w:rPr>
        <w:t xml:space="preserve"> </w:t>
      </w:r>
      <w:r>
        <w:rPr/>
        <w:t>Because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query</w:t>
      </w:r>
      <w:r>
        <w:rPr/>
        <w:t xml:space="preserve"> </w:t>
      </w:r>
      <w:r>
        <w:rPr/>
        <w:t>depends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date</w:t>
      </w:r>
      <w:r>
        <w:rPr/>
        <w:t xml:space="preserve"> </w:t>
      </w:r>
      <w:r>
        <w:rPr/>
        <w:t>when</w:t>
      </w:r>
      <w:r>
        <w:rPr/>
        <w:t xml:space="preserve"> </w:t>
      </w:r>
      <w:r>
        <w:rPr/>
        <w:t>it</w:t>
      </w:r>
      <w:r>
        <w:rPr/>
        <w:t xml:space="preserve"> </w:t>
      </w:r>
      <w:r>
        <w:rPr/>
        <w:t>was</w:t>
      </w:r>
      <w:r>
        <w:rPr/>
        <w:t xml:space="preserve"> </w:t>
      </w:r>
      <w:r>
        <w:rPr/>
        <w:t>executed,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values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</w:p>
    <w:p>
      <w:r>
        <w:rPr/>
      </w:r>
      <w:r>
        <w:rPr>
          <w:rFonts w:ascii="Courier New" w:hAnsi="Courier New"/>
        </w:rPr>
        <w:t>MONTHS_WORKED</w:t>
      </w:r>
      <w:r>
        <w:rPr>
          <w:rFonts w:ascii="Courier New" w:hAnsi="Courier New"/>
        </w:rPr>
        <w:t xml:space="preserve"> </w:t>
      </w:r>
      <w:r>
        <w:rPr/>
        <w:t>column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differ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you.</w:t>
      </w:r>
    </w:p>
    <w:p>
      <w:r>
        <w:rPr/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employees.</w:t>
      </w:r>
      <w:r>
        <w:rPr>
          <w:sz w:val="22"/>
        </w:rPr>
        <w:t xml:space="preserve"> </w:t>
      </w:r>
      <w:r>
        <w:rPr>
          <w:sz w:val="22"/>
        </w:rPr>
        <w:t>Format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be 15 characters long, left-padded with the $ symbol. Label the column </w:t>
      </w:r>
      <w:r>
        <w:rPr>
          <w:rFonts w:ascii="Courier New" w:hAnsi="Courier New"/>
          <w:sz w:val="22"/>
        </w:rPr>
        <w:t>SALARY</w:t>
      </w:r>
      <w:r>
        <w:rPr>
          <w:sz w:val="22"/>
        </w:rPr>
        <w:t>.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displays</w:t>
      </w:r>
      <w:r>
        <w:rPr>
          <w:sz w:val="22"/>
        </w:rPr>
        <w:t xml:space="preserve"> </w:t>
      </w:r>
      <w:r>
        <w:rPr>
          <w:sz w:val="22"/>
        </w:rPr>
        <w:t>employees’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names,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indicates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amounts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their</w:t>
      </w:r>
      <w:r>
        <w:rPr>
          <w:sz w:val="22"/>
        </w:rPr>
        <w:t xml:space="preserve"> salaries with asterisks. Each asterisk signifies a thousand dollars. Sort the data </w:t>
      </w:r>
      <w:r>
        <w:rPr>
          <w:sz w:val="22"/>
        </w:rPr>
        <w:t>in</w:t>
      </w:r>
      <w:r>
        <w:rPr>
          <w:sz w:val="22"/>
        </w:rPr>
        <w:t xml:space="preserve"> descending order of salary. Label the column </w:t>
      </w:r>
      <w:r>
        <w:rPr>
          <w:rFonts w:ascii="Courier New" w:hAnsi="Courier New"/>
          <w:sz w:val="22"/>
        </w:rPr>
        <w:t>SALARIES_IN_ASTERISK</w:t>
      </w:r>
      <w:r>
        <w:rPr>
          <w:sz w:val="22"/>
        </w:rPr>
        <w:t>.</w:t>
      </w:r>
    </w:p>
    <w:p/>
    <w:p>
      <w:r>
        <w:rPr/>
      </w:r>
      <w:r>
        <w:rPr/>
      </w:r>
      <w:r>
        <w:rPr>
          <w:sz w:val="22"/>
        </w:rPr>
        <w:t>Create a query to display the last name and the number of weeks employed for a</w:t>
      </w:r>
      <w:r>
        <w:rPr>
          <w:sz w:val="22"/>
        </w:rPr>
        <w:t>ll</w:t>
      </w:r>
      <w:r>
        <w:rPr>
          <w:sz w:val="22"/>
        </w:rPr>
        <w:t xml:space="preserve"> employees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90.</w:t>
      </w:r>
      <w:r>
        <w:rPr>
          <w:sz w:val="22"/>
        </w:rPr>
        <w:t xml:space="preserve"> </w:t>
      </w:r>
      <w:r>
        <w:rPr>
          <w:sz w:val="22"/>
        </w:rPr>
        <w:t>Label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weeks</w:t>
      </w:r>
      <w:r>
        <w:rPr>
          <w:sz w:val="22"/>
        </w:rPr>
        <w:t xml:space="preserve"> </w:t>
      </w:r>
      <w:r>
        <w:rPr>
          <w:sz w:val="22"/>
        </w:rPr>
        <w:t>column as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TENURE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Truncate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number of weeks value to 0 decimal places. Show the records in descending order of </w:t>
      </w:r>
      <w:r>
        <w:rPr>
          <w:sz w:val="22"/>
        </w:rPr>
        <w:t>the</w:t>
      </w:r>
      <w:r>
        <w:rPr>
          <w:sz w:val="22"/>
        </w:rPr>
        <w:t xml:space="preserve"> employee’s tenure.</w:t>
      </w:r>
    </w:p>
    <w:p>
      <w:r>
        <w:rPr>
          <w:b/>
        </w:rPr>
        <w:t>Note:</w:t>
      </w:r>
      <w:r>
        <w:rPr>
          <w:b/>
        </w:rPr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TENURE</w:t>
      </w:r>
      <w:r>
        <w:rPr>
          <w:rFonts w:ascii="Courier New" w:hAnsi="Courier New"/>
        </w:rPr>
        <w:t xml:space="preserve"> </w:t>
      </w:r>
      <w:r>
        <w:rPr/>
        <w:t>value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differ</w:t>
      </w:r>
      <w:r>
        <w:rPr/>
        <w:t xml:space="preserve"> </w:t>
      </w:r>
      <w:r>
        <w:rPr/>
        <w:t>because</w:t>
      </w:r>
      <w:r>
        <w:rPr/>
        <w:t xml:space="preserve"> </w:t>
      </w:r>
      <w:r>
        <w:rPr/>
        <w:t>it</w:t>
      </w:r>
      <w:r>
        <w:rPr/>
        <w:t xml:space="preserve"> </w:t>
      </w:r>
      <w:r>
        <w:rPr/>
        <w:t>depends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date</w:t>
      </w:r>
      <w:r>
        <w:rPr/>
        <w:t xml:space="preserve"> </w:t>
      </w:r>
      <w:r>
        <w:rPr/>
        <w:t>when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run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query.</w:t>
      </w:r>
    </w:p>
    <w:p>
      <w:r>
        <w:rPr/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