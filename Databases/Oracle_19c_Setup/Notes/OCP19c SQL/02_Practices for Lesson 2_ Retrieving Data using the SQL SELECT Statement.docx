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2: Retrieving Data using the SQL SELECT Statement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2: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Practice</w:t>
      </w:r>
      <w:r>
        <w:rPr/>
        <w:t xml:space="preserve"> </w:t>
      </w:r>
      <w:r>
        <w:rPr/>
        <w:t>Overview</w:t>
      </w:r>
    </w:p>
    <w:p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covers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topics:</w:t>
      </w:r>
    </w:p>
    <w:p>
      <w:r>
        <w:rPr>
          <w:sz w:val="22"/>
        </w:rPr>
        <w:t>Selecting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different</w:t>
      </w:r>
      <w:r>
        <w:rPr>
          <w:sz w:val="22"/>
        </w:rPr>
        <w:t xml:space="preserve"> </w:t>
      </w:r>
      <w:r>
        <w:rPr>
          <w:sz w:val="22"/>
        </w:rPr>
        <w:t>tables</w:t>
      </w:r>
    </w:p>
    <w:p>
      <w:r>
        <w:rPr>
          <w:sz w:val="22"/>
        </w:rPr>
        <w:t>Describing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tables</w:t>
      </w:r>
    </w:p>
    <w:p>
      <w:r>
        <w:rPr>
          <w:sz w:val="22"/>
        </w:rPr>
        <w:t>Performing</w:t>
      </w:r>
      <w:r>
        <w:rPr>
          <w:sz w:val="22"/>
        </w:rPr>
        <w:t xml:space="preserve"> </w:t>
      </w:r>
      <w:r>
        <w:rPr>
          <w:sz w:val="22"/>
        </w:rPr>
        <w:t>arithmetic</w:t>
      </w:r>
      <w:r>
        <w:rPr>
          <w:sz w:val="22"/>
        </w:rPr>
        <w:t xml:space="preserve"> </w:t>
      </w:r>
      <w:r>
        <w:rPr>
          <w:sz w:val="22"/>
        </w:rPr>
        <w:t>calculations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specifying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names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2-1:</w:t>
      </w:r>
      <w:r>
        <w:rPr/>
        <w:t xml:space="preserve"> </w:t>
      </w:r>
      <w:r>
        <w:rPr/>
        <w:t>Retrieving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SQL</w:t>
      </w:r>
      <w:r>
        <w:rPr/>
        <w:t xml:space="preserve"> </w:t>
      </w:r>
      <w:r>
        <w:rPr>
          <w:rFonts w:ascii="Courier New" w:hAnsi="Courier New"/>
        </w:rPr>
        <w:t>SELECT</w:t>
      </w:r>
      <w:r>
        <w:rPr>
          <w:rFonts w:ascii="Courier New" w:hAnsi="Courier New"/>
        </w:rPr>
        <w:t xml:space="preserve"> </w:t>
      </w:r>
      <w:r>
        <w:rPr/>
        <w:t>Statement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write</w:t>
      </w:r>
      <w:r>
        <w:rPr/>
        <w:t xml:space="preserve"> </w:t>
      </w:r>
      <w:r>
        <w:rPr/>
        <w:t>simple</w:t>
      </w:r>
      <w:r>
        <w:rPr/>
        <w:t xml:space="preserve"> </w:t>
      </w:r>
      <w:r>
        <w:rPr>
          <w:rFonts w:ascii="Courier New" w:hAnsi="Courier New"/>
        </w:rPr>
        <w:t>SELECT</w:t>
      </w:r>
      <w:r>
        <w:rPr>
          <w:rFonts w:ascii="Courier New" w:hAnsi="Courier New"/>
        </w:rPr>
        <w:t xml:space="preserve"> </w:t>
      </w:r>
      <w:r>
        <w:rPr/>
        <w:t>queries.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queries</w:t>
      </w:r>
      <w:r>
        <w:rPr/>
        <w:t xml:space="preserve"> </w:t>
      </w:r>
      <w:r>
        <w:rPr/>
        <w:t>cover</w:t>
      </w:r>
      <w:r>
        <w:rPr/>
        <w:t xml:space="preserve"> </w:t>
      </w:r>
      <w:r>
        <w:rPr/>
        <w:t>most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SELECT</w:t>
      </w:r>
    </w:p>
    <w:p>
      <w:r>
        <w:rPr/>
        <w:t>clauses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operations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learned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lesson.</w:t>
      </w:r>
    </w:p>
    <w:p/>
    <w:p>
      <w:r>
        <w:rPr/>
        <w:t>Task</w:t>
      </w:r>
      <w:r>
        <w:rPr/>
        <w:t xml:space="preserve"> </w:t>
      </w:r>
      <w:r>
        <w:rPr/>
        <w:t>1</w:t>
      </w:r>
    </w:p>
    <w:p>
      <w:r>
        <w:rPr/>
        <w:t>Test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knowledge: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executes</w:t>
      </w:r>
      <w:r>
        <w:rPr>
          <w:sz w:val="22"/>
        </w:rPr>
        <w:t xml:space="preserve"> </w:t>
      </w:r>
      <w:r>
        <w:rPr>
          <w:sz w:val="22"/>
        </w:rPr>
        <w:t>successfully:</w:t>
      </w:r>
    </w:p>
    <w:p>
      <w:r>
        <w:rPr/>
      </w:r>
    </w:p>
    <w:p>
      <w:r>
        <w:rPr/>
        <w:t>True/False</w:t>
      </w:r>
    </w:p>
    <w:p/>
    <w:p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executes</w:t>
      </w:r>
      <w:r>
        <w:rPr>
          <w:sz w:val="22"/>
        </w:rPr>
        <w:t xml:space="preserve"> </w:t>
      </w:r>
      <w:r>
        <w:rPr>
          <w:sz w:val="22"/>
        </w:rPr>
        <w:t>successfully:</w:t>
      </w:r>
    </w:p>
    <w:p>
      <w:r>
        <w:rPr/>
      </w:r>
    </w:p>
    <w:p>
      <w:r>
        <w:rPr/>
        <w:t>True/False</w:t>
      </w:r>
    </w:p>
    <w:p/>
    <w:p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four</w:t>
      </w:r>
      <w:r>
        <w:rPr>
          <w:sz w:val="22"/>
        </w:rPr>
        <w:t xml:space="preserve"> </w:t>
      </w:r>
      <w:r>
        <w:rPr>
          <w:sz w:val="22"/>
        </w:rPr>
        <w:t>coding</w:t>
      </w:r>
      <w:r>
        <w:rPr>
          <w:sz w:val="22"/>
        </w:rPr>
        <w:t xml:space="preserve"> </w:t>
      </w:r>
      <w:r>
        <w:rPr>
          <w:sz w:val="22"/>
        </w:rPr>
        <w:t>errors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statement.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identify</w:t>
      </w:r>
      <w:r>
        <w:rPr>
          <w:sz w:val="22"/>
        </w:rPr>
        <w:t xml:space="preserve"> </w:t>
      </w:r>
      <w:r>
        <w:rPr>
          <w:sz w:val="22"/>
        </w:rPr>
        <w:t>them?</w:t>
      </w:r>
    </w:p>
    <w:p>
      <w:r>
        <w:rPr/>
      </w:r>
    </w:p>
    <w:p/>
    <w:p>
      <w:r>
        <w:rPr/>
      </w:r>
      <w:r>
        <w:rPr/>
        <w:t>Task</w:t>
      </w:r>
      <w:r>
        <w:rPr/>
        <w:t xml:space="preserve"> </w:t>
      </w:r>
      <w:r>
        <w:rPr/>
        <w:t>2</w:t>
      </w:r>
    </w:p>
    <w:p>
      <w:r>
        <w:rPr/>
        <w:t>Note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points</w:t>
      </w:r>
      <w:r>
        <w:rPr/>
        <w:t xml:space="preserve"> </w:t>
      </w:r>
      <w:r>
        <w:rPr/>
        <w:t>before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begin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practices:</w:t>
      </w:r>
    </w:p>
    <w:p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location:</w:t>
      </w:r>
    </w:p>
    <w:p>
      <w:r>
        <w:rPr>
          <w:rFonts w:ascii="Courier New" w:hAnsi="Courier New"/>
        </w:rPr>
        <w:t>/home/oracle/labs/sql1/labs</w:t>
      </w:r>
    </w:p>
    <w:p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statements in a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Worksheet. To open a</w:t>
      </w:r>
      <w:r>
        <w:rPr>
          <w:sz w:val="22"/>
        </w:rPr>
        <w:t xml:space="preserve"> </w:t>
      </w:r>
      <w:r>
        <w:rPr>
          <w:sz w:val="22"/>
        </w:rPr>
        <w:t xml:space="preserve">new worksheet, click </w:t>
      </w:r>
      <w:r>
        <w:rPr>
          <w:sz w:val="22"/>
        </w:rPr>
        <w:t>File</w:t>
      </w:r>
      <w:r>
        <w:rPr>
          <w:sz w:val="22"/>
        </w:rPr>
        <w:t xml:space="preserve"> menu,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New.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Gallery</w:t>
      </w:r>
      <w:r>
        <w:rPr>
          <w:sz w:val="22"/>
        </w:rPr>
        <w:t xml:space="preserve"> </w:t>
      </w:r>
      <w:r>
        <w:rPr>
          <w:sz w:val="22"/>
        </w:rPr>
        <w:t>dialog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appears.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unde</w:t>
      </w:r>
      <w:r>
        <w:rPr>
          <w:sz w:val="22"/>
        </w:rPr>
        <w:t>r</w:t>
      </w:r>
      <w:r>
        <w:rPr>
          <w:sz w:val="22"/>
        </w:rPr>
        <w:t xml:space="preserve"> Database Tier on the left pane. Select SQL File on the right pane and click OK.</w:t>
      </w:r>
    </w:p>
    <w:p>
      <w:r>
        <w:rPr>
          <w:sz w:val="22"/>
        </w:rPr>
        <w:t xml:space="preserve">To save a script in SQL Developer, make sure that the required SQL Worksheet </w:t>
      </w:r>
      <w:r>
        <w:rPr>
          <w:sz w:val="22"/>
        </w:rPr>
        <w:t>is</w:t>
      </w:r>
      <w:r>
        <w:rPr>
          <w:sz w:val="22"/>
        </w:rPr>
        <w:t xml:space="preserve"> active, and then from</w:t>
      </w:r>
      <w:r>
        <w:rPr>
          <w:sz w:val="22"/>
        </w:rPr>
        <w:t xml:space="preserve"> </w:t>
      </w:r>
      <w:r>
        <w:rPr>
          <w:sz w:val="22"/>
        </w:rPr>
        <w:t>the File menu, select Save As to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 xml:space="preserve">your SQL statement as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lab_&lt;lessonno&gt;_&lt;stepno&gt;.sql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existing</w:t>
      </w:r>
      <w:r>
        <w:rPr>
          <w:sz w:val="22"/>
        </w:rPr>
        <w:t xml:space="preserve"> </w:t>
      </w:r>
      <w:r>
        <w:rPr>
          <w:sz w:val="22"/>
        </w:rPr>
        <w:t>script,</w:t>
      </w:r>
      <w:r>
        <w:rPr>
          <w:sz w:val="22"/>
        </w:rPr>
        <w:t xml:space="preserve"> </w:t>
      </w:r>
      <w:r>
        <w:rPr>
          <w:sz w:val="22"/>
        </w:rPr>
        <w:t>make</w:t>
      </w:r>
      <w:r>
        <w:rPr>
          <w:sz w:val="22"/>
        </w:rPr>
        <w:t xml:space="preserve"> sure that you use Save As to save it with a different file name.</w:t>
      </w:r>
    </w:p>
    <w:p>
      <w:r>
        <w:rPr>
          <w:sz w:val="22"/>
        </w:rPr>
        <w:t>To run the query, click the Run Statement icon in the SQL Worksheet. Alternat</w:t>
      </w:r>
      <w:r>
        <w:rPr>
          <w:sz w:val="22"/>
        </w:rPr>
        <w:t>ively,</w:t>
      </w:r>
      <w:r>
        <w:rPr>
          <w:sz w:val="22"/>
        </w:rPr>
        <w:t xml:space="preserve"> 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press</w:t>
      </w:r>
      <w:r>
        <w:rPr>
          <w:sz w:val="22"/>
        </w:rPr>
        <w:t xml:space="preserve"> </w:t>
      </w:r>
      <w:r>
        <w:rPr>
          <w:sz w:val="22"/>
        </w:rPr>
        <w:t>F9.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DML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DDL</w:t>
      </w:r>
      <w:r>
        <w:rPr>
          <w:sz w:val="22"/>
        </w:rPr>
        <w:t xml:space="preserve"> </w:t>
      </w:r>
      <w:r>
        <w:rPr>
          <w:sz w:val="22"/>
        </w:rPr>
        <w:t>statements,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Run Script</w:t>
      </w:r>
      <w:r>
        <w:rPr>
          <w:sz w:val="22"/>
        </w:rPr>
        <w:t xml:space="preserve"> </w:t>
      </w:r>
      <w:r>
        <w:rPr>
          <w:sz w:val="22"/>
        </w:rPr>
        <w:t>icon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press</w:t>
      </w:r>
      <w:r>
        <w:rPr>
          <w:sz w:val="22"/>
        </w:rPr>
        <w:t xml:space="preserve"> </w:t>
      </w:r>
      <w:r>
        <w:rPr>
          <w:sz w:val="22"/>
        </w:rPr>
        <w:t>F5.</w:t>
      </w:r>
    </w:p>
    <w:p>
      <w:r>
        <w:rPr>
          <w:sz w:val="22"/>
        </w:rPr>
        <w:t>After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executed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query,</w:t>
      </w:r>
      <w:r>
        <w:rPr>
          <w:sz w:val="22"/>
        </w:rPr>
        <w:t xml:space="preserve"> </w:t>
      </w:r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sure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next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the same worksheet. Open a new worksheet.</w:t>
      </w:r>
    </w:p>
    <w:p/>
    <w:p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been</w:t>
      </w:r>
      <w:r>
        <w:rPr/>
        <w:t xml:space="preserve"> </w:t>
      </w:r>
      <w:r>
        <w:rPr/>
        <w:t>hired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programmer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Acme</w:t>
      </w:r>
      <w:r>
        <w:rPr/>
        <w:t xml:space="preserve"> </w:t>
      </w:r>
      <w:r>
        <w:rPr/>
        <w:t>Corporation.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first</w:t>
      </w:r>
      <w:r>
        <w:rPr/>
        <w:t xml:space="preserve"> </w:t>
      </w:r>
      <w:r>
        <w:rPr/>
        <w:t>task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</w:t>
      </w:r>
      <w:r>
        <w:rPr/>
        <w:t>te</w:t>
      </w:r>
      <w:r>
        <w:rPr/>
        <w:t xml:space="preserve"> some reports based on data from the Human Resources tables.</w:t>
      </w:r>
    </w:p>
    <w:p>
      <w:r>
        <w:rPr/>
      </w:r>
      <w:r>
        <w:rPr/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first</w:t>
      </w:r>
      <w:r>
        <w:rPr>
          <w:sz w:val="22"/>
        </w:rPr>
        <w:t xml:space="preserve"> </w:t>
      </w:r>
      <w:r>
        <w:rPr>
          <w:sz w:val="22"/>
        </w:rPr>
        <w:t>task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its</w:t>
      </w:r>
      <w:r>
        <w:rPr>
          <w:sz w:val="22"/>
        </w:rPr>
        <w:t xml:space="preserve"> </w:t>
      </w:r>
      <w:r>
        <w:rPr>
          <w:sz w:val="22"/>
        </w:rPr>
        <w:t>contents.</w:t>
      </w:r>
    </w:p>
    <w:p/>
    <w:p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next</w:t>
      </w:r>
      <w:r>
        <w:rPr>
          <w:sz w:val="22"/>
        </w:rPr>
        <w:t xml:space="preserve"> </w:t>
      </w:r>
      <w:r>
        <w:rPr>
          <w:sz w:val="22"/>
        </w:rPr>
        <w:t>task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its</w:t>
      </w:r>
      <w:r>
        <w:rPr>
          <w:sz w:val="22"/>
        </w:rPr>
        <w:t xml:space="preserve"> </w:t>
      </w:r>
      <w:r>
        <w:rPr>
          <w:sz w:val="22"/>
        </w:rPr>
        <w:t>contents.</w:t>
      </w:r>
    </w:p>
    <w:p>
      <w:r>
        <w:rPr/>
      </w:r>
      <w:r>
        <w:rPr/>
      </w:r>
      <w:r>
        <w:rPr/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/>
    <w:p>
      <w:r>
        <w:rPr/>
      </w:r>
      <w:r>
        <w:rPr/>
      </w:r>
      <w:r>
        <w:rPr>
          <w:sz w:val="22"/>
        </w:rPr>
        <w:t xml:space="preserve">The HR department wants a query to display the last name, job ID, hire date, </w:t>
      </w:r>
      <w:r>
        <w:rPr>
          <w:sz w:val="22"/>
        </w:rPr>
        <w:t>and</w:t>
      </w:r>
      <w:r>
        <w:rPr>
          <w:sz w:val="22"/>
        </w:rPr>
        <w:t xml:space="preserve"> employee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employee,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 xml:space="preserve"> </w:t>
      </w:r>
      <w:r>
        <w:rPr>
          <w:sz w:val="22"/>
        </w:rPr>
        <w:t>appearing</w:t>
      </w:r>
      <w:r>
        <w:rPr>
          <w:sz w:val="22"/>
        </w:rPr>
        <w:t xml:space="preserve"> </w:t>
      </w:r>
      <w:r>
        <w:rPr>
          <w:sz w:val="22"/>
        </w:rPr>
        <w:t>first.</w:t>
      </w:r>
      <w:r>
        <w:rPr>
          <w:sz w:val="22"/>
        </w:rPr>
        <w:t xml:space="preserve"> </w:t>
      </w:r>
      <w:r>
        <w:rPr>
          <w:sz w:val="22"/>
        </w:rPr>
        <w:t>Provide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ali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STARTDATE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for the </w:t>
      </w:r>
      <w:r>
        <w:rPr>
          <w:rFonts w:ascii="Courier New" w:hAnsi="Courier New"/>
          <w:sz w:val="22"/>
        </w:rPr>
        <w:t>HIRE_DATE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column. Save your SQL statement to a file n</w:t>
      </w:r>
      <w:r>
        <w:rPr>
          <w:sz w:val="22"/>
        </w:rPr>
        <w:t>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lab_02_5b.sql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so that you can dispatch this file to the HR department. Test </w:t>
      </w:r>
      <w:r>
        <w:rPr>
          <w:sz w:val="22"/>
        </w:rPr>
        <w:t>your</w:t>
      </w:r>
      <w:r>
        <w:rPr>
          <w:sz w:val="22"/>
        </w:rPr>
        <w:t xml:space="preserve"> query in the </w:t>
      </w:r>
      <w:r>
        <w:rPr>
          <w:rFonts w:ascii="Courier New" w:hAnsi="Courier New"/>
          <w:sz w:val="22"/>
        </w:rPr>
        <w:t>lab_02_5b.sql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 to ensure that it runs correctly.</w:t>
      </w:r>
    </w:p>
    <w:p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After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executed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query,</w:t>
      </w:r>
      <w:r>
        <w:rPr/>
        <w:t xml:space="preserve"> </w:t>
      </w:r>
      <w:r>
        <w:rPr/>
        <w:t>make</w:t>
      </w:r>
      <w:r>
        <w:rPr/>
        <w:t xml:space="preserve"> </w:t>
      </w:r>
      <w:r>
        <w:rPr/>
        <w:t>sure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you do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enter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next</w:t>
      </w:r>
      <w:r>
        <w:rPr/>
        <w:t xml:space="preserve"> </w:t>
      </w:r>
      <w:r>
        <w:rPr/>
        <w:t>query</w:t>
      </w:r>
      <w:r>
        <w:rPr/>
        <w:t xml:space="preserve"> in the same worksheet. Open a new worksheet.</w:t>
      </w:r>
    </w:p>
    <w:p/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wants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unique</w:t>
      </w:r>
      <w:r>
        <w:rPr>
          <w:sz w:val="22"/>
        </w:rPr>
        <w:t xml:space="preserve"> </w:t>
      </w:r>
      <w:r>
        <w:rPr>
          <w:sz w:val="22"/>
        </w:rPr>
        <w:t>job</w:t>
      </w:r>
      <w:r>
        <w:rPr>
          <w:sz w:val="22"/>
        </w:rPr>
        <w:t xml:space="preserve"> </w:t>
      </w:r>
      <w:r>
        <w:rPr>
          <w:sz w:val="22"/>
        </w:rPr>
        <w:t>IDs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/>
      </w:r>
      <w:r>
        <w:rPr/>
        <w:t>Task</w:t>
      </w:r>
      <w:r>
        <w:rPr/>
        <w:t xml:space="preserve"> </w:t>
      </w:r>
      <w:r>
        <w:rPr/>
        <w:t>3</w:t>
      </w:r>
    </w:p>
    <w:p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time,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exercises:</w:t>
      </w:r>
    </w:p>
    <w:p>
      <w:r>
        <w:rPr/>
      </w:r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wants</w:t>
      </w:r>
      <w:r>
        <w:rPr>
          <w:sz w:val="22"/>
        </w:rPr>
        <w:t xml:space="preserve"> </w:t>
      </w:r>
      <w:r>
        <w:rPr>
          <w:sz w:val="22"/>
        </w:rPr>
        <w:t>more</w:t>
      </w:r>
      <w:r>
        <w:rPr>
          <w:sz w:val="22"/>
        </w:rPr>
        <w:t xml:space="preserve"> </w:t>
      </w:r>
      <w:r>
        <w:rPr>
          <w:sz w:val="22"/>
        </w:rPr>
        <w:t>descriptive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headings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its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>.</w:t>
      </w:r>
      <w:r>
        <w:rPr>
          <w:sz w:val="22"/>
        </w:rPr>
        <w:t xml:space="preserve"> Copy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 xml:space="preserve">from </w:t>
      </w:r>
      <w:r>
        <w:rPr>
          <w:rFonts w:ascii="Courier New" w:hAnsi="Courier New"/>
          <w:sz w:val="22"/>
        </w:rPr>
        <w:t>lab_02_5b.sql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 a new SQL Worksheet.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the co</w:t>
      </w:r>
      <w:r>
        <w:rPr>
          <w:sz w:val="22"/>
        </w:rPr>
        <w:t>lumns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#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Employee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Job</w:t>
      </w:r>
      <w:r>
        <w:rPr>
          <w:sz w:val="22"/>
        </w:rPr>
        <w:t xml:space="preserve">, and </w:t>
      </w:r>
      <w:r>
        <w:rPr>
          <w:rFonts w:ascii="Courier New" w:hAnsi="Courier New"/>
          <w:sz w:val="22"/>
        </w:rPr>
        <w:t>Hire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Date</w:t>
      </w:r>
      <w:r>
        <w:rPr>
          <w:sz w:val="22"/>
        </w:rPr>
        <w:t>, respectively. Then run the query again.</w:t>
      </w:r>
    </w:p>
    <w:p/>
    <w:p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requested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their</w:t>
      </w:r>
      <w:r>
        <w:rPr>
          <w:sz w:val="22"/>
        </w:rPr>
        <w:t xml:space="preserve"> </w:t>
      </w:r>
      <w:r>
        <w:rPr>
          <w:sz w:val="22"/>
        </w:rPr>
        <w:t>job IDs.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concatenated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job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 xml:space="preserve"> </w:t>
      </w:r>
      <w:r>
        <w:rPr>
          <w:sz w:val="22"/>
        </w:rPr>
        <w:t>(separated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comma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space)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column </w:t>
      </w:r>
      <w:r>
        <w:rPr>
          <w:rFonts w:ascii="Courier New" w:hAnsi="Courier New"/>
          <w:sz w:val="22"/>
        </w:rPr>
        <w:t>Employee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and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Title</w:t>
      </w:r>
      <w:r>
        <w:rPr>
          <w:sz w:val="22"/>
        </w:rPr>
        <w:t>.</w:t>
      </w:r>
    </w:p>
    <w:p>
      <w:r>
        <w:rPr>
          <w:b/>
          <w:sz w:val="22"/>
        </w:rPr>
        <w:t>…</w:t>
      </w:r>
    </w:p>
    <w:p>
      <w:r>
        <w:rPr/>
      </w:r>
    </w:p>
    <w:p/>
    <w:p>
      <w:r>
        <w:rPr/>
      </w:r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want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extra</w:t>
      </w:r>
      <w:r>
        <w:rPr/>
        <w:t xml:space="preserve"> </w:t>
      </w:r>
      <w:r>
        <w:rPr/>
        <w:t>challenge,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exercise:</w:t>
      </w:r>
    </w:p>
    <w:p>
      <w:r>
        <w:rPr/>
      </w:r>
      <w:r>
        <w:rPr/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familiarize</w:t>
      </w:r>
      <w:r>
        <w:rPr>
          <w:sz w:val="22"/>
        </w:rPr>
        <w:t xml:space="preserve"> </w:t>
      </w:r>
      <w:r>
        <w:rPr>
          <w:sz w:val="22"/>
        </w:rPr>
        <w:t>yourself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table,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the data from that table. Separate each column output by a comma. Name the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THE_OUTPUT</w:t>
      </w:r>
      <w:r>
        <w:rPr>
          <w:sz w:val="22"/>
        </w:rPr>
        <w:t>.</w:t>
      </w:r>
    </w:p>
    <w:p>
      <w:r>
        <w:rPr>
          <w:b/>
          <w:sz w:val="22"/>
        </w:rPr>
        <w:t>…</w:t>
      </w:r>
    </w:p>
    <w:p>
      <w:r>
        <w:rPr/>
      </w:r>
    </w:p>
    <w:p/>
    <w:p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2-1:</w:t>
      </w:r>
      <w:r>
        <w:rPr/>
        <w:t xml:space="preserve"> </w:t>
      </w:r>
      <w:r>
        <w:rPr/>
        <w:t>Retrieving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SQL</w:t>
      </w:r>
      <w:r>
        <w:rPr/>
        <w:t xml:space="preserve"> </w:t>
      </w:r>
      <w:r>
        <w:rPr>
          <w:rFonts w:ascii="Courier New" w:hAnsi="Courier New"/>
        </w:rPr>
        <w:t>SELECT</w:t>
      </w:r>
      <w:r>
        <w:rPr>
          <w:rFonts w:ascii="Courier New" w:hAnsi="Courier New"/>
        </w:rPr>
        <w:t xml:space="preserve"> </w:t>
      </w:r>
      <w:r>
        <w:rPr/>
        <w:t>Statement</w:t>
      </w:r>
    </w:p>
    <w:p>
      <w:r>
        <w:rPr/>
      </w:r>
    </w:p>
    <w:p/>
    <w:p>
      <w:r>
        <w:rPr/>
        <w:t>Task</w:t>
      </w:r>
      <w:r>
        <w:rPr/>
        <w:t xml:space="preserve"> </w:t>
      </w:r>
      <w:r>
        <w:rPr/>
        <w:t>1</w:t>
      </w:r>
    </w:p>
    <w:p>
      <w:r>
        <w:rPr/>
        <w:t>Test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knowledge: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executes</w:t>
      </w:r>
      <w:r>
        <w:rPr>
          <w:sz w:val="22"/>
        </w:rPr>
        <w:t xml:space="preserve"> </w:t>
      </w:r>
      <w:r>
        <w:rPr>
          <w:sz w:val="22"/>
        </w:rPr>
        <w:t>successfully:</w:t>
      </w:r>
    </w:p>
    <w:p>
      <w:r>
        <w:rPr/>
      </w:r>
    </w:p>
    <w:p>
      <w:r>
        <w:rPr>
          <w:b/>
          <w:sz w:val="22"/>
        </w:rPr>
        <w:t>True</w:t>
      </w:r>
      <w:r>
        <w:rPr>
          <w:sz w:val="22"/>
        </w:rPr>
        <w:t>/False</w:t>
      </w:r>
    </w:p>
    <w:p/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executes</w:t>
      </w:r>
      <w:r>
        <w:rPr>
          <w:sz w:val="22"/>
        </w:rPr>
        <w:t xml:space="preserve"> </w:t>
      </w:r>
      <w:r>
        <w:rPr>
          <w:sz w:val="22"/>
        </w:rPr>
        <w:t>successfully:</w:t>
      </w:r>
    </w:p>
    <w:p>
      <w:r>
        <w:rPr/>
      </w:r>
    </w:p>
    <w:p>
      <w:r>
        <w:rPr>
          <w:b/>
          <w:sz w:val="22"/>
        </w:rPr>
        <w:t>True</w:t>
      </w:r>
      <w:r>
        <w:rPr>
          <w:sz w:val="22"/>
        </w:rPr>
        <w:t>/False</w:t>
      </w:r>
    </w:p>
    <w:p/>
    <w:p>
      <w:r>
        <w:rPr/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four</w:t>
      </w:r>
      <w:r>
        <w:rPr>
          <w:sz w:val="22"/>
        </w:rPr>
        <w:t xml:space="preserve"> </w:t>
      </w:r>
      <w:r>
        <w:rPr>
          <w:sz w:val="22"/>
        </w:rPr>
        <w:t>coding</w:t>
      </w:r>
      <w:r>
        <w:rPr>
          <w:sz w:val="22"/>
        </w:rPr>
        <w:t xml:space="preserve"> </w:t>
      </w:r>
      <w:r>
        <w:rPr>
          <w:sz w:val="22"/>
        </w:rPr>
        <w:t>errors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statement.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identify</w:t>
      </w:r>
      <w:r>
        <w:rPr>
          <w:sz w:val="22"/>
        </w:rPr>
        <w:t xml:space="preserve"> </w:t>
      </w:r>
      <w:r>
        <w:rPr>
          <w:sz w:val="22"/>
        </w:rPr>
        <w:t>them?</w:t>
      </w:r>
    </w:p>
    <w:p>
      <w:r>
        <w:rPr/>
      </w:r>
    </w:p>
    <w:p>
      <w:r>
        <w:rPr/>
        <w:t>The</w:t>
      </w:r>
      <w:r>
        <w:rPr/>
        <w:t xml:space="preserve"> </w:t>
      </w:r>
      <w:r>
        <w:rPr>
          <w:rFonts w:ascii="Courier New" w:hAnsi="Courier New"/>
        </w:rPr>
        <w:t>EMPLOYEES</w:t>
      </w:r>
      <w:r>
        <w:rPr>
          <w:rFonts w:ascii="Courier New" w:hAnsi="Courier New"/>
        </w:rPr>
        <w:t xml:space="preserve"> </w:t>
      </w:r>
      <w:r>
        <w:rPr/>
        <w:t>table</w:t>
      </w:r>
      <w:r>
        <w:rPr/>
        <w:t xml:space="preserve"> </w:t>
      </w:r>
      <w:r>
        <w:rPr/>
        <w:t>does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contain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column</w:t>
      </w:r>
      <w:r>
        <w:rPr/>
        <w:t xml:space="preserve"> </w:t>
      </w:r>
      <w:r>
        <w:rPr/>
        <w:t>called</w:t>
      </w:r>
      <w:r>
        <w:rPr/>
        <w:t xml:space="preserve"> </w:t>
      </w:r>
      <w:r>
        <w:rPr>
          <w:rFonts w:ascii="Courier New" w:hAnsi="Courier New"/>
        </w:rPr>
        <w:t>sal</w:t>
      </w:r>
      <w:r>
        <w:rPr/>
        <w:t>.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column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called</w:t>
      </w:r>
    </w:p>
    <w:p>
      <w:r>
        <w:rPr>
          <w:rFonts w:ascii="Courier New" w:hAnsi="Courier New"/>
        </w:rPr>
        <w:t>SALARY</w:t>
      </w:r>
      <w:r>
        <w:rPr/>
        <w:t>.</w:t>
      </w:r>
    </w:p>
    <w:p>
      <w:r>
        <w:rPr/>
        <w:t>The</w:t>
      </w:r>
      <w:r>
        <w:rPr/>
        <w:t xml:space="preserve"> </w:t>
      </w:r>
      <w:r>
        <w:rPr/>
        <w:t>multiplication</w:t>
      </w:r>
      <w:r>
        <w:rPr/>
        <w:t xml:space="preserve"> </w:t>
      </w:r>
      <w:r>
        <w:rPr/>
        <w:t>operator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*,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x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shown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line</w:t>
      </w:r>
      <w:r>
        <w:rPr/>
        <w:t xml:space="preserve"> 2.</w:t>
      </w:r>
    </w:p>
    <w:p>
      <w:r>
        <w:rPr/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ANNUAL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SALARY</w:t>
      </w:r>
      <w:r>
        <w:rPr>
          <w:rFonts w:ascii="Courier New" w:hAnsi="Courier New"/>
        </w:rPr>
        <w:t xml:space="preserve"> </w:t>
      </w:r>
      <w:r>
        <w:rPr/>
        <w:t>alias</w:t>
      </w:r>
      <w:r>
        <w:rPr/>
        <w:t xml:space="preserve"> </w:t>
      </w:r>
      <w:r>
        <w:rPr/>
        <w:t>cannot</w:t>
      </w:r>
      <w:r>
        <w:rPr/>
        <w:t xml:space="preserve"> </w:t>
      </w:r>
      <w:r>
        <w:rPr/>
        <w:t>include</w:t>
      </w:r>
      <w:r>
        <w:rPr/>
        <w:t xml:space="preserve"> </w:t>
      </w:r>
      <w:r>
        <w:rPr/>
        <w:t>spaces.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alias</w:t>
      </w:r>
      <w:r>
        <w:rPr/>
        <w:t xml:space="preserve"> </w:t>
      </w:r>
      <w:r>
        <w:rPr/>
        <w:t>should</w:t>
      </w:r>
      <w:r>
        <w:rPr/>
        <w:t xml:space="preserve"> </w:t>
      </w:r>
      <w:r>
        <w:rPr/>
        <w:t>read</w:t>
      </w:r>
    </w:p>
    <w:p>
      <w:r>
        <w:rPr>
          <w:rFonts w:ascii="Courier New" w:hAnsi="Courier New"/>
        </w:rPr>
        <w:t>ANNUAL_SALARY</w:t>
      </w:r>
      <w:r>
        <w:rPr>
          <w:rFonts w:ascii="Courier New" w:hAnsi="Courier New"/>
        </w:rPr>
        <w:t xml:space="preserve"> </w:t>
      </w:r>
      <w:r>
        <w:rPr/>
        <w:t>or</w:t>
      </w:r>
      <w:r>
        <w:rPr/>
        <w:t xml:space="preserve"> </w:t>
      </w:r>
      <w:r>
        <w:rPr/>
        <w:t>should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enclosed</w:t>
      </w:r>
      <w:r>
        <w:rPr/>
        <w:t xml:space="preserve"> </w:t>
      </w:r>
      <w:r>
        <w:rPr/>
        <w:t>within</w:t>
      </w:r>
      <w:r>
        <w:rPr/>
        <w:t xml:space="preserve"> </w:t>
      </w:r>
      <w:r>
        <w:rPr/>
        <w:t>double</w:t>
      </w:r>
      <w:r>
        <w:rPr/>
        <w:t xml:space="preserve"> </w:t>
      </w:r>
      <w:r>
        <w:rPr/>
        <w:t>quotation</w:t>
      </w:r>
      <w:r>
        <w:rPr/>
        <w:t xml:space="preserve"> </w:t>
      </w:r>
      <w:r>
        <w:rPr/>
        <w:t>marks.</w:t>
      </w:r>
    </w:p>
    <w:p>
      <w:r>
        <w:rPr/>
        <w:t>A</w:t>
      </w:r>
      <w:r>
        <w:rPr/>
        <w:t xml:space="preserve"> </w:t>
      </w:r>
      <w:r>
        <w:rPr/>
        <w:t>comma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missing</w:t>
      </w:r>
      <w:r>
        <w:rPr/>
        <w:t xml:space="preserve"> </w:t>
      </w:r>
      <w:r>
        <w:rPr/>
        <w:t>after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LAST_NAME</w:t>
      </w:r>
      <w:r>
        <w:rPr>
          <w:rFonts w:ascii="Courier New" w:hAnsi="Courier New"/>
        </w:rPr>
        <w:t xml:space="preserve"> </w:t>
      </w:r>
      <w:r>
        <w:rPr/>
        <w:t>column.</w:t>
      </w:r>
    </w:p>
    <w:p>
      <w:r>
        <w:rPr/>
        <w:t>Task</w:t>
      </w:r>
      <w:r>
        <w:rPr/>
        <w:t xml:space="preserve"> </w:t>
      </w:r>
      <w:r>
        <w:rPr/>
        <w:t>2</w:t>
      </w:r>
    </w:p>
    <w:p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been</w:t>
      </w:r>
      <w:r>
        <w:rPr/>
        <w:t xml:space="preserve"> </w:t>
      </w:r>
      <w:r>
        <w:rPr/>
        <w:t>hired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programmer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Acme</w:t>
      </w:r>
      <w:r>
        <w:rPr/>
        <w:t xml:space="preserve"> </w:t>
      </w:r>
      <w:r>
        <w:rPr/>
        <w:t>Corporation.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first</w:t>
      </w:r>
      <w:r>
        <w:rPr/>
        <w:t xml:space="preserve"> </w:t>
      </w:r>
      <w:r>
        <w:rPr/>
        <w:t>task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</w:t>
      </w:r>
      <w:r>
        <w:rPr/>
        <w:t>te</w:t>
      </w:r>
      <w:r>
        <w:rPr/>
        <w:t xml:space="preserve"> some reports based on data from the Human Resources tables.</w:t>
      </w:r>
    </w:p>
    <w:p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first</w:t>
      </w:r>
      <w:r>
        <w:rPr>
          <w:sz w:val="22"/>
        </w:rPr>
        <w:t xml:space="preserve"> </w:t>
      </w:r>
      <w:r>
        <w:rPr>
          <w:sz w:val="22"/>
        </w:rPr>
        <w:t>task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its</w:t>
      </w:r>
      <w:r>
        <w:rPr>
          <w:sz w:val="22"/>
        </w:rPr>
        <w:t xml:space="preserve"> </w:t>
      </w:r>
      <w:r>
        <w:rPr>
          <w:sz w:val="22"/>
        </w:rPr>
        <w:t>contents.</w:t>
      </w:r>
    </w:p>
    <w:p>
      <w:r>
        <w:rPr/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structure:</w:t>
      </w:r>
    </w:p>
    <w:p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contained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table:</w:t>
      </w:r>
    </w:p>
    <w:p>
      <w:r>
        <w:rPr>
          <w:sz w:val="20"/>
        </w:rPr>
      </w:r>
      <w:r>
        <w:rPr>
          <w:sz w:val="20"/>
        </w:rPr>
      </w:r>
    </w:p>
    <w:p/>
    <w:p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next</w:t>
      </w:r>
      <w:r>
        <w:rPr>
          <w:sz w:val="22"/>
        </w:rPr>
        <w:t xml:space="preserve"> </w:t>
      </w:r>
      <w:r>
        <w:rPr>
          <w:sz w:val="22"/>
        </w:rPr>
        <w:t>task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its</w:t>
      </w:r>
      <w:r>
        <w:rPr>
          <w:sz w:val="22"/>
        </w:rPr>
        <w:t xml:space="preserve"> </w:t>
      </w:r>
      <w:r>
        <w:rPr>
          <w:sz w:val="22"/>
        </w:rPr>
        <w:t>contents.</w:t>
      </w:r>
    </w:p>
    <w:p>
      <w:r>
        <w:rPr/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The HR department wants a query to display the last name, job ID, hire date, a</w:t>
      </w:r>
      <w:r>
        <w:rPr>
          <w:sz w:val="22"/>
        </w:rPr>
        <w:t>nd</w:t>
      </w:r>
      <w:r>
        <w:rPr>
          <w:sz w:val="22"/>
        </w:rPr>
        <w:t xml:space="preserve"> employee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employee,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 xml:space="preserve"> </w:t>
      </w:r>
      <w:r>
        <w:rPr>
          <w:sz w:val="22"/>
        </w:rPr>
        <w:t>appearing</w:t>
      </w:r>
      <w:r>
        <w:rPr>
          <w:sz w:val="22"/>
        </w:rPr>
        <w:t xml:space="preserve"> </w:t>
      </w:r>
      <w:r>
        <w:rPr>
          <w:sz w:val="22"/>
        </w:rPr>
        <w:t>first.</w:t>
      </w:r>
      <w:r>
        <w:rPr>
          <w:sz w:val="22"/>
        </w:rPr>
        <w:t xml:space="preserve"> </w:t>
      </w:r>
      <w:r>
        <w:rPr>
          <w:sz w:val="22"/>
        </w:rPr>
        <w:t>Provide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ali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STARTDATE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for the </w:t>
      </w:r>
      <w:r>
        <w:rPr>
          <w:rFonts w:ascii="Courier New" w:hAnsi="Courier New"/>
          <w:sz w:val="22"/>
        </w:rPr>
        <w:t>HIRE_DATE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column. Save your SQL statement to a file n</w:t>
      </w:r>
      <w:r>
        <w:rPr>
          <w:sz w:val="22"/>
        </w:rPr>
        <w:t>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lab_02_5b.sql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so that you can dispatch this file to the HR department. Test </w:t>
      </w:r>
      <w:r>
        <w:rPr>
          <w:sz w:val="22"/>
        </w:rPr>
        <w:t>your</w:t>
      </w:r>
      <w:r>
        <w:rPr>
          <w:sz w:val="22"/>
        </w:rPr>
        <w:t xml:space="preserve"> query in the </w:t>
      </w:r>
      <w:r>
        <w:rPr>
          <w:rFonts w:ascii="Courier New" w:hAnsi="Courier New"/>
          <w:sz w:val="22"/>
        </w:rPr>
        <w:t>lab_02_5b.sql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 to ensure that it runs correctly.</w:t>
      </w:r>
    </w:p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wants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unique</w:t>
      </w:r>
      <w:r>
        <w:rPr>
          <w:sz w:val="22"/>
        </w:rPr>
        <w:t xml:space="preserve"> </w:t>
      </w:r>
      <w:r>
        <w:rPr>
          <w:sz w:val="22"/>
        </w:rPr>
        <w:t>job</w:t>
      </w:r>
      <w:r>
        <w:rPr>
          <w:sz w:val="22"/>
        </w:rPr>
        <w:t xml:space="preserve"> </w:t>
      </w:r>
      <w:r>
        <w:rPr>
          <w:sz w:val="22"/>
        </w:rPr>
        <w:t>IDs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/>
      </w:r>
      <w:r>
        <w:rPr/>
        <w:t>Task</w:t>
      </w:r>
      <w:r>
        <w:rPr/>
        <w:t xml:space="preserve"> </w:t>
      </w:r>
      <w:r>
        <w:rPr/>
        <w:t>3</w:t>
      </w:r>
    </w:p>
    <w:p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time,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exercises:</w:t>
      </w:r>
    </w:p>
    <w:p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wants</w:t>
      </w:r>
      <w:r>
        <w:rPr>
          <w:sz w:val="22"/>
        </w:rPr>
        <w:t xml:space="preserve"> </w:t>
      </w:r>
      <w:r>
        <w:rPr>
          <w:sz w:val="22"/>
        </w:rPr>
        <w:t>more</w:t>
      </w:r>
      <w:r>
        <w:rPr>
          <w:sz w:val="22"/>
        </w:rPr>
        <w:t xml:space="preserve"> </w:t>
      </w:r>
      <w:r>
        <w:rPr>
          <w:sz w:val="22"/>
        </w:rPr>
        <w:t>descriptive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headings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its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>.</w:t>
      </w:r>
      <w:r>
        <w:rPr>
          <w:sz w:val="22"/>
        </w:rPr>
        <w:t xml:space="preserve"> Copy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 xml:space="preserve">from </w:t>
      </w:r>
      <w:r>
        <w:rPr>
          <w:rFonts w:ascii="Courier New" w:hAnsi="Courier New"/>
          <w:sz w:val="22"/>
        </w:rPr>
        <w:t>lab_02_5b.sql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 a new SQL Worksheet.</w:t>
      </w:r>
      <w:r>
        <w:rPr>
          <w:sz w:val="22"/>
        </w:rPr>
        <w:t xml:space="preserve"> </w:t>
      </w:r>
      <w:r>
        <w:rPr>
          <w:sz w:val="22"/>
        </w:rPr>
        <w:t>Name the column</w:t>
      </w:r>
      <w:r>
        <w:rPr>
          <w:sz w:val="22"/>
        </w:rPr>
        <w:t>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#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Employee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Job</w:t>
      </w:r>
      <w:r>
        <w:rPr>
          <w:sz w:val="22"/>
        </w:rPr>
        <w:t xml:space="preserve">, and </w:t>
      </w:r>
      <w:r>
        <w:rPr>
          <w:rFonts w:ascii="Courier New" w:hAnsi="Courier New"/>
          <w:sz w:val="22"/>
        </w:rPr>
        <w:t>Hire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Date</w:t>
      </w:r>
      <w:r>
        <w:rPr>
          <w:sz w:val="22"/>
        </w:rPr>
        <w:t>, respectively. Then run the query again.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requested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their</w:t>
      </w:r>
      <w:r>
        <w:rPr>
          <w:sz w:val="22"/>
        </w:rPr>
        <w:t xml:space="preserve"> </w:t>
      </w:r>
      <w:r>
        <w:rPr>
          <w:sz w:val="22"/>
        </w:rPr>
        <w:t>job IDs.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concatenated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job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 xml:space="preserve"> </w:t>
      </w:r>
      <w:r>
        <w:rPr>
          <w:sz w:val="22"/>
        </w:rPr>
        <w:t>(separated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comma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space)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column </w:t>
      </w:r>
      <w:r>
        <w:rPr>
          <w:rFonts w:ascii="Courier New" w:hAnsi="Courier New"/>
          <w:sz w:val="22"/>
        </w:rPr>
        <w:t>Employee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and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Title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want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extra</w:t>
      </w:r>
      <w:r>
        <w:rPr/>
        <w:t xml:space="preserve"> </w:t>
      </w:r>
      <w:r>
        <w:rPr/>
        <w:t>challenge,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exercise:</w:t>
      </w:r>
    </w:p>
    <w:p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familiarize</w:t>
      </w:r>
      <w:r>
        <w:rPr>
          <w:sz w:val="22"/>
        </w:rPr>
        <w:t xml:space="preserve"> </w:t>
      </w:r>
      <w:r>
        <w:rPr>
          <w:sz w:val="22"/>
        </w:rPr>
        <w:t>yourself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table,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the data from that table. Separate each column output by a comma. Name the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THE_OUTPUT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