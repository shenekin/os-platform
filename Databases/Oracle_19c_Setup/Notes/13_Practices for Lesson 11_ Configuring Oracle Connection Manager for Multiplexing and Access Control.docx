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11: Configuring Oracle Connection Manager for Multiplexing and Access Control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11: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these</w:t>
      </w:r>
      <w:r>
        <w:rPr/>
        <w:t xml:space="preserve"> </w:t>
      </w:r>
      <w:r>
        <w:rPr/>
        <w:t>practices,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configure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Connection</w:t>
      </w:r>
      <w:r>
        <w:rPr/>
        <w:t xml:space="preserve"> </w:t>
      </w:r>
      <w:r>
        <w:rPr/>
        <w:t>Manager,</w:t>
      </w:r>
      <w:r>
        <w:rPr/>
        <w:t xml:space="preserve"> </w:t>
      </w:r>
      <w:r>
        <w:rPr/>
        <w:t>configure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client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use</w:t>
      </w:r>
      <w:r>
        <w:rPr/>
        <w:t xml:space="preserve"> Oracle Connection Manager, and enable session multiplexing.</w:t>
      </w:r>
    </w:p>
    <w:p/>
    <w:p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11-1:</w:t>
      </w:r>
      <w:r>
        <w:rPr/>
        <w:t xml:space="preserve"> </w:t>
      </w:r>
      <w:r>
        <w:rPr/>
        <w:t>Installing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Instant</w:t>
      </w:r>
      <w:r>
        <w:rPr/>
        <w:t xml:space="preserve"> </w:t>
      </w:r>
      <w:r>
        <w:rPr/>
        <w:t>Client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perform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custom installation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Instant</w:t>
      </w:r>
      <w:r>
        <w:rPr/>
        <w:t xml:space="preserve"> </w:t>
      </w:r>
      <w:r>
        <w:rPr/>
        <w:t>Client software</w:t>
      </w:r>
      <w:r>
        <w:rPr/>
        <w:t xml:space="preserve"> </w:t>
      </w:r>
      <w:r>
        <w:rPr/>
        <w:t>i</w:t>
      </w:r>
      <w:r>
        <w:rPr/>
        <w:t>n</w:t>
      </w:r>
      <w:r>
        <w:rPr/>
        <w:t xml:space="preserve"> order to install the Connection Manager software.</w:t>
      </w:r>
    </w:p>
    <w:p/>
    <w:p>
      <w:r>
        <w:rPr/>
        <w:t>Assumptions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zip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containing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Instant</w:t>
      </w:r>
      <w:r>
        <w:rPr>
          <w:sz w:val="22"/>
        </w:rPr>
        <w:t xml:space="preserve"> </w:t>
      </w:r>
      <w:r>
        <w:rPr>
          <w:sz w:val="22"/>
        </w:rPr>
        <w:t>Client</w:t>
      </w:r>
      <w:r>
        <w:rPr>
          <w:sz w:val="22"/>
        </w:rPr>
        <w:t xml:space="preserve"> </w:t>
      </w:r>
      <w:r>
        <w:rPr>
          <w:sz w:val="22"/>
        </w:rPr>
        <w:t>Software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located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/stage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directory.</w:t>
      </w:r>
    </w:p>
    <w:p/>
    <w:p>
      <w:r>
        <w:rPr/>
        <w:t>Tasks</w:t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terminal,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working</w:t>
      </w:r>
      <w:r>
        <w:rPr>
          <w:sz w:val="22"/>
        </w:rPr>
        <w:t xml:space="preserve"> </w:t>
      </w:r>
      <w:r>
        <w:rPr>
          <w:sz w:val="22"/>
        </w:rPr>
        <w:t>directory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stage</w:t>
      </w:r>
      <w:r>
        <w:rPr>
          <w:sz w:val="22"/>
        </w:rPr>
        <w:t xml:space="preserve"> </w:t>
      </w:r>
      <w:r>
        <w:rPr>
          <w:sz w:val="22"/>
        </w:rPr>
        <w:t>directory</w:t>
      </w:r>
    </w:p>
    <w:p>
      <w:r>
        <w:rPr/>
      </w:r>
      <w:r>
        <w:rPr>
          <w:rFonts w:ascii="Courier New" w:hAnsi="Courier New"/>
        </w:rPr>
        <w:t>/stage/</w:t>
      </w:r>
      <w:r>
        <w:rPr>
          <w:rFonts w:ascii="Courier New" w:hAnsi="Courier New"/>
        </w:rPr>
        <w:t xml:space="preserve"> </w:t>
      </w:r>
      <w:r>
        <w:rPr/>
        <w:t>.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directory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Instant</w:t>
      </w:r>
      <w:r>
        <w:rPr/>
        <w:t xml:space="preserve"> </w:t>
      </w:r>
      <w:r>
        <w:rPr/>
        <w:t>client</w:t>
      </w:r>
      <w:r>
        <w:rPr/>
        <w:t xml:space="preserve"> </w:t>
      </w:r>
      <w:r>
        <w:rPr/>
        <w:t>software</w:t>
      </w:r>
      <w:r>
        <w:rPr/>
        <w:t xml:space="preserve"> </w:t>
      </w:r>
      <w:r>
        <w:rPr/>
        <w:t>in a</w:t>
      </w:r>
      <w:r>
        <w:rPr/>
        <w:t xml:space="preserve"> </w:t>
      </w:r>
      <w:r>
        <w:rPr/>
        <w:t>zip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named:</w:t>
      </w:r>
      <w:r>
        <w:rPr/>
        <w:t xml:space="preserve"> </w:t>
      </w:r>
      <w:r>
        <w:rPr>
          <w:rFonts w:ascii="Courier New" w:hAnsi="Courier New"/>
        </w:rPr>
        <w:t>V9832064</w:t>
      </w:r>
      <w:r>
        <w:rPr>
          <w:rFonts w:ascii="Courier New" w:hAnsi="Courier New"/>
        </w:rPr>
        <w:t>-</w:t>
      </w:r>
      <w:r>
        <w:rPr>
          <w:rFonts w:ascii="Courier New" w:hAnsi="Courier New"/>
        </w:rPr>
        <w:t xml:space="preserve">01.zip </w:t>
      </w:r>
      <w:r>
        <w:rPr/>
        <w:t>.</w:t>
      </w:r>
      <w:r>
        <w:rPr/>
        <w:t xml:space="preserve"> </w:t>
      </w:r>
      <w:r>
        <w:rPr/>
        <w:t xml:space="preserve">As the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/>
        <w:t xml:space="preserve">OS user, </w:t>
      </w:r>
      <w:r>
        <w:rPr>
          <w:rFonts w:ascii="Courier New" w:hAnsi="Courier New"/>
        </w:rPr>
        <w:t>unzip</w:t>
      </w:r>
      <w:r>
        <w:rPr>
          <w:rFonts w:ascii="Courier New" w:hAnsi="Courier New"/>
        </w:rPr>
        <w:t xml:space="preserve"> </w:t>
      </w:r>
      <w:r>
        <w:rPr/>
        <w:t xml:space="preserve">this file in place to create </w:t>
      </w:r>
      <w:r>
        <w:rPr>
          <w:rFonts w:ascii="Courier New" w:hAnsi="Courier New"/>
        </w:rPr>
        <w:t>/st</w:t>
      </w:r>
      <w:r>
        <w:rPr>
          <w:rFonts w:ascii="Courier New" w:hAnsi="Courier New"/>
        </w:rPr>
        <w:t>age/client</w:t>
      </w:r>
      <w:r>
        <w:rPr>
          <w:rFonts w:ascii="Courier New" w:hAnsi="Courier New"/>
        </w:rPr>
        <w:t xml:space="preserve"> </w:t>
      </w:r>
      <w:r>
        <w:rPr/>
        <w:t>directory.</w:t>
      </w:r>
    </w:p>
    <w:p>
      <w:r>
        <w:rPr/>
      </w:r>
    </w:p>
    <w:p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working</w:t>
      </w:r>
      <w:r>
        <w:rPr>
          <w:sz w:val="22"/>
        </w:rPr>
        <w:t xml:space="preserve"> </w:t>
      </w:r>
      <w:r>
        <w:rPr>
          <w:sz w:val="22"/>
        </w:rPr>
        <w:t>directory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/stage/client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Installer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instal</w:t>
      </w:r>
      <w:r>
        <w:rPr>
          <w:sz w:val="22"/>
        </w:rPr>
        <w:t>l</w:t>
      </w:r>
      <w:r>
        <w:rPr>
          <w:sz w:val="22"/>
        </w:rPr>
        <w:t xml:space="preserve"> Connection Manager and Oracle Net listener.</w:t>
      </w:r>
    </w:p>
    <w:p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/>
      </w:r>
      <w:r>
        <w:rPr>
          <w:sz w:val="22"/>
        </w:rPr>
        <w:t>Complete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installation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Client</w:t>
      </w:r>
      <w:r>
        <w:rPr>
          <w:sz w:val="22"/>
        </w:rPr>
        <w:t xml:space="preserve"> </w:t>
      </w:r>
      <w:r>
        <w:rPr>
          <w:sz w:val="22"/>
        </w:rPr>
        <w:t>19c</w:t>
      </w:r>
      <w:r>
        <w:rPr>
          <w:sz w:val="22"/>
        </w:rPr>
        <w:t xml:space="preserve"> </w:t>
      </w:r>
      <w:r>
        <w:rPr>
          <w:sz w:val="22"/>
        </w:rPr>
        <w:t>Installer.</w:t>
      </w:r>
    </w:p>
    <w:p>
      <w:r>
        <w:rPr/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Installation</w:t>
      </w:r>
      <w:r>
        <w:rPr>
          <w:sz w:val="22"/>
        </w:rPr>
        <w:t xml:space="preserve"> </w:t>
      </w:r>
      <w:r>
        <w:rPr>
          <w:sz w:val="22"/>
        </w:rPr>
        <w:t>Type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clicking</w:t>
      </w:r>
      <w:r>
        <w:rPr>
          <w:sz w:val="22"/>
        </w:rPr>
        <w:t xml:space="preserve"> </w:t>
      </w:r>
      <w:r>
        <w:rPr>
          <w:b/>
          <w:sz w:val="22"/>
        </w:rPr>
        <w:t>Custom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clicking</w:t>
      </w:r>
      <w:r>
        <w:rPr>
          <w:sz w:val="22"/>
        </w:rPr>
        <w:t xml:space="preserve"> </w:t>
      </w:r>
      <w:r>
        <w:rPr>
          <w:b/>
          <w:sz w:val="22"/>
        </w:rPr>
        <w:t>Next</w:t>
      </w:r>
      <w:r>
        <w:rPr>
          <w:sz w:val="22"/>
        </w:rPr>
        <w:t>.</w:t>
      </w:r>
    </w:p>
    <w:p>
      <w:r>
        <w:rPr>
          <w:sz w:val="22"/>
        </w:rPr>
        <w:t>Override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default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specify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software</w:t>
      </w:r>
      <w:r>
        <w:rPr>
          <w:sz w:val="22"/>
        </w:rPr>
        <w:t xml:space="preserve"> location,</w:t>
      </w:r>
    </w:p>
    <w:p>
      <w:r>
        <w:rPr/>
        <w:t>/u01/app/oracle/product/client_1</w:t>
      </w:r>
      <w:r>
        <w:rPr>
          <w:rFonts w:ascii="Arial" w:hAnsi="Arial"/>
          <w:b w:val="0"/>
        </w:rPr>
        <w:t>;</w:t>
      </w:r>
      <w:r>
        <w:rPr>
          <w:rFonts w:ascii="Arial" w:hAnsi="Arial"/>
          <w:b w:val="0"/>
        </w:rPr>
        <w:t xml:space="preserve"> </w:t>
      </w:r>
      <w:r>
        <w:rPr>
          <w:rFonts w:ascii="Arial" w:hAnsi="Arial"/>
          <w:b w:val="0"/>
        </w:rPr>
        <w:t>click</w:t>
      </w:r>
      <w:r>
        <w:rPr>
          <w:rFonts w:ascii="Arial" w:hAnsi="Arial"/>
          <w:b w:val="0"/>
        </w:rPr>
        <w:t xml:space="preserve"> </w:t>
      </w:r>
      <w:r>
        <w:rPr>
          <w:rFonts w:ascii="Arial" w:hAnsi="Arial"/>
        </w:rPr>
        <w:t>Next</w:t>
      </w:r>
      <w:r>
        <w:rPr>
          <w:rFonts w:ascii="Arial" w:hAnsi="Arial"/>
          <w:b w:val="0"/>
        </w:rPr>
        <w:t>.</w:t>
      </w:r>
    </w:p>
    <w:p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Available</w:t>
      </w:r>
      <w:r>
        <w:rPr>
          <w:sz w:val="22"/>
        </w:rPr>
        <w:t xml:space="preserve"> </w:t>
      </w:r>
      <w:r>
        <w:rPr>
          <w:sz w:val="22"/>
        </w:rPr>
        <w:t>Product</w:t>
      </w:r>
      <w:r>
        <w:rPr>
          <w:sz w:val="22"/>
        </w:rPr>
        <w:t xml:space="preserve"> </w:t>
      </w:r>
      <w:r>
        <w:rPr>
          <w:sz w:val="22"/>
        </w:rPr>
        <w:t>Components</w:t>
      </w:r>
      <w:r>
        <w:rPr>
          <w:sz w:val="22"/>
        </w:rPr>
        <w:t xml:space="preserve"> </w:t>
      </w:r>
      <w:r>
        <w:rPr>
          <w:sz w:val="22"/>
        </w:rPr>
        <w:t>page,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b/>
          <w:sz w:val="22"/>
        </w:rPr>
        <w:t>Connection</w:t>
      </w:r>
      <w:r>
        <w:rPr>
          <w:b/>
          <w:sz w:val="22"/>
        </w:rPr>
        <w:t xml:space="preserve"> </w:t>
      </w:r>
      <w:r>
        <w:rPr>
          <w:b/>
          <w:sz w:val="22"/>
        </w:rPr>
        <w:t>Manager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b/>
          <w:sz w:val="22"/>
        </w:rPr>
        <w:t>Orac</w:t>
      </w:r>
      <w:r>
        <w:rPr>
          <w:b/>
          <w:sz w:val="22"/>
        </w:rPr>
        <w:t>le</w:t>
      </w:r>
      <w:r>
        <w:rPr>
          <w:b/>
          <w:sz w:val="22"/>
        </w:rPr>
        <w:t xml:space="preserve"> Net Listener </w:t>
      </w:r>
      <w:r>
        <w:rPr>
          <w:sz w:val="22"/>
        </w:rPr>
        <w:t xml:space="preserve">and then click </w:t>
      </w:r>
      <w:r>
        <w:rPr>
          <w:b/>
          <w:sz w:val="22"/>
        </w:rPr>
        <w:t>Next</w:t>
      </w:r>
      <w:r>
        <w:rPr>
          <w:sz w:val="22"/>
        </w:rPr>
        <w:t>.</w:t>
      </w:r>
    </w:p>
    <w:p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Summary</w:t>
      </w:r>
      <w:r>
        <w:rPr>
          <w:sz w:val="22"/>
        </w:rPr>
        <w:t xml:space="preserve"> </w:t>
      </w:r>
      <w:r>
        <w:rPr>
          <w:sz w:val="22"/>
        </w:rPr>
        <w:t>Product</w:t>
      </w:r>
      <w:r>
        <w:rPr>
          <w:sz w:val="22"/>
        </w:rPr>
        <w:t xml:space="preserve"> </w:t>
      </w:r>
      <w:r>
        <w:rPr>
          <w:sz w:val="22"/>
        </w:rPr>
        <w:t>page,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Install</w:t>
      </w:r>
      <w:r>
        <w:rPr>
          <w:sz w:val="22"/>
        </w:rPr>
        <w:t>.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install</w:t>
      </w:r>
      <w:r>
        <w:rPr>
          <w:sz w:val="22"/>
        </w:rPr>
        <w:t xml:space="preserve"> </w:t>
      </w:r>
      <w:r>
        <w:rPr>
          <w:sz w:val="22"/>
        </w:rPr>
        <w:t>Product page</w:t>
      </w:r>
      <w:r>
        <w:rPr>
          <w:sz w:val="22"/>
        </w:rPr>
        <w:t xml:space="preserve"> </w:t>
      </w:r>
      <w:r>
        <w:rPr>
          <w:sz w:val="22"/>
        </w:rPr>
        <w:t>shows</w:t>
      </w:r>
      <w:r>
        <w:rPr>
          <w:sz w:val="22"/>
        </w:rPr>
        <w:t xml:space="preserve"> </w:t>
      </w:r>
      <w:r>
        <w:rPr>
          <w:sz w:val="22"/>
        </w:rPr>
        <w:t>progress</w:t>
      </w:r>
      <w:r>
        <w:rPr>
          <w:sz w:val="22"/>
        </w:rPr>
        <w:t xml:space="preserve"> </w:t>
      </w:r>
      <w:r>
        <w:rPr>
          <w:sz w:val="22"/>
        </w:rPr>
        <w:t>of the</w:t>
      </w:r>
      <w:r>
        <w:rPr>
          <w:sz w:val="22"/>
        </w:rPr>
        <w:t xml:space="preserve"> </w:t>
      </w:r>
      <w:r>
        <w:rPr>
          <w:sz w:val="22"/>
        </w:rPr>
        <w:t>installation.</w:t>
      </w:r>
      <w:r>
        <w:rPr>
          <w:sz w:val="22"/>
        </w:rPr>
        <w:t xml:space="preserve"> </w:t>
      </w:r>
      <w:r>
        <w:rPr>
          <w:sz w:val="22"/>
        </w:rPr>
        <w:t>When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Execu</w:t>
      </w:r>
      <w:r>
        <w:rPr>
          <w:sz w:val="22"/>
        </w:rPr>
        <w:t>te</w:t>
      </w:r>
      <w:r>
        <w:rPr>
          <w:sz w:val="22"/>
        </w:rPr>
        <w:t xml:space="preserve"> Configuration Scripts window appears, run the script by:</w:t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window</w:t>
      </w:r>
    </w:p>
    <w:p>
      <w:r>
        <w:rPr>
          <w:sz w:val="22"/>
        </w:rPr>
        <w:t>Become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root</w:t>
      </w:r>
      <w:r>
        <w:rPr>
          <w:sz w:val="22"/>
        </w:rPr>
        <w:t xml:space="preserve"> </w:t>
      </w:r>
      <w:r>
        <w:rPr>
          <w:sz w:val="22"/>
        </w:rPr>
        <w:t>user 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command</w:t>
      </w:r>
    </w:p>
    <w:p>
      <w:r>
        <w:rPr/>
      </w:r>
    </w:p>
    <w:p/>
    <w:p>
      <w:r>
        <w:rPr>
          <w:sz w:val="22"/>
        </w:rPr>
        <w:t>Run the script /u01/app/oracle/product/client_1/root.sh</w:t>
        <w:tab/>
        <w:t>Press</w:t>
      </w:r>
      <w:r>
        <w:rPr>
          <w:sz w:val="22"/>
        </w:rPr>
        <w:t xml:space="preserve"> </w:t>
      </w:r>
      <w:r>
        <w:rPr>
          <w:b/>
          <w:sz w:val="22"/>
        </w:rPr>
        <w:t>ENTER</w:t>
      </w:r>
      <w:r>
        <w:rPr>
          <w:b/>
          <w:sz w:val="22"/>
        </w:rPr>
        <w:t xml:space="preserve"> </w:t>
      </w:r>
      <w:r>
        <w:rPr>
          <w:sz w:val="22"/>
        </w:rPr>
        <w:t>at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sz w:val="22"/>
        </w:rPr>
        <w:t>prompt:</w:t>
      </w:r>
    </w:p>
    <w:p>
      <w:r>
        <w:rPr/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root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</w:p>
    <w:p>
      <w:r>
        <w:rPr/>
      </w:r>
      <w:r>
        <w:rPr>
          <w:sz w:val="22"/>
        </w:rPr>
        <w:t>Press</w:t>
      </w:r>
      <w:r>
        <w:rPr>
          <w:sz w:val="22"/>
        </w:rPr>
        <w:t xml:space="preserve"> </w:t>
      </w:r>
      <w:r>
        <w:rPr>
          <w:sz w:val="22"/>
        </w:rPr>
        <w:t>OK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been</w:t>
      </w:r>
      <w:r>
        <w:rPr>
          <w:sz w:val="22"/>
        </w:rPr>
        <w:t xml:space="preserve"> run.</w:t>
      </w:r>
    </w:p>
    <w:p>
      <w:r>
        <w:rPr/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Finish</w:t>
      </w:r>
      <w:r>
        <w:rPr>
          <w:sz w:val="22"/>
        </w:rPr>
        <w:t xml:space="preserve"> </w:t>
      </w:r>
      <w:r>
        <w:rPr>
          <w:sz w:val="22"/>
        </w:rPr>
        <w:t>page,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Close</w:t>
      </w:r>
      <w:r>
        <w:rPr>
          <w:sz w:val="22"/>
        </w:rPr>
        <w:t>.</w:t>
      </w:r>
    </w:p>
    <w:p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ease</w:t>
      </w:r>
      <w:r>
        <w:rPr>
          <w:sz w:val="22"/>
        </w:rPr>
        <w:t xml:space="preserve"> </w:t>
      </w:r>
      <w:r>
        <w:rPr>
          <w:sz w:val="22"/>
        </w:rPr>
        <w:t>setting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client</w:t>
      </w:r>
      <w:r>
        <w:rPr>
          <w:sz w:val="22"/>
        </w:rPr>
        <w:t xml:space="preserve"> </w:t>
      </w:r>
      <w:r>
        <w:rPr>
          <w:sz w:val="22"/>
        </w:rPr>
        <w:t>environment,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/etc/oratab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entry;</w:t>
      </w:r>
      <w:r>
        <w:rPr>
          <w:sz w:val="22"/>
        </w:rPr>
        <w:t xml:space="preserve"> </w:t>
      </w:r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</w:t>
      </w:r>
      <w:r>
        <w:rPr>
          <w:sz w:val="22"/>
        </w:rPr>
        <w:t xml:space="preserve"> </w:t>
      </w:r>
      <w:r>
        <w:rPr>
          <w:sz w:val="22"/>
        </w:rPr>
        <w:t>line</w:t>
      </w:r>
    </w:p>
    <w:p>
      <w:r>
        <w:rPr>
          <w:rFonts w:ascii="Arial" w:hAnsi="Arial"/>
        </w:rPr>
        <w:t>"client:/u01/app/oracle/product/client_1:N”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echo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command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follows:</w:t>
      </w:r>
    </w:p>
    <w:p>
      <w:r>
        <w:rPr/>
      </w:r>
    </w:p>
    <w:p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cat</w:t>
      </w:r>
      <w:r>
        <w:rPr>
          <w:sz w:val="22"/>
        </w:rPr>
        <w:t xml:space="preserve"> </w:t>
      </w:r>
      <w:r>
        <w:rPr>
          <w:sz w:val="22"/>
        </w:rPr>
        <w:t>/etc/oratab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entry</w:t>
      </w:r>
      <w:r>
        <w:rPr>
          <w:sz w:val="22"/>
        </w:rPr>
        <w:t xml:space="preserve"> </w:t>
      </w:r>
      <w:r>
        <w:rPr>
          <w:sz w:val="22"/>
        </w:rPr>
        <w:t>was</w:t>
      </w:r>
      <w:r>
        <w:rPr>
          <w:sz w:val="22"/>
        </w:rPr>
        <w:t xml:space="preserve"> added.</w:t>
      </w:r>
    </w:p>
    <w:p>
      <w:r>
        <w:rPr/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windows.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11-2</w:t>
      </w:r>
      <w:r>
        <w:rPr/>
        <w:t xml:space="preserve"> </w:t>
      </w:r>
      <w:r>
        <w:rPr/>
        <w:t>Configuring</w:t>
      </w:r>
      <w:r>
        <w:rPr/>
        <w:t xml:space="preserve"> </w:t>
      </w:r>
      <w:r>
        <w:rPr/>
        <w:t>Connection</w:t>
      </w:r>
      <w:r>
        <w:rPr/>
        <w:t xml:space="preserve"> </w:t>
      </w:r>
      <w:r>
        <w:rPr/>
        <w:t>Manager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configure</w:t>
      </w:r>
      <w:r>
        <w:rPr/>
        <w:t xml:space="preserve"> </w:t>
      </w:r>
      <w:r>
        <w:rPr/>
        <w:t xml:space="preserve">the </w:t>
      </w:r>
      <w:r>
        <w:rPr>
          <w:rFonts w:ascii="Courier New" w:hAnsi="Courier New"/>
        </w:rPr>
        <w:t>cman.ora</w:t>
      </w:r>
      <w:r>
        <w:rPr>
          <w:rFonts w:ascii="Courier New" w:hAnsi="Courier New"/>
        </w:rPr>
        <w:t xml:space="preserve"> </w:t>
      </w:r>
      <w:r>
        <w:rPr/>
        <w:t>file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Connection</w:t>
      </w:r>
      <w:r>
        <w:rPr/>
        <w:t xml:space="preserve"> </w:t>
      </w:r>
      <w:r>
        <w:rPr/>
        <w:t>Manager</w:t>
      </w:r>
      <w:r>
        <w:rPr/>
        <w:t xml:space="preserve"> </w:t>
      </w:r>
      <w:r>
        <w:rPr/>
        <w:t>host.</w:t>
      </w:r>
      <w:r>
        <w:rPr/>
        <w:t xml:space="preserve"> </w:t>
      </w:r>
      <w:r>
        <w:rPr/>
        <w:t>Th</w:t>
      </w:r>
      <w:r>
        <w:rPr/>
        <w:t>e</w:t>
      </w:r>
      <w:r>
        <w:rPr/>
        <w:t xml:space="preserve"> </w:t>
      </w:r>
      <w:r>
        <w:rPr>
          <w:rFonts w:ascii="Courier New" w:hAnsi="Courier New"/>
        </w:rPr>
        <w:t>cman.ora</w:t>
      </w:r>
      <w:r>
        <w:rPr>
          <w:rFonts w:ascii="Courier New" w:hAnsi="Courier New"/>
        </w:rPr>
        <w:t xml:space="preserve"> </w:t>
      </w:r>
      <w:r>
        <w:rPr/>
        <w:t>file specifies the listening endpoint for the server, access control rules, and Oracl</w:t>
      </w:r>
      <w:r>
        <w:rPr/>
        <w:t>e</w:t>
      </w:r>
      <w:r>
        <w:rPr/>
        <w:t xml:space="preserve"> Connection Manager performance parameters.</w:t>
      </w:r>
    </w:p>
    <w:p>
      <w:r>
        <w:rPr>
          <w:b/>
        </w:rPr>
        <w:t>Important:</w:t>
      </w:r>
      <w:r>
        <w:rPr>
          <w:b/>
        </w:rPr>
        <w:t xml:space="preserve"> </w:t>
      </w:r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  <w:b/>
        </w:rPr>
        <w:t>$ORACLE_HOME</w:t>
      </w:r>
      <w:r>
        <w:rPr>
          <w:rFonts w:ascii="Courier New" w:hAnsi="Courier New"/>
          <w:b/>
        </w:rPr>
        <w:t xml:space="preserve"> </w:t>
      </w:r>
      <w:r>
        <w:rPr/>
        <w:t>variable</w:t>
      </w:r>
      <w:r>
        <w:rPr/>
        <w:t xml:space="preserve"> </w:t>
      </w:r>
      <w:r>
        <w:rPr/>
        <w:t>points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client</w:t>
      </w:r>
      <w:r>
        <w:rPr/>
        <w:t xml:space="preserve"> </w:t>
      </w:r>
      <w:r>
        <w:rPr/>
        <w:t>software</w:t>
      </w:r>
      <w:r>
        <w:rPr/>
        <w:t xml:space="preserve"> </w:t>
      </w:r>
      <w:r>
        <w:rPr/>
        <w:t>home</w:t>
      </w:r>
      <w:r>
        <w:rPr/>
        <w:t xml:space="preserve"> </w:t>
      </w:r>
      <w:r>
        <w:rPr/>
        <w:t>and</w:t>
      </w:r>
      <w:r>
        <w:rPr/>
        <w:t xml:space="preserve"> NOT the database software home.</w:t>
      </w:r>
    </w:p>
    <w:p/>
    <w:p>
      <w:r>
        <w:rPr/>
        <w:t>Tasks</w:t>
      </w:r>
    </w:p>
    <w:p>
      <w:r>
        <w:rPr/>
        <w:t>Perform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tasks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follow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server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host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Connection</w:t>
      </w:r>
      <w:r>
        <w:rPr/>
        <w:t xml:space="preserve"> </w:t>
      </w:r>
      <w:r>
        <w:rPr/>
        <w:t>Manager.</w:t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client</w:t>
      </w:r>
    </w:p>
    <w:p>
      <w:r>
        <w:rPr/>
        <w:t>software</w:t>
      </w:r>
      <w:r>
        <w:rPr/>
        <w:t xml:space="preserve"> </w:t>
      </w:r>
      <w:r>
        <w:rPr/>
        <w:t>home.</w:t>
      </w:r>
    </w:p>
    <w:p>
      <w:r>
        <w:rPr/>
      </w:r>
    </w:p>
    <w:p>
      <w:r>
        <w:rPr>
          <w:sz w:val="22"/>
        </w:rPr>
        <w:t>Copy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$ORACLE_HOME/network/admin/samples/cman.ora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to</w:t>
      </w:r>
    </w:p>
    <w:p>
      <w:r>
        <w:rPr/>
      </w:r>
      <w:r>
        <w:rPr>
          <w:rFonts w:ascii="Courier New" w:hAnsi="Courier New"/>
        </w:rPr>
        <w:t>$ORACLE_HOME/network/admin/cman.ora</w:t>
      </w:r>
      <w:r>
        <w:rPr/>
        <w:t>.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directories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Manager</w:t>
      </w:r>
      <w:r>
        <w:rPr>
          <w:sz w:val="22"/>
        </w:rPr>
        <w:t xml:space="preserve"> </w:t>
      </w:r>
      <w:r>
        <w:rPr>
          <w:sz w:val="22"/>
        </w:rPr>
        <w:t>logging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tracing.</w:t>
      </w:r>
    </w:p>
    <w:p>
      <w:r>
        <w:rPr/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other</w:t>
      </w:r>
      <w:r>
        <w:rPr>
          <w:sz w:val="22"/>
        </w:rPr>
        <w:t xml:space="preserve"> </w:t>
      </w:r>
      <w:r>
        <w:rPr>
          <w:sz w:val="22"/>
        </w:rPr>
        <w:t>environments,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discover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host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hostname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-f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>n</w:t>
      </w:r>
      <w:r>
        <w:rPr>
          <w:sz w:val="22"/>
        </w:rPr>
        <w:t xml:space="preserve"> use the value returned as the </w:t>
      </w:r>
      <w:r>
        <w:rPr>
          <w:i/>
          <w:sz w:val="22"/>
        </w:rPr>
        <w:t xml:space="preserve">hostname </w:t>
      </w:r>
      <w:r>
        <w:rPr>
          <w:sz w:val="22"/>
        </w:rPr>
        <w:t>in later commands.</w:t>
      </w:r>
    </w:p>
    <w:p>
      <w:r>
        <w:rPr/>
      </w:r>
      <w:r>
        <w:rPr>
          <w:b/>
          <w:sz w:val="22"/>
        </w:rPr>
        <w:t>Note:</w:t>
      </w:r>
      <w:r>
        <w:rPr>
          <w:b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practice</w:t>
      </w:r>
      <w:r>
        <w:rPr>
          <w:sz w:val="22"/>
        </w:rPr>
        <w:t xml:space="preserve"> </w:t>
      </w:r>
      <w:r>
        <w:rPr>
          <w:sz w:val="22"/>
        </w:rPr>
        <w:t>environment,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localhost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i/>
          <w:sz w:val="22"/>
        </w:rPr>
        <w:t>hostname.</w:t>
      </w:r>
    </w:p>
    <w:p>
      <w:r>
        <w:rPr>
          <w:sz w:val="22"/>
        </w:rPr>
        <w:t>Edit the file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$ORACLE_HOME/network/admin/cman.ora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 with a text editor of you</w:t>
      </w:r>
      <w:r>
        <w:rPr>
          <w:sz w:val="22"/>
        </w:rPr>
        <w:t>r</w:t>
      </w:r>
      <w:r>
        <w:rPr>
          <w:sz w:val="22"/>
        </w:rPr>
        <w:t xml:space="preserve"> choice,</w:t>
      </w:r>
      <w:r>
        <w:rPr>
          <w:sz w:val="22"/>
        </w:rPr>
        <w:t xml:space="preserve"> </w:t>
      </w:r>
      <w:r>
        <w:rPr>
          <w:sz w:val="22"/>
        </w:rPr>
        <w:t>such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vi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gedit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configure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listening endpoint,</w:t>
      </w:r>
      <w:r>
        <w:rPr>
          <w:sz w:val="22"/>
        </w:rPr>
        <w:t xml:space="preserve"> </w:t>
      </w:r>
      <w:r>
        <w:rPr>
          <w:sz w:val="22"/>
        </w:rPr>
        <w:t>access</w:t>
      </w:r>
      <w:r>
        <w:rPr>
          <w:sz w:val="22"/>
        </w:rPr>
        <w:t xml:space="preserve"> </w:t>
      </w:r>
      <w:r>
        <w:rPr>
          <w:sz w:val="22"/>
        </w:rPr>
        <w:t>contr</w:t>
      </w:r>
      <w:r>
        <w:rPr>
          <w:sz w:val="22"/>
        </w:rPr>
        <w:t>ol</w:t>
      </w:r>
      <w:r>
        <w:rPr>
          <w:sz w:val="22"/>
        </w:rPr>
        <w:t xml:space="preserve"> rule list, and the parameter list. Be careful and do not change anything that is not specifi</w:t>
      </w:r>
      <w:r>
        <w:rPr>
          <w:sz w:val="22"/>
        </w:rPr>
        <w:t>ed</w:t>
      </w:r>
      <w:r>
        <w:rPr>
          <w:sz w:val="22"/>
        </w:rPr>
        <w:t xml:space="preserve"> in these instructions.</w:t>
      </w:r>
    </w:p>
    <w:p/>
    <w:p>
      <w:r>
        <w:rPr/>
      </w:r>
      <w:r>
        <w:rPr/>
        <w:t>Typos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changes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formatting of</w:t>
      </w:r>
      <w:r>
        <w:rPr/>
        <w:t xml:space="preserve"> </w:t>
      </w:r>
      <w:r>
        <w:rPr/>
        <w:t>spaces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tabs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prevent CMAN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starting</w:t>
      </w:r>
      <w:r>
        <w:rPr/>
        <w:t>.</w:t>
      </w:r>
      <w:r>
        <w:rPr/>
        <w:t xml:space="preserve"> Replace the following items in the file:</w:t>
      </w:r>
    </w:p>
    <w:p/>
    <w:p/>
    <w:p>
      <w:r>
        <w:rPr/>
      </w:r>
      <w:r>
        <w:rPr/>
      </w:r>
      <w:r>
        <w:rPr>
          <w:b/>
        </w:rPr>
        <w:t>Note:</w:t>
      </w:r>
      <w:r>
        <w:rPr>
          <w:b/>
        </w:rPr>
        <w:t xml:space="preserve"> </w:t>
      </w:r>
      <w:r>
        <w:rPr>
          <w:rFonts w:ascii="Courier New" w:hAnsi="Courier New"/>
          <w:b/>
        </w:rPr>
        <w:t>vi</w:t>
      </w:r>
      <w:r>
        <w:rPr>
          <w:rFonts w:ascii="Courier New" w:hAnsi="Courier New"/>
          <w:b/>
        </w:rPr>
        <w:t xml:space="preserve"> </w:t>
      </w:r>
      <w:r>
        <w:rPr/>
        <w:t>is</w:t>
      </w:r>
      <w:r>
        <w:rPr/>
        <w:t xml:space="preserve"> </w:t>
      </w:r>
      <w:r>
        <w:rPr/>
        <w:t>used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example,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directories</w:t>
      </w:r>
      <w:r>
        <w:rPr/>
        <w:t xml:space="preserve"> </w:t>
      </w:r>
      <w:r>
        <w:rPr/>
        <w:t>must</w:t>
      </w:r>
      <w:r>
        <w:rPr/>
        <w:t xml:space="preserve"> </w:t>
      </w:r>
      <w:r>
        <w:rPr/>
        <w:t>exist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host na</w:t>
      </w:r>
      <w:r>
        <w:rPr/>
        <w:t>me</w:t>
      </w:r>
      <w:r>
        <w:rPr/>
        <w:t xml:space="preserve"> must be resolvable or CMAN will not start.</w:t>
      </w:r>
    </w:p>
    <w:p/>
    <w:p>
      <w:r>
        <w:rPr/>
      </w:r>
      <w:r>
        <w:rPr>
          <w:rFonts w:ascii="Courier New" w:hAnsi="Courier New"/>
          <w:sz w:val="22"/>
        </w:rPr>
        <w:t>######</w:t>
      </w:r>
    </w:p>
    <w:p/>
    <w:p>
      <w:r>
        <w:rPr>
          <w:rFonts w:ascii="Courier New" w:hAnsi="Courier New"/>
          <w:sz w:val="22"/>
        </w:rPr>
        <w:t xml:space="preserve"># CMAN </w:t>
      </w:r>
      <w:r>
        <w:rPr>
          <w:rFonts w:ascii="Courier New" w:hAnsi="Courier New"/>
          <w:sz w:val="22"/>
        </w:rPr>
        <w:t>Alias</w:t>
      </w:r>
      <w:r>
        <w:rPr>
          <w:rFonts w:ascii="Courier New" w:hAnsi="Courier New"/>
          <w:sz w:val="22"/>
        </w:rPr>
        <w:t xml:space="preserve"> cman_</w:t>
      </w:r>
      <w:r>
        <w:rPr>
          <w:rFonts w:ascii="Courier New" w:hAnsi="Courier New"/>
          <w:b/>
          <w:i/>
          <w:sz w:val="22"/>
        </w:rPr>
        <w:t>&lt;fqhost&gt;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(configuration=</w:t>
      </w:r>
    </w:p>
    <w:p/>
    <w:p>
      <w:r>
        <w:rPr>
          <w:rFonts w:ascii="Courier New" w:hAnsi="Courier New"/>
          <w:sz w:val="22"/>
        </w:rPr>
        <w:t xml:space="preserve"># Listening address of the </w:t>
      </w:r>
      <w:r>
        <w:rPr>
          <w:rFonts w:ascii="Courier New" w:hAnsi="Courier New"/>
          <w:sz w:val="22"/>
        </w:rPr>
        <w:t>cman</w:t>
      </w:r>
      <w:r>
        <w:rPr>
          <w:rFonts w:ascii="Courier New" w:hAnsi="Courier New"/>
          <w:sz w:val="22"/>
        </w:rPr>
        <w:t xml:space="preserve"> (address=(protocol=tcp)(host=</w:t>
      </w:r>
      <w:r>
        <w:rPr>
          <w:rFonts w:ascii="Courier New" w:hAnsi="Courier New"/>
          <w:b/>
          <w:i/>
          <w:sz w:val="22"/>
        </w:rPr>
        <w:t>&lt;fqhost&gt;</w:t>
      </w:r>
      <w:r>
        <w:rPr>
          <w:rFonts w:ascii="Courier New" w:hAnsi="Courier New"/>
          <w:b/>
          <w:sz w:val="22"/>
        </w:rPr>
        <w:t>)(</w:t>
      </w:r>
      <w:r>
        <w:rPr>
          <w:rFonts w:ascii="Courier New" w:hAnsi="Courier New"/>
          <w:sz w:val="22"/>
        </w:rPr>
        <w:t>port=</w:t>
      </w:r>
      <w:r>
        <w:rPr>
          <w:rFonts w:ascii="Courier New" w:hAnsi="Courier New"/>
          <w:b/>
          <w:i/>
          <w:sz w:val="22"/>
        </w:rPr>
        <w:t>&lt;lsnport&gt;</w:t>
      </w:r>
      <w:r>
        <w:rPr>
          <w:rFonts w:ascii="Courier New" w:hAnsi="Courier New"/>
          <w:i/>
          <w:sz w:val="22"/>
        </w:rPr>
        <w:t>)</w:t>
      </w:r>
      <w:r>
        <w:rPr>
          <w:rFonts w:ascii="Courier New" w:hAnsi="Courier New"/>
          <w:i/>
          <w:sz w:val="22"/>
        </w:rPr>
        <w:t xml:space="preserve"> </w:t>
      </w:r>
      <w:r>
        <w:rPr>
          <w:rFonts w:ascii="Courier New" w:hAnsi="Courier New"/>
          <w:sz w:val="22"/>
        </w:rPr>
        <w:t>)</w:t>
      </w:r>
    </w:p>
    <w:p/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Configuration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parameters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this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CMAN</w:t>
      </w:r>
      <w:r>
        <w:rPr>
          <w:rFonts w:ascii="Courier New" w:hAnsi="Courier New"/>
        </w:rPr>
        <w:t xml:space="preserve"> (parameter_list =</w:t>
      </w:r>
    </w:p>
    <w:p/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Need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authentication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connection?</w:t>
      </w:r>
    </w:p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Valid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values: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boolean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values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on/off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(aso_authentication_filter=off)</w:t>
      </w:r>
    </w:p>
    <w:p/>
    <w:p>
      <w:r>
        <w:rPr/>
      </w:r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Connection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statistics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need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</w:t>
      </w:r>
      <w:r>
        <w:rPr>
          <w:rFonts w:ascii="Courier New" w:hAnsi="Courier New"/>
        </w:rPr>
        <w:t>llected?</w:t>
      </w:r>
      <w:r>
        <w:rPr>
          <w:rFonts w:ascii="Courier New" w:hAnsi="Courier New"/>
        </w:rPr>
        <w:t xml:space="preserve"> # Valid values: boolean values for </w:t>
      </w:r>
      <w:r>
        <w:rPr>
          <w:rFonts w:ascii="Courier New" w:hAnsi="Courier New"/>
        </w:rPr>
        <w:t>on/off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(connection_statistics=yes)</w:t>
      </w:r>
    </w:p>
    <w:p/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Log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files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would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created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directory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specified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here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(log_directory=&lt;logdir&gt;)</w:t>
      </w:r>
    </w:p>
    <w:p/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Logging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would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done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this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level</w:t>
      </w:r>
    </w:p>
    <w:p>
      <w:r>
        <w:rPr/>
      </w:r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Valid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values: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OFF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|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USER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|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ADMIN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|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SUPPORT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(log_level=off)</w:t>
      </w:r>
    </w:p>
    <w:p/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Maximum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number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connections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gateway</w:t>
      </w:r>
    </w:p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Valid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values: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Any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positive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number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(Practically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limited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by</w:t>
      </w:r>
      <w:r>
        <w:rPr>
          <w:rFonts w:ascii="Courier New" w:hAnsi="Courier New"/>
        </w:rPr>
        <w:t xml:space="preserve"> few 1000s)</w:t>
      </w:r>
    </w:p>
    <w:p>
      <w:r>
        <w:rPr>
          <w:rFonts w:ascii="Courier New" w:hAnsi="Courier New"/>
        </w:rPr>
        <w:t>(max_connections=256)</w:t>
      </w:r>
    </w:p>
    <w:p/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Idle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timeout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value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seconds</w:t>
      </w:r>
    </w:p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Valid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values: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Any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positive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number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(idle_timeout=0)</w:t>
      </w:r>
    </w:p>
    <w:p/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Inbound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connect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timeout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seconds</w:t>
      </w:r>
      <w:r>
        <w:rPr>
          <w:rFonts w:ascii="Courier New" w:hAnsi="Courier New"/>
        </w:rPr>
        <w:t xml:space="preserve"> # Valid values: Any positive </w:t>
      </w:r>
      <w:r>
        <w:rPr>
          <w:rFonts w:ascii="Courier New" w:hAnsi="Courier New"/>
        </w:rPr>
        <w:t>number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(inbound_connect_timeout=0)</w:t>
      </w:r>
    </w:p>
    <w:p/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Session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timout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seconds</w:t>
      </w:r>
    </w:p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Valid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values: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Any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positive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number</w:t>
      </w:r>
    </w:p>
    <w:p/>
    <w:p>
      <w:r>
        <w:rPr/>
      </w:r>
      <w:r>
        <w:rPr>
          <w:rFonts w:ascii="Courier New" w:hAnsi="Courier New"/>
        </w:rPr>
        <w:t>(session_timeout=0)</w:t>
      </w:r>
    </w:p>
    <w:p/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Outbound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connect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timeout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seconds</w:t>
      </w:r>
      <w:r>
        <w:rPr>
          <w:rFonts w:ascii="Courier New" w:hAnsi="Courier New"/>
        </w:rPr>
        <w:t xml:space="preserve"> # Valid values: Any positive </w:t>
      </w:r>
      <w:r>
        <w:rPr>
          <w:rFonts w:ascii="Courier New" w:hAnsi="Courier New"/>
        </w:rPr>
        <w:t>number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(outbound_connect_timeout=0)</w:t>
      </w:r>
    </w:p>
    <w:p/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Maximum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number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gateways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that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can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started</w:t>
      </w:r>
    </w:p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Valid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values: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Any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positive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number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(Practically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limited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#</w:t>
      </w:r>
      <w:r>
        <w:rPr>
          <w:rFonts w:ascii="Courier New" w:hAnsi="Courier New"/>
        </w:rPr>
        <w:tab/>
        <w:t>system resources)</w:t>
      </w:r>
    </w:p>
    <w:p>
      <w:r>
        <w:rPr>
          <w:rFonts w:ascii="Courier New" w:hAnsi="Courier New"/>
        </w:rPr>
        <w:t>(</w:t>
      </w:r>
      <w:r>
        <w:rPr>
          <w:rFonts w:ascii="Courier New" w:hAnsi="Courier New"/>
        </w:rPr>
        <w:t>max_gateway_processes=</w:t>
      </w:r>
      <w:r>
        <w:rPr>
          <w:rFonts w:ascii="Courier New" w:hAnsi="Courier New"/>
          <w:b/>
          <w:i/>
        </w:rPr>
        <w:t>8</w:t>
      </w:r>
      <w:r>
        <w:rPr>
          <w:rFonts w:ascii="Courier New" w:hAnsi="Courier New"/>
        </w:rPr>
        <w:t>)</w:t>
      </w:r>
    </w:p>
    <w:p/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Minimum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number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gateways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that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must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present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any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time</w:t>
      </w:r>
    </w:p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Valid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values: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Any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positive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number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(Practically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limited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#</w:t>
      </w:r>
      <w:r>
        <w:rPr>
          <w:rFonts w:ascii="Courier New" w:hAnsi="Courier New"/>
        </w:rPr>
        <w:tab/>
        <w:t>system resources)</w:t>
      </w:r>
    </w:p>
    <w:p>
      <w:r>
        <w:rPr/>
      </w:r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max_gateway_processes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&gt;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min_gateway_processes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</w:t>
      </w:r>
      <w:r>
        <w:rPr>
          <w:rFonts w:ascii="Courier New" w:hAnsi="Courier New"/>
        </w:rPr>
        <w:t>min_gateway_processes=</w:t>
      </w:r>
      <w:r>
        <w:rPr>
          <w:rFonts w:ascii="Courier New" w:hAnsi="Courier New"/>
          <w:b/>
          <w:i/>
        </w:rPr>
        <w:t>3</w:t>
      </w:r>
      <w:r>
        <w:rPr>
          <w:rFonts w:ascii="Courier New" w:hAnsi="Courier New"/>
        </w:rPr>
        <w:t>)</w:t>
      </w:r>
    </w:p>
    <w:p/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Remote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administration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allowed?</w:t>
      </w:r>
    </w:p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Valid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Values: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Boolean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values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on/off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(remote_admin=on)</w:t>
      </w:r>
    </w:p>
    <w:p/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Trace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files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would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created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directory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specified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here</w:t>
      </w:r>
    </w:p>
    <w:p>
      <w:r>
        <w:rPr>
          <w:rFonts w:ascii="Courier New" w:hAnsi="Courier New"/>
        </w:rPr>
        <w:t>(trace_directory=&lt;trcdir&gt;)</w:t>
      </w:r>
    </w:p>
    <w:p/>
    <w:p>
      <w:r>
        <w:rPr/>
      </w:r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Trace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done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this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level</w:t>
      </w:r>
    </w:p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Valid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values: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OFF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|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USER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|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ADMIN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|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SUPPORT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(trace_level=off)</w:t>
      </w:r>
    </w:p>
    <w:p/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timestamp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needed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with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tracing?</w:t>
      </w:r>
    </w:p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Valid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values: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Boolean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values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on/off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(trace_timestamp=off)</w:t>
      </w:r>
    </w:p>
    <w:p/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Length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trace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file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kB</w:t>
      </w:r>
    </w:p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Valid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values: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Any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positive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number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(Limited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practically)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(trace_filelen=1000)</w:t>
      </w:r>
    </w:p>
    <w:p/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No.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trace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files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created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when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cyclic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tracing</w:t>
      </w:r>
      <w:r>
        <w:rPr>
          <w:rFonts w:ascii="Courier New" w:hAnsi="Courier New"/>
        </w:rPr>
        <w:t xml:space="preserve"> # Valid values: Any positive number</w:t>
      </w:r>
    </w:p>
    <w:p>
      <w:r>
        <w:rPr>
          <w:rFonts w:ascii="Courier New" w:hAnsi="Courier New"/>
        </w:rPr>
        <w:t>(trace_fileno=1)</w:t>
      </w:r>
    </w:p>
    <w:p/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Maximum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number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CMCTL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sessions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that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can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exist</w:t>
      </w:r>
    </w:p>
    <w:p/>
    <w:p>
      <w:r>
        <w:rPr/>
      </w:r>
      <w:r>
        <w:rPr>
          <w:rFonts w:ascii="Courier New" w:hAnsi="Courier New"/>
          <w:sz w:val="20"/>
        </w:rPr>
      </w:r>
      <w:r>
        <w:rPr>
          <w:rFonts w:ascii="Courier New" w:hAnsi="Courier New"/>
          <w:sz w:val="20"/>
        </w:rPr>
      </w:r>
    </w:p>
    <w:p>
      <w:r>
        <w:rPr/>
      </w:r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cman.ora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file.</w:t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CMAN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cmctl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utility.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admin</w:t>
      </w:r>
      <w:r>
        <w:rPr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>
          <w:rFonts w:ascii="Courier New" w:hAnsi="Courier New"/>
        </w:rPr>
        <w:t>cman_localhost</w:t>
      </w:r>
      <w:r>
        <w:rPr>
          <w:rFonts w:ascii="Courier New" w:hAnsi="Courier New"/>
        </w:rPr>
        <w:t xml:space="preserve"> </w:t>
      </w:r>
      <w:r>
        <w:rPr/>
        <w:t>instance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start</w:t>
      </w:r>
      <w:r>
        <w:rPr/>
        <w:t xml:space="preserve"> </w:t>
      </w:r>
      <w:r>
        <w:rPr/>
        <w:t>it.</w:t>
      </w:r>
      <w:r>
        <w:rPr/>
        <w:t xml:space="preserve"> </w:t>
      </w:r>
      <w:r>
        <w:rPr/>
        <w:t>Exit</w:t>
      </w:r>
      <w:r>
        <w:rPr/>
        <w:t xml:space="preserve"> </w:t>
      </w:r>
      <w:r>
        <w:rPr/>
        <w:t>when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command</w:t>
      </w:r>
      <w:r>
        <w:rPr/>
        <w:t xml:space="preserve"> </w:t>
      </w:r>
      <w:r>
        <w:rPr/>
        <w:t>completes</w:t>
      </w:r>
      <w:r>
        <w:rPr/>
        <w:t xml:space="preserve"> </w:t>
      </w:r>
      <w:r>
        <w:rPr/>
        <w:t>successfully.</w:t>
      </w:r>
    </w:p>
    <w:p>
      <w:r>
        <w:rPr/>
      </w:r>
    </w:p>
    <w:p/>
    <w:p>
      <w:r>
        <w:rPr/>
      </w:r>
      <w:r>
        <w:rPr>
          <w:rFonts w:ascii="Courier New" w:hAnsi="Courier New"/>
          <w:sz w:val="22"/>
        </w:rPr>
        <w:t>CMCTL&gt;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b/>
          <w:sz w:val="22"/>
        </w:rPr>
        <w:t>admin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cman_localhost</w:t>
      </w:r>
    </w:p>
    <w:p>
      <w:r>
        <w:rPr>
          <w:rFonts w:ascii="Courier New" w:hAnsi="Courier New"/>
        </w:rPr>
        <w:t>Current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instance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cman_localhost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yet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started</w:t>
      </w:r>
      <w:r>
        <w:rPr>
          <w:rFonts w:ascii="Courier New" w:hAnsi="Courier New"/>
        </w:rPr>
        <w:t xml:space="preserve"> Connections refer to</w:t>
      </w:r>
    </w:p>
    <w:p>
      <w:r>
        <w:rPr>
          <w:rFonts w:ascii="Courier New" w:hAnsi="Courier New"/>
        </w:rPr>
        <w:t>(DESCRIPTION=(address=(protocol=tcp)(host=localhost)(port=1522))).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 command completed successfully</w:t>
      </w:r>
      <w:r>
        <w:rPr>
          <w:rFonts w:ascii="Courier New" w:hAnsi="Courier New"/>
          <w:b/>
        </w:rPr>
        <w:t>.</w:t>
      </w:r>
    </w:p>
    <w:p/>
    <w:p>
      <w:r>
        <w:rPr>
          <w:rFonts w:ascii="Courier New" w:hAnsi="Courier New"/>
          <w:sz w:val="22"/>
        </w:rPr>
        <w:t>CMCTL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:cman_localhost&gt;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b/>
          <w:sz w:val="22"/>
        </w:rPr>
        <w:t>startup</w:t>
      </w:r>
    </w:p>
    <w:p>
      <w:r>
        <w:rPr>
          <w:rFonts w:ascii="Courier New" w:hAnsi="Courier New"/>
        </w:rPr>
        <w:t>Starting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Connection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Manager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instance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cman_localhost.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Please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wait...</w:t>
      </w:r>
    </w:p>
    <w:p>
      <w:r>
        <w:rPr>
          <w:rFonts w:ascii="Courier New" w:hAnsi="Courier New"/>
        </w:rPr>
        <w:t>CMAN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Linux: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Version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19.0.0.0.0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Production</w:t>
      </w:r>
      <w:r>
        <w:rPr>
          <w:rFonts w:ascii="Courier New" w:hAnsi="Courier New"/>
        </w:rPr>
        <w:t xml:space="preserve"> Status of the Instance</w:t>
      </w:r>
    </w:p>
    <w:p>
      <w:r>
        <w:rPr/>
      </w:r>
    </w:p>
    <w:p/>
    <w:p>
      <w:r>
        <w:rPr>
          <w:rFonts w:ascii="Courier New" w:hAnsi="Courier New"/>
        </w:rPr>
        <w:t>Instance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name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cman_localhost</w:t>
      </w:r>
    </w:p>
    <w:p>
      <w:r>
        <w:rPr>
          <w:rFonts w:ascii="Courier New" w:hAnsi="Courier New"/>
        </w:rPr>
        <w:t>Version</w:t>
      </w:r>
      <w:r>
        <w:rPr>
          <w:rFonts w:ascii="Courier New" w:hAnsi="Courier New"/>
        </w:rPr>
        <w:tab/>
        <w:t>CMAN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Linux: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Version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19.0.0.0.0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-</w:t>
      </w:r>
      <w:r>
        <w:rPr>
          <w:rFonts w:ascii="Courier New" w:hAnsi="Courier New"/>
        </w:rPr>
      </w:r>
      <w:r>
        <w:rPr>
          <w:rFonts w:ascii="Courier New" w:hAnsi="Courier New"/>
        </w:rPr>
        <w:t>Production</w:t>
      </w:r>
    </w:p>
    <w:p>
      <w:r>
        <w:rPr>
          <w:rFonts w:ascii="Courier New" w:hAnsi="Courier New"/>
        </w:rPr>
        <w:t>Start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date</w:t>
      </w:r>
      <w:r>
        <w:rPr>
          <w:rFonts w:ascii="Courier New" w:hAnsi="Courier New"/>
        </w:rPr>
        <w:tab/>
        <w:t>18-SEP-2019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18:39:36</w:t>
      </w:r>
    </w:p>
    <w:p>
      <w:r>
        <w:rPr/>
      </w:r>
      <w:r>
        <w:rPr>
          <w:rFonts w:ascii="Courier New" w:hAnsi="Courier New"/>
        </w:rPr>
        <w:t>Uptime</w:t>
      </w:r>
      <w:r>
        <w:rPr>
          <w:rFonts w:ascii="Courier New" w:hAnsi="Courier New"/>
        </w:rPr>
        <w:tab/>
        <w:t>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days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hr.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min.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9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sec</w:t>
      </w:r>
      <w:r>
        <w:rPr>
          <w:rFonts w:ascii="Courier New" w:hAnsi="Courier New"/>
        </w:rPr>
        <w:t xml:space="preserve"> Num of gateways started</w:t>
        <w:tab/>
      </w:r>
      <w:r>
        <w:rPr>
          <w:rFonts w:ascii="Courier New" w:hAnsi="Courier New"/>
        </w:rPr>
        <w:t>2</w:t>
      </w:r>
    </w:p>
    <w:p>
      <w:r>
        <w:rPr>
          <w:rFonts w:ascii="Courier New" w:hAnsi="Courier New"/>
        </w:rPr>
        <w:t>Average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Load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level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0</w:t>
      </w:r>
    </w:p>
    <w:p>
      <w:r>
        <w:rPr>
          <w:rFonts w:ascii="Courier New" w:hAnsi="Courier New"/>
        </w:rPr>
        <w:t>Log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Level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OFF</w:t>
      </w:r>
    </w:p>
    <w:p>
      <w:r>
        <w:rPr>
          <w:rFonts w:ascii="Courier New" w:hAnsi="Courier New"/>
        </w:rPr>
        <w:t>Trace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Level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OFF</w:t>
      </w:r>
    </w:p>
    <w:p>
      <w:r>
        <w:rPr>
          <w:rFonts w:ascii="Courier New" w:hAnsi="Courier New"/>
        </w:rPr>
        <w:t>Instance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Config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file</w:t>
      </w:r>
    </w:p>
    <w:p>
      <w:r>
        <w:rPr>
          <w:rFonts w:ascii="Courier New" w:hAnsi="Courier New"/>
        </w:rPr>
        <w:t>/u01/app/oracle/product/client_1/network/admin/cman.ora</w:t>
      </w:r>
    </w:p>
    <w:p>
      <w:r>
        <w:rPr>
          <w:rFonts w:ascii="Courier New" w:hAnsi="Courier New"/>
        </w:rPr>
        <w:t>Instance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Log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directory</w:t>
      </w:r>
    </w:p>
    <w:p>
      <w:r>
        <w:rPr>
          <w:rFonts w:ascii="Courier New" w:hAnsi="Courier New"/>
        </w:rPr>
        <w:t>/u01/app/oracle/diag/netcman/edvmr1p0/cman_localhost/alert</w:t>
      </w:r>
    </w:p>
    <w:p>
      <w:r>
        <w:rPr>
          <w:rFonts w:ascii="Courier New" w:hAnsi="Courier New"/>
        </w:rPr>
        <w:t>Instance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Trace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directory</w:t>
      </w:r>
    </w:p>
    <w:p>
      <w:r>
        <w:rPr/>
      </w:r>
      <w:r>
        <w:rPr>
          <w:rFonts w:ascii="Courier New" w:hAnsi="Courier New"/>
        </w:rPr>
        <w:t>/u01/app/oracle/diag/netcman/edvmr1p0/cman_localhost/trace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 command completed successfully.</w:t>
      </w:r>
    </w:p>
    <w:p/>
    <w:p>
      <w:r>
        <w:rPr>
          <w:rFonts w:ascii="Courier New" w:hAnsi="Courier New"/>
        </w:rPr>
        <w:t>CMCTL:cman_localhost&gt;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b/>
        </w:rPr>
        <w:t>exit</w:t>
      </w:r>
    </w:p>
    <w:p/>
    <w:p>
      <w:r>
        <w:rPr>
          <w:rFonts w:ascii="Courier New" w:hAnsi="Courier New"/>
          <w:sz w:val="22"/>
        </w:rPr>
        <w:t>$</w:t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terminal.</w:t>
      </w:r>
    </w:p>
    <w:p/>
    <w:p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11-2:</w:t>
      </w:r>
      <w:r>
        <w:rPr/>
        <w:t xml:space="preserve"> </w:t>
      </w:r>
      <w:r>
        <w:rPr/>
        <w:t>Configuring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Connectio</w:t>
      </w:r>
      <w:r>
        <w:rPr/>
        <w:t>n</w:t>
      </w:r>
      <w:r>
        <w:rPr/>
        <w:t xml:space="preserve"> </w:t>
      </w:r>
      <w:r>
        <w:rPr/>
        <w:t>Manager</w:t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configure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register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Connection</w:t>
      </w:r>
      <w:r>
        <w:rPr/>
        <w:t xml:space="preserve"> </w:t>
      </w:r>
      <w:r>
        <w:rPr/>
        <w:t>Manager.</w:t>
      </w:r>
    </w:p>
    <w:p/>
    <w:p>
      <w:r>
        <w:rPr/>
        <w:t>Tasks</w:t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</w:p>
    <w:p>
      <w:r>
        <w:rPr/>
        <w:t>database.</w:t>
      </w:r>
    </w:p>
    <w:p>
      <w:r>
        <w:rPr/>
      </w:r>
    </w:p>
    <w:p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directory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$ORACLE_HOME/network/admin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text editor</w:t>
      </w:r>
      <w:r>
        <w:rPr>
          <w:sz w:val="22"/>
        </w:rPr>
        <w:t xml:space="preserve"> </w:t>
      </w:r>
      <w:r>
        <w:rPr>
          <w:sz w:val="22"/>
        </w:rPr>
        <w:t>of your</w:t>
      </w:r>
      <w:r>
        <w:rPr>
          <w:sz w:val="22"/>
        </w:rPr>
        <w:t xml:space="preserve"> </w:t>
      </w:r>
      <w:r>
        <w:rPr>
          <w:sz w:val="22"/>
        </w:rPr>
        <w:t>choice to</w:t>
      </w:r>
      <w:r>
        <w:rPr>
          <w:sz w:val="22"/>
        </w:rPr>
        <w:t xml:space="preserve"> </w:t>
      </w:r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service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entry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tnsnames.ora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o</w:t>
      </w:r>
      <w:r>
        <w:rPr>
          <w:sz w:val="22"/>
        </w:rPr>
        <w:t xml:space="preserve"> enable the database server to communicate with Oracle Connection Manager. U</w:t>
      </w:r>
      <w:r>
        <w:rPr>
          <w:sz w:val="22"/>
        </w:rPr>
        <w:t>se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localhost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for </w:t>
      </w:r>
      <w:r>
        <w:rPr>
          <w:i/>
          <w:sz w:val="22"/>
        </w:rPr>
        <w:t>hostname</w:t>
      </w:r>
      <w:r>
        <w:rPr>
          <w:sz w:val="22"/>
        </w:rPr>
        <w:t>, example: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SYSDBA</w:t>
      </w:r>
      <w:r>
        <w:rPr>
          <w:sz w:val="22"/>
        </w:rPr>
        <w:t xml:space="preserve"> privileges.</w:t>
      </w:r>
    </w:p>
    <w:p>
      <w:r>
        <w:rPr/>
      </w:r>
    </w:p>
    <w:p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descriptor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specifies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listening address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Manager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initialization parameter file.</w:t>
      </w:r>
    </w:p>
    <w:p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Force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register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CMAN.</w:t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CMAN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acting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LISTENER.</w:t>
      </w:r>
    </w:p>
    <w:p>
      <w:r>
        <w:rPr/>
      </w:r>
    </w:p>
    <w:p/>
    <w:p/>
    <w:p>
      <w:r>
        <w:rPr/>
      </w:r>
      <w:r>
        <w:rPr/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terminals.</w:t>
      </w:r>
    </w:p>
    <w:p/>
    <w:p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11-3:</w:t>
      </w:r>
      <w:r>
        <w:rPr/>
        <w:t xml:space="preserve"> </w:t>
      </w:r>
      <w:r>
        <w:rPr/>
        <w:t>Configuring</w:t>
      </w:r>
      <w:r>
        <w:rPr/>
        <w:t xml:space="preserve"> </w:t>
      </w:r>
      <w:r>
        <w:rPr/>
        <w:t>Clients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Connection</w:t>
      </w:r>
      <w:r>
        <w:rPr/>
        <w:t xml:space="preserve"> </w:t>
      </w:r>
      <w:r>
        <w:rPr/>
        <w:t>Manager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configure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protocol</w:t>
      </w:r>
      <w:r>
        <w:rPr/>
        <w:t xml:space="preserve"> </w:t>
      </w:r>
      <w:r>
        <w:rPr/>
        <w:t>address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Connection</w:t>
      </w:r>
      <w:r>
        <w:rPr/>
        <w:t xml:space="preserve"> </w:t>
      </w:r>
      <w:r>
        <w:rPr/>
        <w:t>Manager.</w:t>
      </w:r>
    </w:p>
    <w:p/>
    <w:p>
      <w:r>
        <w:rPr/>
        <w:t>Tasks</w:t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client</w:t>
      </w:r>
      <w:r>
        <w:rPr>
          <w:sz w:val="22"/>
        </w:rPr>
        <w:t xml:space="preserve"> </w:t>
      </w:r>
      <w:r>
        <w:rPr>
          <w:sz w:val="22"/>
        </w:rPr>
        <w:t>host and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</w:t>
      </w:r>
      <w:r>
        <w:rPr>
          <w:sz w:val="22"/>
        </w:rPr>
        <w:t>t</w:t>
      </w:r>
      <w:r>
        <w:rPr>
          <w:sz w:val="22"/>
        </w:rPr>
        <w:t xml:space="preserve"> variables for the client software home.</w:t>
      </w:r>
    </w:p>
    <w:p>
      <w:r>
        <w:rPr/>
      </w:r>
    </w:p>
    <w:p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Net</w:t>
      </w:r>
      <w:r>
        <w:rPr>
          <w:sz w:val="22"/>
        </w:rPr>
        <w:t xml:space="preserve"> </w:t>
      </w:r>
      <w:r>
        <w:rPr>
          <w:sz w:val="22"/>
        </w:rPr>
        <w:t>Manager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configure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tnsnames.ora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descriptor</w:t>
      </w:r>
      <w:r>
        <w:rPr>
          <w:sz w:val="22"/>
        </w:rPr>
        <w:t xml:space="preserve"> </w:t>
      </w:r>
      <w:r>
        <w:rPr>
          <w:sz w:val="22"/>
        </w:rPr>
        <w:t>tha</w:t>
      </w:r>
      <w:r>
        <w:rPr>
          <w:sz w:val="22"/>
        </w:rPr>
        <w:t>t</w:t>
      </w:r>
      <w:r>
        <w:rPr>
          <w:sz w:val="22"/>
        </w:rPr>
        <w:t xml:space="preserve"> specifies the protocol address of Oracle Connection Manager.</w:t>
      </w:r>
    </w:p>
    <w:p>
      <w:r>
        <w:rPr/>
      </w:r>
      <w:r>
        <w:rPr>
          <w:sz w:val="22"/>
        </w:rPr>
        <w:t>Invoke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Net</w:t>
      </w:r>
      <w:r>
        <w:rPr>
          <w:sz w:val="22"/>
        </w:rPr>
        <w:t xml:space="preserve"> </w:t>
      </w:r>
      <w:r>
        <w:rPr>
          <w:sz w:val="22"/>
        </w:rPr>
        <w:t>Manager.</w:t>
      </w:r>
    </w:p>
    <w:p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navigator</w:t>
      </w:r>
      <w:r>
        <w:rPr>
          <w:sz w:val="22"/>
        </w:rPr>
        <w:t xml:space="preserve"> </w:t>
      </w:r>
      <w:r>
        <w:rPr>
          <w:sz w:val="22"/>
        </w:rPr>
        <w:t>pane,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b/>
          <w:sz w:val="22"/>
        </w:rPr>
        <w:t>Service</w:t>
      </w:r>
      <w:r>
        <w:rPr>
          <w:b/>
          <w:sz w:val="22"/>
        </w:rPr>
        <w:t xml:space="preserve"> </w:t>
      </w:r>
      <w:r>
        <w:rPr>
          <w:b/>
          <w:sz w:val="22"/>
        </w:rPr>
        <w:t>Naming</w:t>
      </w:r>
      <w:r>
        <w:rPr>
          <w:b/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Local</w:t>
      </w:r>
      <w:r>
        <w:rPr>
          <w:sz w:val="22"/>
        </w:rPr>
        <w:t xml:space="preserve"> </w:t>
      </w:r>
      <w:r>
        <w:rPr>
          <w:sz w:val="22"/>
        </w:rPr>
        <w:t>menu.</w:t>
      </w:r>
    </w:p>
    <w:p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plus</w:t>
      </w:r>
      <w:r>
        <w:rPr>
          <w:sz w:val="22"/>
        </w:rPr>
        <w:t xml:space="preserve"> </w:t>
      </w:r>
      <w:r>
        <w:rPr>
          <w:sz w:val="22"/>
        </w:rPr>
        <w:t>sign</w:t>
      </w:r>
      <w:r>
        <w:rPr>
          <w:sz w:val="22"/>
        </w:rPr>
        <w:t xml:space="preserve"> </w:t>
      </w:r>
      <w:r>
        <w:rPr>
          <w:sz w:val="22"/>
        </w:rPr>
        <w:t>(+)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toolbar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b/>
          <w:sz w:val="22"/>
        </w:rPr>
        <w:t>Create</w:t>
      </w:r>
      <w:r>
        <w:rPr>
          <w:b/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Edit</w:t>
      </w:r>
      <w:r>
        <w:rPr>
          <w:sz w:val="22"/>
        </w:rPr>
        <w:t xml:space="preserve"> </w:t>
      </w:r>
      <w:r>
        <w:rPr>
          <w:sz w:val="22"/>
        </w:rPr>
        <w:t>menu.</w:t>
      </w:r>
    </w:p>
    <w:p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b/>
          <w:sz w:val="22"/>
        </w:rPr>
        <w:t>C_ORCLCDB</w:t>
      </w:r>
      <w:r>
        <w:rPr>
          <w:b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Net</w:t>
      </w:r>
      <w:r>
        <w:rPr>
          <w:sz w:val="22"/>
        </w:rPr>
        <w:t xml:space="preserve"> </w:t>
      </w:r>
      <w:r>
        <w:rPr>
          <w:sz w:val="22"/>
        </w:rPr>
        <w:t>Service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field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Next</w:t>
      </w:r>
      <w:r>
        <w:rPr>
          <w:sz w:val="22"/>
        </w:rPr>
        <w:t>.</w:t>
      </w:r>
    </w:p>
    <w:p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b/>
          <w:sz w:val="22"/>
        </w:rPr>
        <w:t>TCP/IP</w:t>
      </w:r>
      <w:r>
        <w:rPr>
          <w:b/>
          <w:sz w:val="22"/>
        </w:rPr>
        <w:t xml:space="preserve"> </w:t>
      </w:r>
      <w:r>
        <w:rPr>
          <w:sz w:val="22"/>
        </w:rPr>
        <w:t>protocol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Manager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Next</w:t>
      </w:r>
      <w:r>
        <w:rPr>
          <w:sz w:val="22"/>
        </w:rPr>
        <w:t>.</w:t>
      </w:r>
    </w:p>
    <w:p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Host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specify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localhost</w:t>
      </w:r>
    </w:p>
    <w:p/>
    <w:p>
      <w:r>
        <w:rPr/>
      </w:r>
      <w:r>
        <w:rPr/>
      </w:r>
      <w:r>
        <w:rPr>
          <w:sz w:val="22"/>
        </w:rPr>
        <w:t>Specify</w:t>
      </w:r>
      <w:r>
        <w:rPr>
          <w:sz w:val="22"/>
        </w:rPr>
        <w:t xml:space="preserve"> </w:t>
      </w:r>
      <w:r>
        <w:rPr>
          <w:b/>
          <w:sz w:val="22"/>
        </w:rPr>
        <w:t>1522</w:t>
      </w:r>
      <w:r>
        <w:rPr>
          <w:b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Manager</w:t>
      </w:r>
      <w:r>
        <w:rPr>
          <w:sz w:val="22"/>
        </w:rPr>
        <w:t xml:space="preserve"> </w:t>
      </w:r>
      <w:r>
        <w:rPr>
          <w:sz w:val="22"/>
        </w:rPr>
        <w:t>port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localhost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click</w:t>
      </w:r>
    </w:p>
    <w:p>
      <w:r>
        <w:rPr>
          <w:rFonts w:ascii="Arial" w:hAnsi="Arial"/>
        </w:rPr>
        <w:t>Next</w:t>
      </w:r>
      <w:r>
        <w:rPr>
          <w:rFonts w:ascii="Arial" w:hAnsi="Arial"/>
          <w:b w:val="0"/>
        </w:rPr>
        <w:t>.</w:t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The</w:t>
      </w:r>
      <w:r>
        <w:rPr/>
        <w:t xml:space="preserve"> </w:t>
      </w:r>
      <w:r>
        <w:rPr/>
        <w:t>default</w:t>
      </w:r>
      <w:r>
        <w:rPr/>
        <w:t xml:space="preserve"> </w:t>
      </w:r>
      <w:r>
        <w:rPr/>
        <w:t>port</w:t>
      </w:r>
      <w:r>
        <w:rPr/>
        <w:t xml:space="preserve"> </w:t>
      </w:r>
      <w:r>
        <w:rPr/>
        <w:t>number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Connection</w:t>
      </w:r>
      <w:r>
        <w:rPr/>
        <w:t xml:space="preserve"> </w:t>
      </w:r>
      <w:r>
        <w:rPr/>
        <w:t>Manager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1521,</w:t>
      </w:r>
      <w:r>
        <w:rPr/>
        <w:t xml:space="preserve"> </w:t>
      </w:r>
      <w:r>
        <w:rPr/>
        <w:t>and t</w:t>
      </w:r>
      <w:r>
        <w:rPr/>
        <w:t>he</w:t>
      </w:r>
      <w:r>
        <w:rPr/>
        <w:t xml:space="preserve"> protocol is TCP/IP.</w:t>
      </w:r>
    </w:p>
    <w:p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Service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field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let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type</w:t>
      </w:r>
      <w:r>
        <w:rPr>
          <w:sz w:val="22"/>
        </w:rPr>
        <w:t xml:space="preserve"> </w:t>
      </w:r>
      <w:r>
        <w:rPr>
          <w:sz w:val="22"/>
        </w:rPr>
        <w:t>default</w:t>
      </w:r>
      <w:r>
        <w:rPr>
          <w:sz w:val="22"/>
        </w:rPr>
        <w:t xml:space="preserve"> </w:t>
      </w:r>
      <w:r>
        <w:rPr>
          <w:sz w:val="22"/>
        </w:rPr>
        <w:t>to</w:t>
      </w:r>
    </w:p>
    <w:p>
      <w:r>
        <w:rPr>
          <w:b/>
          <w:sz w:val="22"/>
        </w:rPr>
        <w:t>Database</w:t>
      </w:r>
      <w:r>
        <w:rPr>
          <w:b/>
          <w:sz w:val="22"/>
        </w:rPr>
        <w:t xml:space="preserve"> </w:t>
      </w:r>
      <w:r>
        <w:rPr>
          <w:b/>
          <w:sz w:val="22"/>
        </w:rPr>
        <w:t>Default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Next</w:t>
      </w:r>
      <w:r>
        <w:rPr>
          <w:sz w:val="22"/>
        </w:rPr>
        <w:t>.</w:t>
      </w:r>
    </w:p>
    <w:p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Finish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configuration;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Net</w:t>
      </w:r>
      <w:r>
        <w:rPr>
          <w:sz w:val="22"/>
        </w:rPr>
        <w:t xml:space="preserve"> </w:t>
      </w:r>
      <w:r>
        <w:rPr>
          <w:sz w:val="22"/>
        </w:rPr>
        <w:t>Service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Wizard.</w:t>
      </w:r>
    </w:p>
    <w:p>
      <w:r>
        <w:rPr/>
      </w:r>
      <w:r>
        <w:rPr>
          <w:sz w:val="22"/>
        </w:rPr>
        <w:t>Test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through</w:t>
      </w:r>
      <w:r>
        <w:rPr>
          <w:sz w:val="22"/>
        </w:rPr>
        <w:t xml:space="preserve"> </w:t>
      </w:r>
      <w:r>
        <w:rPr>
          <w:sz w:val="22"/>
        </w:rPr>
        <w:t>CMAN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@C_ORCLCDB</w:t>
      </w:r>
      <w:r>
        <w:rPr>
          <w:sz w:val="22"/>
        </w:rPr>
        <w:t xml:space="preserve"> </w:t>
      </w:r>
      <w:r>
        <w:rPr>
          <w:sz w:val="22"/>
        </w:rPr>
        <w:t>netw</w:t>
      </w:r>
      <w:r>
        <w:rPr>
          <w:sz w:val="22"/>
        </w:rPr>
        <w:t>ork</w:t>
      </w:r>
      <w:r>
        <w:rPr>
          <w:sz w:val="22"/>
        </w:rPr>
        <w:t xml:space="preserve"> service name. See </w:t>
      </w:r>
      <w:r>
        <w:rPr>
          <w:i/>
          <w:sz w:val="22"/>
        </w:rPr>
        <w:t xml:space="preserve">Appendix - Product-Specific Credentials </w:t>
      </w:r>
      <w:r>
        <w:rPr>
          <w:sz w:val="22"/>
        </w:rPr>
        <w:t>for the password.</w:t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sqlplus.</w:t>
      </w:r>
    </w:p>
    <w:p>
      <w:r>
        <w:rPr/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terminal.</w:t>
      </w:r>
    </w:p>
    <w:p/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11-4:</w:t>
      </w:r>
      <w:r>
        <w:rPr/>
        <w:t xml:space="preserve"> </w:t>
      </w:r>
      <w:r>
        <w:rPr/>
        <w:t>Configuring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Server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Sessio</w:t>
      </w:r>
      <w:r>
        <w:rPr/>
        <w:t>n</w:t>
      </w:r>
      <w:r>
        <w:rPr/>
        <w:t xml:space="preserve"> </w:t>
      </w:r>
      <w:r>
        <w:rPr/>
        <w:t>Multiplexing</w:t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configure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server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multiplexing.</w:t>
      </w:r>
    </w:p>
    <w:p/>
    <w:p>
      <w:r>
        <w:rPr/>
        <w:t>Tasks</w:t>
      </w:r>
    </w:p>
    <w:p>
      <w:r>
        <w:rPr>
          <w:sz w:val="22"/>
        </w:rPr>
        <w:t>Enable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multiplexing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Manager.</w:t>
      </w:r>
    </w:p>
    <w:p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database,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SYSDBA</w:t>
      </w:r>
      <w:r>
        <w:rPr>
          <w:sz w:val="22"/>
        </w:rPr>
        <w:t xml:space="preserve"> </w:t>
      </w:r>
      <w:r>
        <w:rPr>
          <w:sz w:val="22"/>
        </w:rPr>
        <w:t>privileges</w:t>
      </w:r>
    </w:p>
    <w:p>
      <w:r>
        <w:rPr/>
      </w:r>
    </w:p>
    <w:p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DISPATCHERS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initialization</w:t>
      </w:r>
      <w:r>
        <w:rPr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PROTOCOL</w:t>
      </w:r>
    </w:p>
    <w:p>
      <w:r>
        <w:rPr/>
      </w:r>
      <w:r>
        <w:rPr/>
        <w:t>and</w:t>
      </w:r>
      <w:r>
        <w:rPr/>
        <w:t xml:space="preserve"> </w:t>
      </w:r>
      <w:r>
        <w:rPr>
          <w:rFonts w:ascii="Courier New" w:hAnsi="Courier New"/>
        </w:rPr>
        <w:t>MULTIPLEX</w:t>
      </w:r>
      <w:r>
        <w:rPr>
          <w:rFonts w:ascii="Courier New" w:hAnsi="Courier New"/>
        </w:rPr>
        <w:t xml:space="preserve"> </w:t>
      </w:r>
      <w:r>
        <w:rPr/>
        <w:t>attributes.</w:t>
      </w:r>
    </w:p>
    <w:p>
      <w:r>
        <w:rPr/>
      </w:r>
    </w:p>
    <w:p>
      <w:r>
        <w:rPr>
          <w:sz w:val="22"/>
        </w:rPr>
        <w:t>Test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multiplexing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working.</w:t>
      </w:r>
    </w:p>
    <w:p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existing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and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connected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database as a user with SYSDBA privileges.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session,</w:t>
      </w:r>
      <w:r>
        <w:rPr>
          <w:sz w:val="22"/>
        </w:rPr>
        <w:t xml:space="preserve"> </w:t>
      </w:r>
      <w:r>
        <w:rPr>
          <w:sz w:val="22"/>
        </w:rPr>
        <w:t>examine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V$SESSION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type. Re</w:t>
      </w:r>
      <w:r>
        <w:rPr>
          <w:sz w:val="22"/>
        </w:rPr>
        <w:t>fer</w:t>
      </w:r>
      <w:r>
        <w:rPr>
          <w:sz w:val="22"/>
        </w:rPr>
        <w:t xml:space="preserve"> to this session as</w:t>
      </w:r>
      <w:r>
        <w:rPr>
          <w:sz w:val="22"/>
        </w:rPr>
        <w:t xml:space="preserve"> </w:t>
      </w:r>
      <w:r>
        <w:rPr>
          <w:i/>
          <w:sz w:val="22"/>
        </w:rPr>
        <w:t>Terminal 1</w:t>
      </w:r>
      <w:r>
        <w:rPr>
          <w:sz w:val="22"/>
        </w:rPr>
        <w:t>.</w:t>
      </w:r>
    </w:p>
    <w:p>
      <w:r>
        <w:rPr/>
      </w:r>
    </w:p>
    <w:p/>
    <w:p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another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client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connection string that uses CMAN.</w:t>
      </w:r>
      <w:r>
        <w:rPr>
          <w:sz w:val="22"/>
        </w:rPr>
        <w:t xml:space="preserve"> </w:t>
      </w:r>
      <w:r>
        <w:rPr>
          <w:sz w:val="22"/>
        </w:rPr>
        <w:t>Refer to this session</w:t>
      </w:r>
      <w:r>
        <w:rPr>
          <w:sz w:val="22"/>
        </w:rPr>
        <w:t xml:space="preserve"> </w:t>
      </w:r>
      <w:r>
        <w:rPr>
          <w:sz w:val="22"/>
        </w:rPr>
        <w:t xml:space="preserve">as </w:t>
      </w:r>
      <w:r>
        <w:rPr>
          <w:i/>
          <w:sz w:val="22"/>
        </w:rPr>
        <w:t>Terminal Two</w:t>
      </w:r>
    </w:p>
    <w:p>
      <w:r>
        <w:rPr/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session,</w:t>
      </w:r>
      <w:r>
        <w:rPr>
          <w:sz w:val="22"/>
        </w:rPr>
        <w:t xml:space="preserve"> </w:t>
      </w:r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V$SESSION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again.</w:t>
      </w:r>
      <w:r>
        <w:rPr>
          <w:sz w:val="22"/>
        </w:rPr>
        <w:t xml:space="preserve"> </w:t>
      </w:r>
      <w:r>
        <w:rPr>
          <w:sz w:val="22"/>
        </w:rPr>
        <w:t>What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different?</w:t>
      </w:r>
    </w:p>
    <w:p/>
    <w:p>
      <w:r>
        <w:rPr/>
      </w:r>
      <w:r>
        <w:rPr/>
      </w:r>
      <w:r>
        <w:rPr>
          <w:sz w:val="22"/>
        </w:rPr>
        <w:t xml:space="preserve">Open a third client terminal with the environment set to </w:t>
      </w:r>
      <w:r>
        <w:rPr>
          <w:rFonts w:ascii="Courier New" w:hAnsi="Courier New"/>
          <w:sz w:val="22"/>
        </w:rPr>
        <w:t>client</w:t>
      </w:r>
      <w:r>
        <w:rPr>
          <w:sz w:val="22"/>
        </w:rPr>
        <w:t>, start anothe</w:t>
      </w:r>
      <w:r>
        <w:rPr>
          <w:sz w:val="22"/>
        </w:rPr>
        <w:t>r</w:t>
      </w:r>
      <w:r>
        <w:rPr>
          <w:sz w:val="22"/>
        </w:rPr>
        <w:t xml:space="preserve"> SQL*Plus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string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uses</w:t>
      </w:r>
      <w:r>
        <w:rPr>
          <w:sz w:val="22"/>
        </w:rPr>
        <w:t xml:space="preserve"> </w:t>
      </w:r>
      <w:r>
        <w:rPr>
          <w:sz w:val="22"/>
        </w:rPr>
        <w:t>CMAN.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Terminal 3.</w:t>
      </w:r>
    </w:p>
    <w:p>
      <w:r>
        <w:rPr/>
      </w:r>
    </w:p>
    <w:p/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1</w:t>
      </w:r>
      <w:r>
        <w:rPr>
          <w:sz w:val="22"/>
        </w:rPr>
        <w:t xml:space="preserve"> </w:t>
      </w:r>
      <w:r>
        <w:rPr>
          <w:sz w:val="22"/>
        </w:rPr>
        <w:t>session,</w:t>
      </w:r>
      <w:r>
        <w:rPr>
          <w:sz w:val="22"/>
        </w:rPr>
        <w:t xml:space="preserve"> </w:t>
      </w:r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V$SESSION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again.</w:t>
      </w:r>
      <w:r>
        <w:rPr>
          <w:sz w:val="22"/>
        </w:rPr>
        <w:t xml:space="preserve"> </w:t>
      </w:r>
      <w:r>
        <w:rPr>
          <w:sz w:val="22"/>
        </w:rPr>
        <w:t>What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different?</w:t>
      </w:r>
    </w:p>
    <w:p>
      <w:r>
        <w:rPr/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1,</w:t>
      </w:r>
      <w:r>
        <w:rPr>
          <w:sz w:val="22"/>
        </w:rPr>
        <w:t xml:space="preserve"> </w:t>
      </w:r>
      <w:r>
        <w:rPr>
          <w:sz w:val="22"/>
        </w:rPr>
        <w:t>Get</w:t>
      </w:r>
      <w:r>
        <w:rPr>
          <w:sz w:val="22"/>
        </w:rPr>
        <w:t xml:space="preserve"> </w:t>
      </w:r>
      <w:r>
        <w:rPr>
          <w:sz w:val="22"/>
        </w:rPr>
        <w:t>more</w:t>
      </w:r>
      <w:r>
        <w:rPr>
          <w:sz w:val="22"/>
        </w:rPr>
        <w:t xml:space="preserve"> </w:t>
      </w:r>
      <w:r>
        <w:rPr>
          <w:sz w:val="22"/>
        </w:rPr>
        <w:t>information</w:t>
      </w:r>
      <w:r>
        <w:rPr>
          <w:sz w:val="22"/>
        </w:rPr>
        <w:t xml:space="preserve"> </w:t>
      </w:r>
      <w:r>
        <w:rPr>
          <w:sz w:val="22"/>
        </w:rPr>
        <w:t>about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connections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</w:t>
      </w:r>
      <w:r>
        <w:rPr>
          <w:rFonts w:ascii="Courier New" w:hAnsi="Courier New"/>
          <w:sz w:val="22"/>
        </w:rPr>
        <w:t>$CIRCUIT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 Notice that only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two sessions being multiplexed through</w:t>
      </w:r>
      <w:r>
        <w:rPr>
          <w:sz w:val="22"/>
        </w:rPr>
        <w:t xml:space="preserve"> </w:t>
      </w:r>
      <w:r>
        <w:rPr>
          <w:sz w:val="22"/>
        </w:rPr>
        <w:t>CMAN are show</w:t>
      </w:r>
      <w:r>
        <w:rPr>
          <w:sz w:val="22"/>
        </w:rPr>
        <w:t>n.</w:t>
      </w:r>
      <w:r>
        <w:rPr>
          <w:sz w:val="22"/>
        </w:rPr>
        <w:t xml:space="preserve"> Both sessions are being routed through the same dispatcher.</w:t>
      </w:r>
    </w:p>
    <w:p/>
    <w:p/>
    <w:p/>
    <w:p/>
    <w:p/>
    <w:p/>
    <w:p/>
    <w:p>
      <w:r>
        <w:rPr/>
      </w:r>
      <w:r>
        <w:rPr/>
      </w:r>
    </w:p>
    <w:p/>
    <w:p/>
    <w:p/>
    <w:p/>
    <w:p/>
    <w:p/>
    <w:p/>
    <w:p/>
    <w:p/>
    <w:p/>
    <w:p/>
    <w:p/>
    <w:p>
      <w:r>
        <w:rPr/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sessions</w:t>
      </w:r>
    </w:p>
    <w:p/>
    <w:p>
      <w:r>
        <w:rPr/>
      </w:r>
      <w:r>
        <w:rPr/>
      </w:r>
      <w:r>
        <w:rPr>
          <w:sz w:val="22"/>
        </w:rPr>
        <w:t>Shut</w:t>
      </w:r>
      <w:r>
        <w:rPr>
          <w:sz w:val="22"/>
        </w:rPr>
        <w:t xml:space="preserve"> </w:t>
      </w:r>
      <w:r>
        <w:rPr>
          <w:sz w:val="22"/>
        </w:rPr>
        <w:t>down</w:t>
      </w:r>
      <w:r>
        <w:rPr>
          <w:sz w:val="22"/>
        </w:rPr>
        <w:t xml:space="preserve"> </w:t>
      </w:r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Manager.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1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client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the</w:t>
      </w:r>
    </w:p>
    <w:p>
      <w:r>
        <w:rPr>
          <w:rFonts w:ascii="Courier New" w:hAnsi="Courier New"/>
        </w:rPr>
        <w:t>cmctl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shutdown</w:t>
      </w:r>
      <w:r>
        <w:rPr>
          <w:rFonts w:ascii="Courier New" w:hAnsi="Courier New"/>
        </w:rPr>
        <w:t xml:space="preserve"> </w:t>
      </w:r>
      <w:r>
        <w:rPr/>
        <w:t>command.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remaining</w:t>
      </w:r>
      <w:r>
        <w:rPr>
          <w:sz w:val="22"/>
        </w:rPr>
        <w:t xml:space="preserve"> </w:t>
      </w:r>
      <w:r>
        <w:rPr>
          <w:sz w:val="22"/>
        </w:rPr>
        <w:t>terminals.</w:t>
      </w:r>
    </w:p>
    <w:p/>
    <w:p>
      <w:r>
        <w:rPr/>
      </w:r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