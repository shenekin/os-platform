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21: Configuring User Resource Limits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manage</w:t>
      </w:r>
      <w:r>
        <w:rPr/>
        <w:t xml:space="preserve"> </w:t>
      </w:r>
      <w:r>
        <w:rPr/>
        <w:t>user</w:t>
      </w:r>
      <w:r>
        <w:rPr/>
        <w:t xml:space="preserve"> profiles.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21-1: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Profile</w:t>
      </w:r>
    </w:p>
    <w:p>
      <w:r>
        <w:rPr/>
      </w:r>
    </w:p>
    <w:p/>
    <w:p>
      <w:r>
        <w:rPr/>
        <w:t>Overview</w:t>
      </w:r>
    </w:p>
    <w:p>
      <w:r>
        <w:rPr/>
        <w:t xml:space="preserve">In this practice, the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 xml:space="preserve">user (local administrator for </w:t>
      </w:r>
      <w:r>
        <w:rPr>
          <w:rFonts w:ascii="Courier New" w:hAnsi="Courier New"/>
        </w:rPr>
        <w:t>ORCLPDB1</w:t>
      </w:r>
      <w:r>
        <w:rPr/>
        <w:t>) creates a local profil</w:t>
      </w:r>
      <w:r>
        <w:rPr/>
        <w:t>e</w:t>
      </w:r>
      <w:r>
        <w:rPr/>
        <w:t xml:space="preserve"> called</w:t>
      </w:r>
      <w:r>
        <w:rPr/>
        <w:t xml:space="preserve"> </w:t>
      </w:r>
      <w:r>
        <w:rPr>
          <w:rFonts w:ascii="Courier New" w:hAnsi="Courier New"/>
        </w:rPr>
        <w:t>HRPROFILE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limit the</w:t>
      </w:r>
      <w:r>
        <w:rPr/>
        <w:t xml:space="preserve"> </w:t>
      </w:r>
      <w:r>
        <w:rPr/>
        <w:t>amount</w:t>
      </w:r>
      <w:r>
        <w:rPr/>
        <w:t xml:space="preserve"> </w:t>
      </w:r>
      <w:r>
        <w:rPr/>
        <w:t>of idle</w:t>
      </w:r>
      <w:r>
        <w:rPr/>
        <w:t xml:space="preserve"> </w:t>
      </w:r>
      <w:r>
        <w:rPr/>
        <w:t>time</w:t>
      </w:r>
      <w:r>
        <w:rPr/>
        <w:t xml:space="preserve"> </w:t>
      </w:r>
      <w:r>
        <w:rPr/>
        <w:t>users can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PDB.</w:t>
      </w:r>
      <w:r>
        <w:rPr/>
        <w:t xml:space="preserve"> </w:t>
      </w:r>
      <w:r>
        <w:rPr/>
        <w:t>If a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idl</w:t>
      </w:r>
      <w:r>
        <w:rPr/>
        <w:t>e</w:t>
      </w:r>
      <w:r>
        <w:rPr/>
        <w:t xml:space="preserve"> or forgets to log out after 60 minutes, the user session is ended.</w:t>
      </w:r>
    </w:p>
    <w:p>
      <w:r>
        <w:rPr/>
        <w:t>In addition, the profile will be configured to automatically lock a database user account if it di</w:t>
      </w:r>
      <w:r>
        <w:rPr/>
        <w:t>d</w:t>
      </w:r>
      <w:r>
        <w:rPr/>
        <w:t xml:space="preserve"> not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specified</w:t>
      </w:r>
      <w:r>
        <w:rPr/>
        <w:t xml:space="preserve"> </w:t>
      </w:r>
      <w:r>
        <w:rPr/>
        <w:t>number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days.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locking</w:t>
      </w:r>
      <w:r>
        <w:rPr/>
        <w:t xml:space="preserve"> </w:t>
      </w:r>
      <w:r>
        <w:rPr/>
        <w:t>mechanism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implemented</w:t>
      </w:r>
      <w:r>
        <w:rPr/>
        <w:t xml:space="preserve"> </w:t>
      </w:r>
      <w:r>
        <w:rPr/>
        <w:t>through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INACTIVE_ACCOUNT_TIME</w:t>
      </w:r>
      <w:r>
        <w:rPr>
          <w:rFonts w:ascii="Courier New" w:hAnsi="Courier New"/>
        </w:rPr>
        <w:t xml:space="preserve"> </w:t>
      </w:r>
      <w:r>
        <w:rPr/>
        <w:t>user resource profile limit.</w:t>
      </w:r>
    </w:p>
    <w:p>
      <w:r>
        <w:rPr>
          <w:rFonts w:ascii="Arial" w:hAnsi="Arial"/>
        </w:rPr>
        <w:t>Tip</w:t>
      </w:r>
    </w:p>
    <w:p>
      <w:r>
        <w:rPr/>
        <w:t>A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profile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profile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resides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single</w:t>
      </w:r>
      <w:r>
        <w:rPr/>
        <w:t xml:space="preserve"> </w:t>
      </w:r>
      <w:r>
        <w:rPr/>
        <w:t>PDB.</w:t>
      </w:r>
      <w:r>
        <w:rPr/>
        <w:t xml:space="preserve"> </w:t>
      </w:r>
      <w:r>
        <w:rPr/>
        <w:t>Therefore,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one,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i</w:t>
      </w:r>
      <w:r>
        <w:rPr/>
        <w:t>n</w:t>
      </w:r>
      <w:r>
        <w:rPr/>
        <w:t xml:space="preserve"> to the PDB.</w:t>
      </w:r>
    </w:p>
    <w:p/>
    <w:p>
      <w:r>
        <w:rPr/>
        <w:t>Assumptions</w:t>
      </w:r>
    </w:p>
    <w:p>
      <w:r>
        <w:rPr/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OS</w:t>
      </w:r>
      <w:r>
        <w:rPr/>
        <w:t xml:space="preserve"> </w:t>
      </w:r>
      <w:r>
        <w:rPr/>
        <w:t>us</w:t>
      </w:r>
      <w:r>
        <w:rPr/>
        <w:t>er.</w:t>
      </w:r>
      <w:r>
        <w:rPr/>
        <w:t xml:space="preserve"> The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been</w:t>
      </w:r>
      <w:r>
        <w:rPr/>
        <w:t xml:space="preserve"> </w:t>
      </w:r>
      <w:r>
        <w:rPr/>
        <w:t>granted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/>
        <w:t>role.</w:t>
      </w:r>
    </w:p>
    <w:p>
      <w:r>
        <w:rPr/>
        <w:t>Tasks</w:t>
      </w:r>
    </w:p>
    <w:p/>
    <w:p>
      <w:r>
        <w:rPr>
          <w:rFonts w:ascii="Arial" w:hAnsi="Arial"/>
        </w:rPr>
        <w:t>Log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SQL*Developer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(ORCLPDB1)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SQL*Developer.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Menu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DBA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double</w:t>
      </w:r>
      <w:r>
        <w:rPr>
          <w:sz w:val="22"/>
        </w:rPr>
        <w:t xml:space="preserve"> </w:t>
      </w:r>
      <w:r>
        <w:rPr>
          <w:sz w:val="22"/>
        </w:rPr>
        <w:t>click: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PDB1-</w:t>
      </w:r>
      <w:r>
        <w:rPr>
          <w:rFonts w:ascii="Courier New" w:hAnsi="Courier New"/>
          <w:b/>
          <w:sz w:val="22"/>
        </w:rPr>
        <w:t>pdbadmin.</w:t>
      </w:r>
    </w:p>
    <w:p/>
    <w:p>
      <w:r>
        <w:rPr/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worksheet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PDB1-pdbadmin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appear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right.</w:t>
      </w:r>
    </w:p>
    <w:p/>
    <w:p>
      <w:r>
        <w:rPr/>
      </w:r>
      <w:r>
        <w:rPr>
          <w:rFonts w:ascii="Arial" w:hAnsi="Arial"/>
        </w:rPr>
        <w:t>View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Privileges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Roles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for </w:t>
      </w:r>
      <w:r>
        <w:rPr/>
        <w:t>PDBADMIN</w:t>
      </w:r>
    </w:p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PDB1-pdadmin</w:t>
      </w:r>
      <w:r>
        <w:rPr>
          <w:b/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Users</w:t>
      </w:r>
    </w:p>
    <w:p/>
    <w:p>
      <w:r>
        <w:rPr/>
      </w:r>
      <w:r>
        <w:rPr/>
      </w:r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PDBADMIN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PDBADMIN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b/>
          <w:sz w:val="22"/>
        </w:rPr>
        <w:t xml:space="preserve"> </w:t>
      </w:r>
      <w:r>
        <w:rPr>
          <w:sz w:val="22"/>
        </w:rPr>
        <w:t>subtab.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ROLE.</w:t>
      </w:r>
    </w:p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/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Roles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DBA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Sys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Privs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subtab.</w:t>
      </w:r>
      <w:r>
        <w:rPr>
          <w:sz w:val="22"/>
        </w:rPr>
        <w:t xml:space="preserve"> </w:t>
      </w:r>
      <w:r>
        <w:rPr>
          <w:sz w:val="22"/>
        </w:rPr>
        <w:t>Scroll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through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privileges.</w:t>
      </w:r>
    </w:p>
    <w:p>
      <w:r>
        <w:rPr>
          <w:sz w:val="22"/>
        </w:rPr>
        <w:t>Hover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header.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Filter</w:t>
      </w:r>
      <w:r>
        <w:rPr>
          <w:sz w:val="22"/>
        </w:rPr>
        <w:t xml:space="preserve"> </w:t>
      </w:r>
      <w:r>
        <w:rPr>
          <w:sz w:val="22"/>
        </w:rPr>
        <w:t>icon.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look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specific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>,</w:t>
      </w:r>
      <w:r>
        <w:rPr>
          <w:sz w:val="22"/>
        </w:rPr>
        <w:t xml:space="preserve"> for example, </w:t>
      </w:r>
      <w:r>
        <w:rPr>
          <w:rFonts w:ascii="Courier New" w:hAnsi="Courier New"/>
          <w:b/>
          <w:sz w:val="22"/>
        </w:rPr>
        <w:t>CREATE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PROFILE</w:t>
      </w:r>
      <w:r>
        <w:rPr>
          <w:sz w:val="22"/>
        </w:rPr>
        <w:t xml:space="preserve">, type </w:t>
      </w:r>
      <w:r>
        <w:rPr>
          <w:rFonts w:ascii="Courier New" w:hAnsi="Courier New"/>
          <w:b/>
          <w:sz w:val="22"/>
        </w:rPr>
        <w:t>CREATE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 xml:space="preserve">PROFILE </w:t>
      </w:r>
      <w:r>
        <w:rPr>
          <w:sz w:val="22"/>
        </w:rPr>
        <w:t>in 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Filter:</w:t>
      </w:r>
      <w:r>
        <w:rPr>
          <w:rFonts w:ascii="Courier New" w:hAnsi="Courier New"/>
          <w:b/>
          <w:sz w:val="22"/>
        </w:rPr>
        <w:t>System</w:t>
      </w:r>
      <w:r>
        <w:rPr>
          <w:rFonts w:ascii="Courier New" w:hAnsi="Courier New"/>
          <w:b/>
          <w:sz w:val="22"/>
        </w:rPr>
        <w:t xml:space="preserve"> Privilege</w:t>
      </w:r>
      <w:r>
        <w:rPr>
          <w:sz w:val="22"/>
        </w:rPr>
        <w:t xml:space="preserve">field and press </w:t>
      </w:r>
      <w:r>
        <w:rPr>
          <w:b/>
          <w:sz w:val="22"/>
        </w:rPr>
        <w:t>Enter</w:t>
      </w:r>
      <w:r>
        <w:rPr>
          <w:rFonts w:ascii="Courier New" w:hAnsi="Courier New"/>
          <w:b/>
          <w:sz w:val="22"/>
        </w:rPr>
        <w:t>.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tab.</w:t>
      </w:r>
    </w:p>
    <w:p/>
    <w:p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Local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Profile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Profiles</w:t>
      </w:r>
      <w:r>
        <w:rPr>
          <w:sz w:val="22"/>
        </w:rPr>
        <w:t>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Profiles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z w:val="22"/>
        </w:rPr>
        <w:t xml:space="preserve"> </w:t>
      </w:r>
      <w:r>
        <w:rPr>
          <w:b/>
          <w:sz w:val="22"/>
        </w:rPr>
        <w:t>…</w:t>
      </w:r>
    </w:p>
    <w:p/>
    <w:p>
      <w:r>
        <w:rPr/>
      </w:r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enter:</w:t>
      </w:r>
    </w:p>
    <w:p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HRPROFILE</w:t>
      </w:r>
    </w:p>
    <w:p>
      <w:r>
        <w:rPr>
          <w:sz w:val="22"/>
        </w:rPr>
        <w:t>IdleTime</w:t>
      </w:r>
      <w:r>
        <w:rPr>
          <w:sz w:val="22"/>
        </w:rPr>
        <w:t xml:space="preserve"> </w:t>
      </w:r>
      <w:r>
        <w:rPr>
          <w:sz w:val="22"/>
        </w:rPr>
        <w:t>(minutes):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15</w:t>
      </w:r>
    </w:p>
    <w:p>
      <w:r>
        <w:rPr/>
      </w:r>
      <w:r>
        <w:rPr/>
        <w:t>Leave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other</w:t>
      </w:r>
      <w:r>
        <w:rPr/>
        <w:t xml:space="preserve"> </w:t>
      </w:r>
      <w:r>
        <w:rPr/>
        <w:t>fields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Default.</w:t>
      </w:r>
    </w:p>
    <w:p/>
    <w:p>
      <w:r>
        <w:rPr/>
      </w:r>
      <w:r>
        <w:rPr>
          <w:sz w:val="22"/>
        </w:rPr>
        <w:t>Click the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task.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done,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HRPROFILE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 of</w:t>
      </w:r>
      <w:r>
        <w:rPr>
          <w:sz w:val="22"/>
        </w:rPr>
        <w:t xml:space="preserve"> </w:t>
      </w:r>
      <w:r>
        <w:rPr>
          <w:sz w:val="22"/>
        </w:rPr>
        <w:t>profiles. Note,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may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Refresh</w:t>
      </w:r>
      <w:r>
        <w:rPr>
          <w:b/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</w:r>
      <w:r>
        <w:rPr>
          <w:rFonts w:ascii="Times New Roman" w:hAnsi="Times New Roman"/>
          <w:sz w:val="22"/>
        </w:rPr>
        <w:t xml:space="preserve"> </w:t>
      </w:r>
      <w:r>
        <w:rPr>
          <w:b/>
          <w:sz w:val="22"/>
        </w:rPr>
        <w:t xml:space="preserve">Set the </w:t>
      </w:r>
      <w:r>
        <w:rPr>
          <w:rFonts w:ascii="Courier New" w:hAnsi="Courier New"/>
          <w:b/>
          <w:sz w:val="22"/>
        </w:rPr>
        <w:t>RESOURCE_LIMIT</w:t>
      </w:r>
      <w:r>
        <w:rPr>
          <w:rFonts w:ascii="Courier New" w:hAnsi="Courier New"/>
          <w:b/>
          <w:sz w:val="22"/>
        </w:rPr>
        <w:t xml:space="preserve"> </w:t>
      </w:r>
      <w:r>
        <w:rPr>
          <w:b/>
          <w:sz w:val="22"/>
        </w:rPr>
        <w:t>Initialization Parameter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Database</w:t>
      </w:r>
      <w:r>
        <w:rPr>
          <w:b/>
          <w:sz w:val="22"/>
        </w:rPr>
        <w:t xml:space="preserve"> </w:t>
      </w:r>
      <w:r>
        <w:rPr>
          <w:b/>
          <w:sz w:val="22"/>
        </w:rPr>
        <w:t>Configuration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Initialization</w:t>
      </w:r>
      <w:r>
        <w:rPr>
          <w:b/>
          <w:sz w:val="22"/>
        </w:rPr>
        <w:t xml:space="preserve"> </w:t>
      </w:r>
      <w:r>
        <w:rPr>
          <w:b/>
          <w:sz w:val="22"/>
        </w:rPr>
        <w:t>Parameters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Hoover</w:t>
      </w:r>
      <w:r>
        <w:rPr>
          <w:sz w:val="22"/>
        </w:rPr>
        <w:t xml:space="preserve"> </w:t>
      </w:r>
      <w:r>
        <w:rPr>
          <w:sz w:val="22"/>
        </w:rPr>
        <w:t>over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header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  <w:u w:val="single"/>
        </w:rPr>
        <w:t>Filter icon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resource_limit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Filter: Parameter field and press </w:t>
      </w:r>
      <w:r>
        <w:rPr>
          <w:b/>
          <w:sz w:val="22"/>
        </w:rPr>
        <w:t>Enter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RESOURCE_LIMIT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RESOURCE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LIMIT</w:t>
      </w:r>
      <w:r>
        <w:rPr>
          <w:rFonts w:ascii="Courier New" w:hAnsi="Courier New"/>
        </w:rPr>
        <w:t xml:space="preserve"> </w:t>
      </w:r>
      <w:r>
        <w:rPr/>
        <w:t>value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  <w:b/>
        </w:rPr>
        <w:t>TRUE</w:t>
      </w:r>
      <w:r>
        <w:rPr/>
        <w:t>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RESOURCE_LIMIT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true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steps:</w:t>
      </w:r>
    </w:p>
    <w:p>
      <w:r>
        <w:rPr/>
      </w:r>
      <w:r>
        <w:rPr>
          <w:sz w:val="22"/>
        </w:rPr>
        <w:t>Double-click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field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RESOURCE_LIMIT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row.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TRUE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somewhere</w:t>
      </w:r>
      <w:r>
        <w:rPr>
          <w:sz w:val="22"/>
        </w:rPr>
        <w:t xml:space="preserve"> </w:t>
      </w:r>
      <w:r>
        <w:rPr>
          <w:sz w:val="22"/>
        </w:rPr>
        <w:t>outside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field.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asterisk,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press</w:t>
      </w:r>
      <w:r>
        <w:rPr>
          <w:sz w:val="22"/>
        </w:rPr>
        <w:t xml:space="preserve"> </w:t>
      </w:r>
      <w:r>
        <w:rPr>
          <w:sz w:val="22"/>
        </w:rPr>
        <w:t>F11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  <w:r>
        <w:rPr>
          <w:rFonts w:ascii="Times New Roman" w:hAnsi="Times New Roman"/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commit the change,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Commit</w:t>
      </w:r>
      <w:r>
        <w:rPr>
          <w:sz w:val="22"/>
        </w:rPr>
        <w:t xml:space="preserve"> </w:t>
      </w:r>
      <w:r>
        <w:rPr>
          <w:sz w:val="22"/>
        </w:rPr>
        <w:t>Strategy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b/>
          <w:sz w:val="22"/>
        </w:rPr>
        <w:t>Memory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b/>
          <w:sz w:val="22"/>
        </w:rPr>
        <w:t>SPFile</w:t>
      </w:r>
      <w:r>
        <w:rPr>
          <w:b/>
          <w:sz w:val="22"/>
        </w:rPr>
        <w:t xml:space="preserve"> </w:t>
      </w:r>
      <w:r>
        <w:rPr>
          <w:sz w:val="22"/>
        </w:rPr>
        <w:t>boxes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>n</w:t>
      </w:r>
      <w:r>
        <w:rPr>
          <w:sz w:val="22"/>
        </w:rPr>
        <w:t xml:space="preserve"> click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>
          <w:rFonts w:ascii="Arial" w:hAnsi="Arial"/>
        </w:rPr>
        <w:t>Modify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Profile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that Database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Accounts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Locked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if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Days</w:t>
      </w:r>
    </w:p>
    <w:p>
      <w:r>
        <w:rPr/>
        <w:t xml:space="preserve">To lock database user accounts, modify the </w:t>
      </w:r>
      <w:r>
        <w:rPr>
          <w:rFonts w:ascii="Courier New" w:hAnsi="Courier New"/>
        </w:rPr>
        <w:t>HRPROFILE</w:t>
      </w:r>
      <w:r>
        <w:rPr>
          <w:rFonts w:ascii="Courier New" w:hAnsi="Courier New"/>
        </w:rPr>
        <w:t xml:space="preserve"> </w:t>
      </w:r>
      <w:r>
        <w:rPr/>
        <w:t>profile to add th</w:t>
      </w:r>
      <w:r>
        <w:rPr/>
        <w:t>e</w:t>
      </w:r>
      <w:r>
        <w:rPr/>
        <w:t xml:space="preserve"> </w:t>
      </w:r>
      <w:r>
        <w:rPr>
          <w:rFonts w:ascii="Courier New" w:hAnsi="Courier New"/>
        </w:rPr>
        <w:t>INACTIVE_ACCOUNT_TIME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resource</w:t>
      </w:r>
      <w:r>
        <w:rPr/>
        <w:t xml:space="preserve"> </w:t>
      </w:r>
      <w:r>
        <w:rPr/>
        <w:t>profile</w:t>
      </w:r>
      <w:r>
        <w:rPr/>
        <w:t xml:space="preserve"> </w:t>
      </w:r>
      <w:r>
        <w:rPr/>
        <w:t>limit.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and</w:t>
      </w:r>
      <w:r>
        <w:rPr/>
        <w:t xml:space="preserve"> learn by trial and error.</w:t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orclcdb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DBA,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</w:t>
      </w:r>
      <w:r>
        <w:rPr>
          <w:i/>
          <w:sz w:val="22"/>
        </w:rPr>
        <w:t>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PROFILE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INACTIVE_ACCOUNT_TIME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limit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profile to 10 days.</w:t>
      </w:r>
    </w:p>
    <w:p>
      <w:r>
        <w:rPr/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INACTIVE_ACCOUNT_TIME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valid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limit?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out,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DBA_PROFILES</w:t>
      </w:r>
      <w:r>
        <w:rPr>
          <w:rFonts w:ascii="Courier New" w:hAnsi="Courier New"/>
        </w:rPr>
        <w:t xml:space="preserve"> </w:t>
      </w:r>
      <w:r>
        <w:rPr/>
        <w:t>view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confirm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>
          <w:rFonts w:ascii="Courier New" w:hAnsi="Courier New"/>
        </w:rPr>
        <w:t>INACTIVE_ACCOUNT_TIME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listed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table.</w:t>
      </w:r>
    </w:p>
    <w:p>
      <w:r>
        <w:rPr/>
      </w:r>
      <w:r>
        <w:rPr>
          <w:b w:val="0"/>
        </w:rPr>
        <w:t>SQL&gt;</w:t>
      </w:r>
      <w:r>
        <w:rPr>
          <w:b w:val="0"/>
        </w:rPr>
        <w:t xml:space="preserve"> </w:t>
      </w:r>
      <w:r>
        <w:rPr/>
        <w:t>col</w:t>
      </w:r>
      <w:r>
        <w:rPr/>
        <w:t xml:space="preserve"> </w:t>
      </w:r>
      <w:r>
        <w:rPr/>
        <w:t>limit</w:t>
      </w:r>
      <w:r>
        <w:rPr/>
        <w:t xml:space="preserve"> </w:t>
      </w:r>
      <w:r>
        <w:rPr/>
        <w:t>format</w:t>
      </w:r>
      <w:r>
        <w:rPr/>
        <w:t xml:space="preserve"> </w:t>
      </w:r>
      <w:r>
        <w:rPr/>
        <w:t>a20</w:t>
      </w:r>
    </w:p>
    <w:p>
      <w:r>
        <w:rPr>
          <w:rFonts w:ascii="Courier New" w:hAnsi="Courier New"/>
          <w:sz w:val="22"/>
        </w:rPr>
        <w:t>SQL&gt;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b/>
          <w:sz w:val="22"/>
        </w:rPr>
        <w:t>select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resource_type,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resource_name,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limit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from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dba_profiles</w:t>
      </w:r>
      <w:r>
        <w:rPr>
          <w:rFonts w:ascii="Courier New" w:hAnsi="Courier New"/>
          <w:b/>
          <w:sz w:val="22"/>
        </w:rPr>
        <w:t xml:space="preserve"> where profile='HRPROFILE' order by 1,2;</w:t>
      </w:r>
    </w:p>
    <w:p/>
    <w:p>
      <w:r>
        <w:rPr>
          <w:rFonts w:ascii="Courier New" w:hAnsi="Courier New"/>
          <w:sz w:val="22"/>
        </w:rPr>
        <w:t>RESOURCE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RESOURCE_NAME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LIMIT</w:t>
      </w:r>
    </w:p>
    <w:p>
      <w:r>
        <w:rPr/>
      </w:r>
      <w:r>
        <w:rPr/>
      </w:r>
      <w:r>
        <w:rPr/>
      </w:r>
    </w:p>
    <w:p/>
    <w:p>
      <w:r>
        <w:rPr/>
      </w:r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COMPOSITE_LIMIT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CONNECT_TIME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CPU_PER_CALL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CPU_PER_SESSION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IDLE_TIME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15</w:t>
      </w:r>
    </w:p>
    <w:p>
      <w:r>
        <w:rPr>
          <w:rFonts w:ascii="Courier New" w:hAnsi="Courier New"/>
          <w:sz w:val="22"/>
        </w:rPr>
        <w:t>KERNEL LOGICAL_READS_PER_CALL</w:t>
        <w:tab/>
      </w:r>
      <w:r>
        <w:rPr>
          <w:rFonts w:ascii="Courier New" w:hAnsi="Courier New"/>
          <w:sz w:val="22"/>
        </w:rPr>
        <w:t>DEFAUL</w:t>
      </w:r>
      <w:r>
        <w:rPr>
          <w:rFonts w:ascii="Courier New" w:hAnsi="Courier New"/>
          <w:sz w:val="22"/>
        </w:rPr>
        <w:t>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LOGICAL_READS_PER_SESSION</w:t>
      </w:r>
      <w:r>
        <w:rPr>
          <w:rFonts w:ascii="Courier New" w:hAnsi="Courier New"/>
          <w:sz w:val="22"/>
        </w:rPr>
        <w:t xml:space="preserve"> 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KERNEL</w:t>
      </w:r>
      <w:r>
        <w:rPr>
          <w:rFonts w:ascii="Courier New" w:hAnsi="Courier New"/>
          <w:sz w:val="22"/>
        </w:rPr>
        <w:t xml:space="preserve">  </w:t>
      </w:r>
      <w:r>
        <w:rPr>
          <w:rFonts w:ascii="Courier New" w:hAnsi="Courier New"/>
          <w:sz w:val="22"/>
        </w:rPr>
        <w:t>PRIVATE_SGA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KERNEL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SESSIONS_PER_USER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FAILED_LOGIN_ATTEMPTS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INACTIVE_ACCOUNT_TIME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PASSWORD_GRACE_TIME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PASSWORD_LIFE_TIME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PASSWORD_LOCK_TIME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PASSWORD_REUSE_MAX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>
      <w:r>
        <w:rPr>
          <w:rFonts w:ascii="Courier New" w:hAnsi="Courier New"/>
          <w:sz w:val="22"/>
        </w:rPr>
        <w:t>PASSWORD PASSWORD_REUSE_TIME</w:t>
        <w:tab/>
      </w:r>
      <w:r>
        <w:rPr>
          <w:rFonts w:ascii="Courier New" w:hAnsi="Courier New"/>
          <w:sz w:val="22"/>
        </w:rPr>
        <w:t>DEFAUL</w:t>
      </w:r>
      <w:r>
        <w:rPr>
          <w:rFonts w:ascii="Courier New" w:hAnsi="Courier New"/>
          <w:sz w:val="22"/>
        </w:rPr>
        <w:t>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PASSWORD_VERIFY_FUNCTION</w:t>
      </w:r>
      <w:r>
        <w:rPr>
          <w:rFonts w:ascii="Courier New" w:hAnsi="Courier New"/>
          <w:sz w:val="22"/>
        </w:rPr>
        <w:tab/>
      </w:r>
      <w:r>
        <w:rPr>
          <w:rFonts w:ascii="Courier New" w:hAnsi="Courier New"/>
          <w:sz w:val="22"/>
        </w:rPr>
        <w:t>DEFAULT</w:t>
      </w:r>
    </w:p>
    <w:p/>
    <w:p>
      <w:r>
        <w:rPr/>
      </w:r>
      <w:r>
        <w:rPr/>
      </w:r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  <w:t xml:space="preserve">Answer: The results show a resource named </w:t>
      </w:r>
      <w:r>
        <w:rPr>
          <w:rFonts w:ascii="Courier New" w:hAnsi="Courier New"/>
        </w:rPr>
        <w:t>INACTIVE_ACCOUNT_TIME</w:t>
      </w:r>
      <w:r>
        <w:rPr/>
        <w:t xml:space="preserve">, </w:t>
      </w:r>
      <w:r>
        <w:rPr/>
        <w:t>so</w:t>
      </w:r>
      <w:r>
        <w:rPr/>
        <w:t xml:space="preserve"> </w:t>
      </w:r>
      <w:r>
        <w:rPr>
          <w:rFonts w:ascii="Courier New" w:hAnsi="Courier New"/>
        </w:rPr>
        <w:t>INACTIVE_ACCOUNT_TIME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valid</w:t>
      </w:r>
      <w:r>
        <w:rPr/>
        <w:t xml:space="preserve"> </w:t>
      </w:r>
      <w:r>
        <w:rPr/>
        <w:t>profile</w:t>
      </w:r>
      <w:r>
        <w:rPr/>
        <w:t xml:space="preserve"> </w:t>
      </w:r>
      <w:r>
        <w:rPr/>
        <w:t>limit.</w:t>
      </w:r>
      <w:r>
        <w:rPr/>
        <w:t xml:space="preserve"> </w:t>
      </w:r>
      <w:r>
        <w:rPr/>
        <w:t>Therefore,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hav</w:t>
      </w:r>
      <w:r>
        <w:rPr/>
        <w:t>e</w:t>
      </w:r>
      <w:r>
        <w:rPr/>
        <w:t xml:space="preserve"> something to do with the value that you are trying to set for the profile limit.</w:t>
      </w:r>
    </w:p>
    <w:p>
      <w:r>
        <w:rPr/>
      </w:r>
      <w:r>
        <w:rPr>
          <w:sz w:val="22"/>
        </w:rPr>
        <w:t>Investigate by displaying the full error message that you received in step 4. To do this</w:t>
      </w:r>
      <w:r>
        <w:rPr>
          <w:sz w:val="22"/>
        </w:rPr>
        <w:t>,</w:t>
      </w:r>
      <w:r>
        <w:rPr>
          <w:sz w:val="22"/>
        </w:rPr>
        <w:t xml:space="preserve"> 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oerr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 xml:space="preserve">number </w:t>
      </w:r>
      <w:r>
        <w:rPr>
          <w:rFonts w:ascii="Courier New" w:hAnsi="Courier New"/>
          <w:sz w:val="22"/>
        </w:rPr>
        <w:t>ora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2377</w:t>
      </w:r>
      <w:r>
        <w:rPr>
          <w:sz w:val="22"/>
        </w:rPr>
        <w:t>. 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states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limit cannot be less than 15 days.</w:t>
      </w:r>
    </w:p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limit.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10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too</w:t>
      </w:r>
      <w:r>
        <w:rPr>
          <w:sz w:val="22"/>
        </w:rPr>
        <w:t xml:space="preserve"> </w:t>
      </w:r>
      <w:r>
        <w:rPr>
          <w:sz w:val="22"/>
        </w:rPr>
        <w:t>low,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lowest</w:t>
      </w:r>
      <w:r>
        <w:rPr>
          <w:sz w:val="22"/>
        </w:rPr>
        <w:t xml:space="preserve"> </w:t>
      </w:r>
      <w:r>
        <w:rPr>
          <w:sz w:val="22"/>
        </w:rPr>
        <w:t>valid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instead, whi</w:t>
      </w:r>
      <w:r>
        <w:rPr>
          <w:sz w:val="22"/>
        </w:rPr>
        <w:t>ch</w:t>
      </w:r>
      <w:r>
        <w:rPr>
          <w:sz w:val="22"/>
        </w:rPr>
        <w:t xml:space="preserve"> would be 15.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DBA_PROFILES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limit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set.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/>
      </w:r>
    </w:p>
    <w:p>
      <w:r>
        <w:rPr>
          <w:sz w:val="22"/>
        </w:rPr>
        <w:t>Question:</w:t>
      </w:r>
      <w:r>
        <w:rPr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</w:t>
      </w:r>
      <w:r>
        <w:rPr>
          <w:sz w:val="22"/>
        </w:rPr>
        <w:t xml:space="preserve"> </w:t>
      </w:r>
      <w:r>
        <w:rPr>
          <w:sz w:val="22"/>
        </w:rPr>
        <w:t>if 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gets</w:t>
      </w:r>
      <w:r>
        <w:rPr>
          <w:sz w:val="22"/>
        </w:rPr>
        <w:t xml:space="preserve"> </w:t>
      </w:r>
      <w:r>
        <w:rPr>
          <w:sz w:val="22"/>
        </w:rPr>
        <w:t>locked</w:t>
      </w:r>
      <w:r>
        <w:rPr>
          <w:sz w:val="22"/>
        </w:rPr>
        <w:t xml:space="preserve"> </w:t>
      </w:r>
      <w:r>
        <w:rPr>
          <w:sz w:val="22"/>
        </w:rPr>
        <w:t>due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new limit?</w:t>
      </w:r>
    </w:p>
    <w:p>
      <w:r>
        <w:rPr/>
      </w:r>
      <w:r>
        <w:rPr/>
      </w:r>
      <w:r>
        <w:rPr/>
        <w:t>Answer: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DBA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unlock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make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available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us</w:t>
      </w:r>
      <w:r>
        <w:rPr/>
        <w:t>e</w:t>
      </w:r>
      <w:r>
        <w:rPr/>
        <w:t xml:space="preserve"> again by issuing the following command: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21-2: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SQL*Developer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Users</w:t>
      </w:r>
    </w:p>
    <w:p>
      <w:r>
        <w:rPr/>
      </w:r>
    </w:p>
    <w:p/>
    <w:p>
      <w:r>
        <w:rPr/>
        <w:t>Overview</w:t>
      </w:r>
    </w:p>
    <w:p>
      <w:r>
        <w:rPr/>
      </w:r>
      <w:r>
        <w:rPr/>
        <w:t xml:space="preserve">In this practice you use SQL*Developer to connect to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as the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 an</w:t>
      </w:r>
      <w:r>
        <w:rPr/>
        <w:t>d</w:t>
      </w:r>
      <w:r>
        <w:rPr/>
        <w:t xml:space="preserve"> create local user accounts according to the following table. Assign the profile nam</w:t>
      </w:r>
      <w:r>
        <w:rPr/>
        <w:t>ed</w:t>
      </w:r>
      <w:r>
        <w:rPr/>
        <w:t xml:space="preserve"> </w:t>
      </w:r>
      <w:r>
        <w:rPr>
          <w:rFonts w:ascii="Courier New" w:hAnsi="Courier New"/>
        </w:rPr>
        <w:t>HRPROFILE</w:t>
      </w:r>
      <w:r>
        <w:rPr>
          <w:rFonts w:ascii="Courier New" w:hAnsi="Courier New"/>
        </w:rPr>
        <w:t xml:space="preserve"> </w:t>
      </w:r>
      <w:r>
        <w:rPr/>
        <w:t>to the accounts as well as various privileges and roles that you've already creat</w:t>
      </w:r>
      <w:r>
        <w:rPr/>
        <w:t>ed</w:t>
      </w:r>
      <w:r>
        <w:rPr/>
        <w:t xml:space="preserve"> in</w:t>
      </w:r>
      <w:r>
        <w:rPr/>
        <w:t xml:space="preserve"> </w:t>
      </w:r>
      <w:r>
        <w:rPr/>
        <w:t>previous</w:t>
      </w:r>
      <w:r>
        <w:rPr/>
        <w:t xml:space="preserve"> </w:t>
      </w:r>
      <w:r>
        <w:rPr/>
        <w:t>practices.</w:t>
      </w:r>
      <w:r>
        <w:rPr/>
        <w:t xml:space="preserve"> </w:t>
      </w:r>
      <w:r>
        <w:rPr/>
        <w:t>Afterward,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accounts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logging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user.</w:t>
      </w:r>
      <w:r>
        <w:rPr/>
        <w:t xml:space="preserve"> </w:t>
      </w:r>
      <w:r>
        <w:rPr/>
        <w:t>Also</w:t>
      </w:r>
      <w:r>
        <w:rPr/>
        <w:t>,</w:t>
      </w:r>
      <w:r>
        <w:rPr/>
        <w:t xml:space="preserve"> test the idle time setting in </w:t>
      </w:r>
      <w:r>
        <w:rPr>
          <w:rFonts w:ascii="Courier New" w:hAnsi="Courier New"/>
        </w:rPr>
        <w:t>HRPROFILE</w:t>
      </w:r>
      <w:r>
        <w:rPr/>
        <w:t>.</w:t>
      </w:r>
    </w:p>
    <w:p/>
    <w:p>
      <w:r>
        <w:rPr/>
      </w:r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You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local</w:t>
      </w:r>
      <w:r>
        <w:rPr/>
        <w:t xml:space="preserve"> </w:t>
      </w:r>
      <w:r>
        <w:rPr/>
        <w:t>profile</w:t>
      </w:r>
      <w:r>
        <w:rPr/>
        <w:t xml:space="preserve"> </w:t>
      </w:r>
      <w:r>
        <w:rPr/>
        <w:t xml:space="preserve">in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HRPROFILE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/>
        <w:t>two</w:t>
      </w:r>
      <w:r>
        <w:rPr/>
        <w:t xml:space="preserve"> </w:t>
      </w:r>
      <w:r>
        <w:rPr/>
        <w:t>local roles</w:t>
      </w:r>
      <w:r>
        <w:rPr/>
        <w:t xml:space="preserve"> </w:t>
      </w:r>
      <w:r>
        <w:rPr/>
        <w:t>(</w:t>
      </w:r>
      <w:r>
        <w:rPr>
          <w:rFonts w:ascii="Courier New" w:hAnsi="Courier New"/>
        </w:rPr>
        <w:t>HRCLERK</w:t>
      </w:r>
      <w:r>
        <w:rPr>
          <w:rFonts w:ascii="Courier New" w:hAnsi="Courier New"/>
        </w:rPr>
        <w:t xml:space="preserve"> </w:t>
      </w:r>
      <w:r>
        <w:rPr/>
        <w:t>an</w:t>
      </w:r>
      <w:r>
        <w:rPr/>
        <w:t>d</w:t>
      </w:r>
      <w:r>
        <w:rPr/>
        <w:t xml:space="preserve"> </w:t>
      </w:r>
      <w:r>
        <w:rPr>
          <w:rFonts w:ascii="Courier New" w:hAnsi="Courier New"/>
        </w:rPr>
        <w:t>HRMANAGER</w:t>
      </w:r>
      <w:r>
        <w:rPr/>
        <w:t>)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/>
        <w:t>.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assigned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DBA</w:t>
      </w:r>
      <w:r>
        <w:rPr>
          <w:rFonts w:ascii="Courier New" w:hAnsi="Courier New"/>
        </w:rPr>
        <w:t xml:space="preserve"> </w:t>
      </w:r>
      <w:r>
        <w:rPr/>
        <w:t>role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user,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local administrator for </w:t>
      </w:r>
      <w:r>
        <w:rPr>
          <w:rFonts w:ascii="Courier New" w:hAnsi="Courier New"/>
        </w:rPr>
        <w:t>ORCLPDB1</w:t>
      </w:r>
      <w:r>
        <w:rPr/>
        <w:t>. If you haven't done so, complete the following practice</w:t>
      </w:r>
      <w:r>
        <w:rPr/>
        <w:t>s</w:t>
      </w:r>
      <w:r>
        <w:rPr/>
        <w:t xml:space="preserve"> before starting this one:</w:t>
      </w:r>
    </w:p>
    <w:p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2-1</w:t>
      </w:r>
      <w:r>
        <w:rPr>
          <w:sz w:val="22"/>
        </w:rPr>
        <w:t xml:space="preserve"> </w:t>
      </w:r>
      <w:r>
        <w:rPr>
          <w:sz w:val="22"/>
        </w:rPr>
        <w:t>Granting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PDBADMIN</w:t>
      </w:r>
    </w:p>
    <w:p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2-2</w:t>
      </w:r>
      <w:r>
        <w:rPr>
          <w:sz w:val="22"/>
        </w:rPr>
        <w:t xml:space="preserve"> </w:t>
      </w:r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SQL*Developer</w:t>
      </w:r>
    </w:p>
    <w:p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3-1</w:t>
      </w:r>
      <w:r>
        <w:rPr>
          <w:sz w:val="22"/>
        </w:rPr>
        <w:t xml:space="preserve"> </w:t>
      </w:r>
      <w:r>
        <w:rPr>
          <w:sz w:val="22"/>
        </w:rPr>
        <w:t>Creating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SQL*Developer</w:t>
      </w:r>
    </w:p>
    <w:p/>
    <w:p>
      <w:r>
        <w:rPr/>
        <w:t>Tasks</w:t>
      </w:r>
    </w:p>
    <w:p/>
    <w:p>
      <w:r>
        <w:rPr>
          <w:rFonts w:ascii="Arial" w:hAnsi="Arial"/>
        </w:rPr>
        <w:t>Connect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/>
        <w:t>ORCLPDB1</w:t>
      </w:r>
      <w:r>
        <w:rPr/>
        <w:t xml:space="preserve"> 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 </w:t>
      </w:r>
      <w:r>
        <w:rPr/>
        <w:t>PDBADMIN</w:t>
      </w:r>
      <w:r>
        <w:rPr/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SQL*Developer</w:t>
      </w:r>
    </w:p>
    <w:p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SQL*Developer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Desktop.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Connections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 xml:space="preserve">double-click </w:t>
      </w:r>
      <w:r>
        <w:rPr>
          <w:rFonts w:ascii="Courier New" w:hAnsi="Courier New"/>
          <w:b/>
          <w:sz w:val="22"/>
        </w:rPr>
        <w:t>PDB1</w:t>
      </w:r>
      <w:r>
        <w:rPr>
          <w:rFonts w:ascii="Courier New" w:hAnsi="Courier New"/>
          <w:b/>
          <w:sz w:val="22"/>
        </w:rPr>
        <w:t>-</w:t>
      </w:r>
      <w:r>
        <w:rPr>
          <w:rFonts w:ascii="Courier New" w:hAnsi="Courier New"/>
          <w:b/>
          <w:sz w:val="22"/>
        </w:rPr>
      </w:r>
      <w:r>
        <w:rPr>
          <w:rFonts w:ascii="Courier New" w:hAnsi="Courier New"/>
          <w:b/>
          <w:sz w:val="22"/>
        </w:rPr>
        <w:t>pdbadmin</w:t>
      </w:r>
      <w:r>
        <w:rPr>
          <w:sz w:val="22"/>
        </w:rPr>
        <w:t>.</w:t>
      </w:r>
    </w:p>
    <w:p/>
    <w:p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Account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Jenny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Goodman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JGOODMAN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SQL*Develop</w:t>
      </w:r>
      <w:r>
        <w:rPr/>
        <w:t>er</w:t>
      </w:r>
      <w:r>
        <w:rPr/>
        <w:t xml:space="preserve"> </w:t>
      </w:r>
      <w:r>
        <w:rPr/>
        <w:t>interface.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DBA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PDB1-</w:t>
      </w:r>
      <w:r>
        <w:rPr>
          <w:b/>
          <w:sz w:val="22"/>
        </w:rPr>
        <w:t>pdbadmin</w:t>
      </w:r>
      <w:r>
        <w:rPr>
          <w:sz w:val="22"/>
        </w:rPr>
        <w:t>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Users.</w:t>
      </w:r>
    </w:p>
    <w:p>
      <w:r>
        <w:rPr>
          <w:sz w:val="22"/>
        </w:rPr>
        <w:t xml:space="preserve">Click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z w:val="22"/>
        </w:rPr>
        <w:t xml:space="preserve"> </w:t>
      </w:r>
      <w:r>
        <w:rPr>
          <w:b/>
          <w:sz w:val="22"/>
        </w:rPr>
        <w:t>..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displayed. 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following </w:t>
      </w:r>
      <w:r>
        <w:rPr>
          <w:sz w:val="22"/>
        </w:rPr>
        <w:t>values.</w:t>
      </w:r>
    </w:p>
    <w:p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JGOODMAN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confirm.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>for the password value.</w:t>
      </w:r>
    </w:p>
    <w:p>
      <w:r>
        <w:rPr>
          <w:sz w:val="22"/>
        </w:rPr>
        <w:t>Leave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boxes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Expired,</w:t>
      </w:r>
      <w:r>
        <w:rPr>
          <w:sz w:val="22"/>
        </w:rPr>
        <w:t xml:space="preserve"> </w:t>
      </w:r>
      <w:r>
        <w:rPr>
          <w:sz w:val="22"/>
        </w:rPr>
        <w:t>Operating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s</w:t>
      </w:r>
      <w:r>
        <w:rPr>
          <w:sz w:val="22"/>
        </w:rPr>
        <w:t xml:space="preserve"> Locked, and Edition Enabled deselected.</w:t>
      </w:r>
    </w:p>
    <w:p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</w:p>
    <w:p>
      <w:r>
        <w:rPr/>
      </w:r>
      <w:r>
        <w:rPr/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</w:t>
      </w:r>
    </w:p>
    <w:p/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HRMANAGER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role.</w:t>
      </w:r>
    </w:p>
    <w:p>
      <w:r>
        <w:rPr/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Session</w:t>
      </w:r>
      <w:r>
        <w:rPr>
          <w:b/>
          <w:sz w:val="22"/>
        </w:rPr>
        <w:t xml:space="preserve"> </w:t>
      </w:r>
      <w:r>
        <w:rPr>
          <w:sz w:val="22"/>
        </w:rPr>
        <w:t>privilege.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statement,</w:t>
      </w:r>
      <w:r>
        <w:rPr>
          <w:sz w:val="22"/>
        </w:rPr>
        <w:t xml:space="preserve"> </w:t>
      </w:r>
      <w:r>
        <w:rPr>
          <w:sz w:val="22"/>
        </w:rPr>
        <w:t xml:space="preserve">click </w:t>
      </w:r>
      <w:r>
        <w:rPr>
          <w:b/>
          <w:sz w:val="22"/>
        </w:rPr>
        <w:t>Apply</w:t>
      </w:r>
      <w:r>
        <w:rPr>
          <w:sz w:val="22"/>
        </w:rPr>
        <w:t>.</w:t>
      </w:r>
    </w:p>
    <w:p>
      <w:r>
        <w:rPr/>
      </w:r>
      <w:r>
        <w:rPr/>
      </w:r>
      <w:r>
        <w:rPr>
          <w:sz w:val="22"/>
        </w:rPr>
        <w:t>Note: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password</w:t>
      </w:r>
      <w:r>
        <w:rPr>
          <w:i/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one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sz w:val="22"/>
        </w:rPr>
        <w:t>.</w:t>
      </w:r>
    </w:p>
    <w:p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3-3</w:t>
      </w:r>
      <w:r>
        <w:rPr>
          <w:i/>
          <w:sz w:val="22"/>
        </w:rPr>
        <w:t xml:space="preserve"> </w:t>
      </w:r>
      <w:r>
        <w:rPr>
          <w:i/>
          <w:sz w:val="22"/>
        </w:rPr>
        <w:t>Configuring</w:t>
      </w:r>
      <w:r>
        <w:rPr>
          <w:i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z w:val="22"/>
        </w:rPr>
        <w:t xml:space="preserve"> </w:t>
      </w:r>
      <w:r>
        <w:rPr>
          <w:i/>
          <w:sz w:val="22"/>
        </w:rPr>
        <w:t>Default</w:t>
      </w:r>
      <w:r>
        <w:rPr>
          <w:i/>
          <w:sz w:val="22"/>
        </w:rPr>
        <w:t xml:space="preserve"> </w:t>
      </w:r>
      <w:r>
        <w:rPr>
          <w:i/>
          <w:sz w:val="22"/>
        </w:rPr>
        <w:t>Role</w:t>
      </w:r>
      <w:r>
        <w:rPr>
          <w:i/>
          <w:sz w:val="22"/>
        </w:rPr>
        <w:t xml:space="preserve"> </w:t>
      </w:r>
      <w:r>
        <w:rPr>
          <w:i/>
          <w:sz w:val="22"/>
        </w:rPr>
        <w:t>for</w:t>
      </w:r>
      <w:r>
        <w:rPr>
          <w:i/>
          <w:sz w:val="22"/>
        </w:rPr>
        <w:t xml:space="preserve"> </w:t>
      </w:r>
      <w:r>
        <w:rPr>
          <w:i/>
          <w:sz w:val="22"/>
        </w:rPr>
        <w:t>a</w:t>
      </w:r>
      <w:r>
        <w:rPr>
          <w:i/>
          <w:sz w:val="22"/>
        </w:rPr>
        <w:t xml:space="preserve"> </w:t>
      </w:r>
      <w:r>
        <w:rPr>
          <w:i/>
          <w:sz w:val="22"/>
        </w:rPr>
        <w:t>User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assign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HRCLERK</w:t>
      </w:r>
    </w:p>
    <w:p>
      <w:r>
        <w:rPr/>
        <w:t>role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account's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role.</w:t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sz w:val="22"/>
        </w:rPr>
        <w:t>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here,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JGOODMAN</w:t>
      </w:r>
      <w:r>
        <w:rPr>
          <w:rFonts w:ascii="Courier New" w:hAnsi="Courier New"/>
        </w:rPr>
        <w:t xml:space="preserve"> </w:t>
      </w:r>
      <w:r>
        <w:rPr/>
        <w:t>account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unlocked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expired.</w:t>
      </w:r>
    </w:p>
    <w:p/>
    <w:p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Account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David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Hamby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section,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 xml:space="preserve">named </w:t>
      </w:r>
      <w:r>
        <w:rPr>
          <w:rFonts w:ascii="Courier New" w:hAnsi="Courier New"/>
        </w:rPr>
        <w:t>DHAMBY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SQL*Develop</w:t>
      </w:r>
      <w:r>
        <w:rPr/>
        <w:t>er</w:t>
      </w:r>
      <w:r>
        <w:rPr/>
        <w:t xml:space="preserve"> interface. While creating this user, you copy the SQL code to a text file so that in the nex</w:t>
      </w:r>
      <w:r>
        <w:rPr/>
        <w:t>t</w:t>
      </w:r>
      <w:r>
        <w:rPr/>
        <w:t xml:space="preserve"> section, you can create more users by running a script.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b/>
          <w:sz w:val="22"/>
        </w:rPr>
        <w:t>Security</w:t>
      </w:r>
      <w:r>
        <w:rPr>
          <w:b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b/>
          <w:sz w:val="22"/>
        </w:rPr>
        <w:t>Users</w:t>
      </w:r>
      <w:r>
        <w:rPr>
          <w:sz w:val="22"/>
        </w:rPr>
        <w:t>.</w:t>
      </w:r>
    </w:p>
    <w:p>
      <w:r>
        <w:rPr>
          <w:sz w:val="22"/>
        </w:rPr>
        <w:t xml:space="preserve">Click </w:t>
      </w:r>
      <w:r>
        <w:rPr>
          <w:b/>
          <w:sz w:val="22"/>
        </w:rPr>
        <w:t>Actions</w:t>
      </w:r>
      <w:r>
        <w:rPr>
          <w:b/>
          <w:sz w:val="22"/>
        </w:rPr>
        <w:t xml:space="preserve"> </w:t>
      </w:r>
      <w:r>
        <w:rPr>
          <w:b/>
          <w:sz w:val="22"/>
        </w:rPr>
        <w:t>&gt;</w:t>
      </w:r>
      <w:r>
        <w:rPr>
          <w:b/>
          <w:sz w:val="22"/>
        </w:rPr>
        <w:t xml:space="preserve"> </w:t>
      </w:r>
      <w:r>
        <w:rPr>
          <w:b/>
          <w:sz w:val="22"/>
        </w:rPr>
        <w:t>Create</w:t>
      </w:r>
      <w:r>
        <w:rPr>
          <w:b/>
          <w:sz w:val="22"/>
        </w:rPr>
        <w:t xml:space="preserve"> </w:t>
      </w:r>
      <w:r>
        <w:rPr>
          <w:b/>
          <w:sz w:val="22"/>
        </w:rPr>
        <w:t>New</w:t>
      </w:r>
      <w:r>
        <w:rPr>
          <w:b/>
          <w:sz w:val="22"/>
        </w:rPr>
        <w:t xml:space="preserve"> </w:t>
      </w:r>
      <w:r>
        <w:rPr>
          <w:b/>
          <w:sz w:val="22"/>
        </w:rPr>
        <w:t>..</w:t>
      </w:r>
      <w:r>
        <w:rPr>
          <w:sz w:val="22"/>
        </w:rPr>
        <w:t>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dialog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displayed. 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page,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following values.</w:t>
      </w:r>
    </w:p>
    <w:p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DHAMBY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password</w:t>
      </w:r>
      <w:r>
        <w:rPr>
          <w:i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confirm.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</w:p>
    <w:p>
      <w:r>
        <w:rPr/>
        <w:t>for</w:t>
      </w:r>
      <w:r>
        <w:rPr/>
        <w:t xml:space="preserve"> </w:t>
      </w:r>
      <w:r>
        <w:rPr/>
        <w:t>password</w:t>
      </w:r>
      <w:r>
        <w:rPr/>
        <w:t xml:space="preserve"> </w:t>
      </w:r>
      <w:r>
        <w:rPr/>
        <w:t>values.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Expired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box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force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his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</w:t>
      </w:r>
      <w:r>
        <w:rPr>
          <w:sz w:val="22"/>
        </w:rPr>
        <w:t>logon.</w:t>
      </w:r>
    </w:p>
    <w:p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Tablespace: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USERS</w:t>
      </w:r>
    </w:p>
    <w:p>
      <w:r>
        <w:rPr/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Tablespace: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TEMP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b/>
          <w:sz w:val="22"/>
        </w:rPr>
        <w:t>Granted</w:t>
      </w:r>
      <w:r>
        <w:rPr>
          <w:sz w:val="22"/>
        </w:rPr>
        <w:t>.</w:t>
      </w:r>
    </w:p>
    <w:p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System</w:t>
      </w:r>
      <w:r>
        <w:rPr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tab,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CREATE</w:t>
      </w:r>
      <w:r>
        <w:rPr>
          <w:rFonts w:ascii="Courier New" w:hAnsi="Courier New"/>
          <w:b/>
          <w:sz w:val="22"/>
        </w:rPr>
        <w:t xml:space="preserve"> </w:t>
      </w:r>
      <w:r>
        <w:rPr>
          <w:rFonts w:ascii="Courier New" w:hAnsi="Courier New"/>
          <w:b/>
          <w:sz w:val="22"/>
        </w:rPr>
        <w:t>SESSION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privilege,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b/>
          <w:sz w:val="22"/>
        </w:rPr>
        <w:t>Granted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sz w:val="22"/>
        </w:rPr>
        <w:t>tab.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Create a SQL script that contains the SQL statements displayed in the previous step. Tu</w:t>
      </w:r>
      <w:r>
        <w:rPr>
          <w:sz w:val="22"/>
        </w:rPr>
        <w:t>rn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username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values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substitution</w:t>
      </w:r>
      <w:r>
        <w:rPr>
          <w:sz w:val="22"/>
        </w:rPr>
        <w:t xml:space="preserve"> </w:t>
      </w:r>
      <w:r>
        <w:rPr>
          <w:sz w:val="22"/>
        </w:rPr>
        <w:t>variables,</w:t>
      </w:r>
      <w:r>
        <w:rPr>
          <w:sz w:val="22"/>
        </w:rPr>
        <w:t xml:space="preserve"> </w:t>
      </w:r>
      <w:r>
        <w:rPr>
          <w:sz w:val="22"/>
        </w:rPr>
        <w:t>rather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hard-coding</w:t>
      </w:r>
      <w:r>
        <w:rPr>
          <w:sz w:val="22"/>
        </w:rPr>
        <w:t xml:space="preserve"> </w:t>
      </w:r>
      <w:r>
        <w:rPr>
          <w:sz w:val="22"/>
        </w:rPr>
        <w:t>them.</w:t>
      </w:r>
      <w:r>
        <w:rPr>
          <w:sz w:val="22"/>
        </w:rPr>
        <w:t xml:space="preserve"> </w:t>
      </w:r>
      <w:r>
        <w:rPr>
          <w:sz w:val="22"/>
        </w:rPr>
        <w:t>Thi</w:t>
      </w:r>
      <w:r>
        <w:rPr>
          <w:sz w:val="22"/>
        </w:rPr>
        <w:t>s</w:t>
      </w:r>
      <w:r>
        <w:rPr>
          <w:sz w:val="22"/>
        </w:rPr>
        <w:t xml:space="preserve"> script will be used to create future users.</w:t>
      </w:r>
    </w:p>
    <w:p>
      <w:r>
        <w:rPr/>
        <w:t>Tip: You can create substitution variables in SQL scripts by using single ampersands (&amp;</w:t>
      </w:r>
      <w:r>
        <w:rPr/>
        <w:t>)</w:t>
      </w:r>
      <w:r>
        <w:rPr/>
        <w:t xml:space="preserve"> and/or</w:t>
      </w:r>
      <w:r>
        <w:rPr/>
        <w:t xml:space="preserve"> </w:t>
      </w:r>
      <w:r>
        <w:rPr/>
        <w:t>double</w:t>
      </w:r>
      <w:r>
        <w:rPr/>
        <w:t xml:space="preserve"> </w:t>
      </w:r>
      <w:r>
        <w:rPr/>
        <w:t>ampersands</w:t>
      </w:r>
      <w:r>
        <w:rPr/>
        <w:t xml:space="preserve"> </w:t>
      </w:r>
      <w:r>
        <w:rPr/>
        <w:t>(&amp;&amp;).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single</w:t>
      </w:r>
      <w:r>
        <w:rPr/>
        <w:t xml:space="preserve"> </w:t>
      </w:r>
      <w:r>
        <w:rPr/>
        <w:t>ampersand</w:t>
      </w:r>
      <w:r>
        <w:rPr/>
        <w:t xml:space="preserve"> </w:t>
      </w:r>
      <w:r>
        <w:rPr/>
        <w:t>indicates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SQL*Plus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prompt</w:t>
      </w:r>
      <w:r>
        <w:rPr/>
        <w:t xml:space="preserve"> </w:t>
      </w:r>
      <w:r>
        <w:rPr/>
        <w:t>y</w:t>
      </w:r>
      <w:r>
        <w:rPr/>
        <w:t>ou</w:t>
      </w:r>
      <w:r>
        <w:rPr/>
        <w:t xml:space="preserve"> to enter a value each time the substitution variable occurs in the script. A doubl</w:t>
      </w:r>
      <w:r>
        <w:rPr/>
        <w:t>e</w:t>
      </w:r>
      <w:r>
        <w:rPr/>
        <w:t xml:space="preserve"> ampersand indicates to SQL*Plus to prompt you to enter a value only once for </w:t>
      </w:r>
      <w:r>
        <w:rPr/>
        <w:t>a</w:t>
      </w:r>
      <w:r>
        <w:rPr/>
        <w:t xml:space="preserve"> substitution variable and use that same value for all occurrences of the variable in t</w:t>
      </w:r>
      <w:r>
        <w:rPr/>
        <w:t>he</w:t>
      </w:r>
      <w:r>
        <w:rPr/>
        <w:t xml:space="preserve"> </w:t>
      </w:r>
      <w:r>
        <w:rPr/>
        <w:t>script.</w:t>
      </w:r>
    </w:p>
    <w:p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clipboard.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Apply</w:t>
      </w:r>
      <w:r>
        <w:rPr>
          <w:b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DHAMBY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OK</w:t>
      </w:r>
      <w:r>
        <w:rPr>
          <w:b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Successful</w:t>
      </w:r>
      <w:r>
        <w:rPr>
          <w:sz w:val="22"/>
        </w:rPr>
        <w:t xml:space="preserve"> </w:t>
      </w:r>
      <w:r>
        <w:rPr>
          <w:sz w:val="22"/>
        </w:rPr>
        <w:t>box.</w:t>
      </w:r>
    </w:p>
    <w:p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PDB1-pdadmin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worksheet.</w:t>
      </w:r>
    </w:p>
    <w:p/>
    <w:p>
      <w:r>
        <w:rPr>
          <w:b/>
          <w:sz w:val="22"/>
        </w:rPr>
        <w:t>Paste</w:t>
      </w:r>
      <w:r>
        <w:rPr>
          <w:b/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worksheet</w:t>
      </w:r>
      <w:r>
        <w:rPr>
          <w:sz w:val="22"/>
        </w:rPr>
        <w:t>.</w:t>
      </w:r>
      <w:r>
        <w:rPr>
          <w:sz w:val="22"/>
        </w:rPr>
        <w:t xml:space="preserve"> Change every occurrence as follows:</w:t>
      </w:r>
    </w:p>
    <w:p/>
    <w:p/>
    <w:p/>
    <w:p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looks</w:t>
      </w:r>
      <w:r>
        <w:rPr>
          <w:sz w:val="22"/>
        </w:rPr>
        <w:t xml:space="preserve"> </w:t>
      </w:r>
      <w:r>
        <w:rPr>
          <w:sz w:val="22"/>
        </w:rPr>
        <w:t>like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code.</w:t>
      </w:r>
      <w:r>
        <w:rPr>
          <w:sz w:val="22"/>
        </w:rPr>
        <w:t xml:space="preserve"> </w:t>
      </w:r>
      <w:r>
        <w:rPr>
          <w:sz w:val="22"/>
        </w:rPr>
        <w:t>Don't</w:t>
      </w:r>
      <w:r>
        <w:rPr>
          <w:sz w:val="22"/>
        </w:rPr>
        <w:t xml:space="preserve"> </w:t>
      </w:r>
      <w:r>
        <w:rPr>
          <w:sz w:val="22"/>
        </w:rPr>
        <w:t>worry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 xml:space="preserve">your </w:t>
      </w:r>
      <w:r>
        <w:rPr>
          <w:rFonts w:ascii="Courier New" w:hAnsi="Courier New"/>
          <w:sz w:val="22"/>
        </w:rPr>
        <w:t>GRANT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</w:t>
      </w:r>
      <w:r>
        <w:rPr>
          <w:sz w:val="22"/>
        </w:rPr>
        <w:t>ts</w:t>
      </w:r>
      <w:r>
        <w:rPr>
          <w:sz w:val="22"/>
        </w:rPr>
        <w:t xml:space="preserve"> are in a different order. See </w:t>
      </w:r>
      <w:r>
        <w:rPr>
          <w:i/>
          <w:sz w:val="22"/>
        </w:rPr>
        <w:t xml:space="preserve">Course Practice Environment: Security Credentials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password values.</w:t>
      </w:r>
    </w:p>
    <w:p>
      <w:r>
        <w:rPr/>
      </w:r>
    </w:p>
    <w:p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b/>
          <w:sz w:val="22"/>
        </w:rPr>
        <w:t>ctrl-</w:t>
      </w:r>
      <w:r>
        <w:rPr>
          <w:b/>
          <w:sz w:val="22"/>
        </w:rPr>
        <w:t>S</w:t>
      </w:r>
      <w:r>
        <w:rPr>
          <w:sz w:val="22"/>
        </w:rPr>
        <w:t>.</w:t>
      </w:r>
    </w:p>
    <w:p>
      <w:r>
        <w:rPr/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dialog,</w:t>
      </w:r>
      <w:r>
        <w:rPr>
          <w:sz w:val="22"/>
        </w:rPr>
        <w:t xml:space="preserve"> </w:t>
      </w:r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/home/oracle/labs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box,</w:t>
      </w:r>
      <w:r>
        <w:rPr>
          <w:sz w:val="22"/>
        </w:rPr>
        <w:t xml:space="preserve"> enter</w:t>
      </w:r>
    </w:p>
    <w:p>
      <w:r>
        <w:rPr>
          <w:rFonts w:ascii="Courier New" w:hAnsi="Courier New"/>
          <w:b/>
          <w:sz w:val="22"/>
        </w:rPr>
        <w:t>CreateHRUser.sql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b/>
          <w:sz w:val="22"/>
        </w:rPr>
        <w:t>Save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saved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formatted.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DHAMBY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listed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account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unlocked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</w:t>
      </w:r>
      <w:r>
        <w:rPr>
          <w:sz w:val="22"/>
        </w:rPr>
        <w:t>ord</w:t>
      </w:r>
      <w:r>
        <w:rPr>
          <w:sz w:val="22"/>
        </w:rPr>
        <w:t xml:space="preserve"> has expired.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Minimize,</w:t>
      </w:r>
      <w:r>
        <w:rPr>
          <w:sz w:val="22"/>
        </w:rPr>
        <w:t xml:space="preserve"> </w:t>
      </w:r>
      <w:r>
        <w:rPr>
          <w:sz w:val="22"/>
        </w:rPr>
        <w:t>but</w:t>
      </w:r>
      <w:r>
        <w:rPr>
          <w:sz w:val="22"/>
        </w:rPr>
        <w:t xml:space="preserve"> </w:t>
      </w:r>
      <w:r>
        <w:rPr>
          <w:sz w:val="22"/>
        </w:rPr>
        <w:t>don't</w:t>
      </w:r>
      <w:r>
        <w:rPr>
          <w:sz w:val="22"/>
        </w:rPr>
        <w:t xml:space="preserve"> </w:t>
      </w:r>
      <w:r>
        <w:rPr>
          <w:sz w:val="22"/>
        </w:rPr>
        <w:t>close,</w:t>
      </w:r>
      <w:r>
        <w:rPr>
          <w:sz w:val="22"/>
        </w:rPr>
        <w:t xml:space="preserve"> </w:t>
      </w:r>
      <w:r>
        <w:rPr>
          <w:sz w:val="22"/>
        </w:rPr>
        <w:t>SQL*Developer.</w:t>
      </w:r>
    </w:p>
    <w:p/>
    <w:p>
      <w:r>
        <w:rPr/>
      </w:r>
      <w:r>
        <w:rPr/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User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Account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Rachel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Pandya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</w:t>
      </w:r>
    </w:p>
    <w:p>
      <w:r>
        <w:rPr/>
        <w:t xml:space="preserve">In this section, you create another user account named </w:t>
      </w:r>
      <w:r>
        <w:rPr>
          <w:rFonts w:ascii="Courier New" w:hAnsi="Courier New"/>
        </w:rPr>
        <w:t>RPANDYA</w:t>
      </w:r>
      <w:r>
        <w:rPr/>
        <w:t>. Rather than use t</w:t>
      </w:r>
      <w:r>
        <w:rPr/>
        <w:t>he</w:t>
      </w:r>
      <w:r>
        <w:rPr/>
        <w:t xml:space="preserve"> SQL*Developer</w:t>
      </w:r>
      <w:r>
        <w:rPr/>
        <w:t xml:space="preserve"> </w:t>
      </w:r>
      <w:r>
        <w:rPr/>
        <w:t>interface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user,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that you</w:t>
      </w:r>
      <w:r>
        <w:rPr/>
        <w:t xml:space="preserve"> </w:t>
      </w:r>
      <w:r>
        <w:rPr/>
        <w:t>generated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previous section.</w:t>
      </w:r>
    </w:p>
    <w:p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database.</w:t>
      </w:r>
    </w:p>
    <w:p/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values.</w:t>
      </w:r>
    </w:p>
    <w:p>
      <w:r>
        <w:rPr/>
      </w:r>
    </w:p>
    <w:p>
      <w:r>
        <w:rPr>
          <w:sz w:val="22"/>
        </w:rPr>
        <w:t xml:space="preserve">Execute the </w:t>
      </w:r>
      <w:r>
        <w:rPr>
          <w:rFonts w:ascii="Courier New" w:hAnsi="Courier New"/>
          <w:b/>
          <w:sz w:val="22"/>
        </w:rPr>
        <w:t>CreateHRUser.sql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 xml:space="preserve">script. Enter </w:t>
      </w:r>
      <w:r>
        <w:rPr>
          <w:rFonts w:ascii="Courier New" w:hAnsi="Courier New"/>
          <w:b/>
          <w:sz w:val="22"/>
        </w:rPr>
        <w:t>RPANDYA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when prompted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username</w:t>
      </w:r>
      <w:r>
        <w:rPr>
          <w:sz w:val="22"/>
        </w:rPr>
        <w:t xml:space="preserve">. Enter the password for the user from the </w:t>
      </w:r>
      <w:r>
        <w:rPr>
          <w:i/>
          <w:sz w:val="22"/>
        </w:rPr>
        <w:t>Course Practice 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</w:t>
      </w:r>
      <w:r>
        <w:rPr>
          <w:i/>
          <w:sz w:val="22"/>
        </w:rPr>
        <w:t xml:space="preserve"> </w:t>
      </w:r>
      <w:r>
        <w:rPr>
          <w:sz w:val="22"/>
        </w:rPr>
        <w:t>Credentials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password.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rFonts w:ascii="Courier New" w:hAnsi="Courier New"/>
          <w:b/>
          <w:sz w:val="22"/>
        </w:rPr>
        <w:t>HRCLERK</w:t>
      </w:r>
      <w:r>
        <w:rPr>
          <w:rFonts w:ascii="Courier New" w:hAnsi="Courier New"/>
          <w:b/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role</w:t>
      </w:r>
      <w:r>
        <w:rPr>
          <w:sz w:val="22"/>
        </w:rPr>
        <w:t xml:space="preserve">. The order of the </w:t>
      </w:r>
      <w:r>
        <w:rPr>
          <w:rFonts w:ascii="Courier New" w:hAnsi="Courier New"/>
          <w:sz w:val="22"/>
        </w:rPr>
        <w:t>GRANT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 does not matter.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 xml:space="preserve">Return to SQL*Developer and click the </w:t>
      </w:r>
      <w:r>
        <w:rPr>
          <w:b/>
          <w:sz w:val="22"/>
        </w:rPr>
        <w:t>Refresh</w:t>
        <w:tab/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b/>
          <w:sz w:val="22"/>
        </w:rPr>
        <w:t>Users</w:t>
      </w:r>
      <w:r>
        <w:rPr>
          <w:b/>
          <w:sz w:val="22"/>
        </w:rPr>
        <w:t xml:space="preserve"> </w:t>
      </w:r>
      <w:r>
        <w:rPr>
          <w:sz w:val="22"/>
        </w:rPr>
        <w:t>tab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refresh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data then scroll down the list and verify that the user </w:t>
      </w:r>
      <w:r>
        <w:rPr>
          <w:rFonts w:ascii="Courier New" w:hAnsi="Courier New"/>
          <w:sz w:val="22"/>
        </w:rPr>
        <w:t>RPANDYA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has been created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expected.</w:t>
      </w:r>
    </w:p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SQL*Develop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/>
    <w:p>
      <w:r>
        <w:rPr>
          <w:rFonts w:ascii="Arial" w:hAnsi="Arial"/>
        </w:rPr>
        <w:t>Test</w:t>
      </w:r>
      <w:r>
        <w:rPr>
          <w:rFonts w:ascii="Arial" w:hAnsi="Arial"/>
        </w:rPr>
        <w:t xml:space="preserve"> </w:t>
      </w:r>
      <w:r>
        <w:rPr/>
        <w:t>DHAMBY's</w:t>
      </w:r>
      <w:r>
        <w:rPr/>
        <w:t xml:space="preserve"> </w:t>
      </w:r>
      <w:r>
        <w:rPr>
          <w:rFonts w:ascii="Arial" w:hAnsi="Arial"/>
        </w:rPr>
        <w:t>Access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</w:p>
    <w:p>
      <w:r>
        <w:rPr/>
      </w:r>
      <w:r>
        <w:rPr/>
        <w:t xml:space="preserve">Connect to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as the </w:t>
      </w:r>
      <w:r>
        <w:rPr>
          <w:rFonts w:ascii="Courier New" w:hAnsi="Courier New"/>
        </w:rPr>
        <w:t>DHAMBY</w:t>
      </w:r>
      <w:r>
        <w:rPr>
          <w:rFonts w:ascii="Courier New" w:hAnsi="Courier New"/>
        </w:rPr>
        <w:t xml:space="preserve"> </w:t>
      </w:r>
      <w:r>
        <w:rPr/>
        <w:t xml:space="preserve">user. Select the row with </w:t>
      </w:r>
      <w:r>
        <w:rPr>
          <w:rFonts w:ascii="Courier New" w:hAnsi="Courier New"/>
        </w:rPr>
        <w:t>employee_id=197</w:t>
      </w:r>
      <w:r>
        <w:rPr>
          <w:rFonts w:ascii="Courier New" w:hAnsi="Courier New"/>
        </w:rPr>
        <w:t xml:space="preserve"> </w:t>
      </w:r>
      <w:r>
        <w:rPr/>
        <w:t>from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HR.EMPLOYEES</w:t>
      </w:r>
      <w:r>
        <w:rPr>
          <w:rFonts w:ascii="Courier New" w:hAnsi="Courier New"/>
        </w:rPr>
        <w:t xml:space="preserve"> </w:t>
      </w:r>
      <w:r>
        <w:rPr/>
        <w:t>table. Then attempt to delete it. You should get the “insufficient privileg</w:t>
      </w:r>
      <w:r>
        <w:rPr/>
        <w:t>es”</w:t>
      </w:r>
      <w:r>
        <w:rPr/>
        <w:t xml:space="preserve"> error.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happens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i/>
        </w:rPr>
        <w:t>Practice</w:t>
      </w:r>
      <w:r>
        <w:rPr>
          <w:i/>
        </w:rPr>
        <w:t xml:space="preserve"> </w:t>
      </w:r>
      <w:r>
        <w:rPr>
          <w:i/>
        </w:rPr>
        <w:t>2-2</w:t>
      </w:r>
      <w:r>
        <w:rPr>
          <w:i/>
        </w:rPr>
        <w:t xml:space="preserve"> </w:t>
      </w:r>
      <w:r>
        <w:rPr>
          <w:i/>
        </w:rPr>
        <w:t>Using</w:t>
      </w:r>
      <w:r>
        <w:rPr>
          <w:i/>
        </w:rPr>
        <w:t xml:space="preserve"> </w:t>
      </w:r>
      <w:r>
        <w:rPr>
          <w:i/>
        </w:rPr>
        <w:t>SQL*Developer</w:t>
      </w:r>
      <w:r>
        <w:rPr>
          <w:i/>
        </w:rPr>
        <w:t xml:space="preserve"> </w:t>
      </w:r>
      <w:r>
        <w:rPr>
          <w:i/>
        </w:rPr>
        <w:t>to</w:t>
      </w:r>
      <w:r>
        <w:rPr>
          <w:i/>
        </w:rPr>
        <w:t xml:space="preserve"> </w:t>
      </w:r>
      <w:r>
        <w:rPr>
          <w:i/>
        </w:rPr>
        <w:t>Create</w:t>
      </w:r>
      <w:r>
        <w:rPr>
          <w:i/>
        </w:rPr>
        <w:t xml:space="preserve"> </w:t>
      </w:r>
      <w:r>
        <w:rPr>
          <w:i/>
        </w:rPr>
        <w:t>Local</w:t>
      </w:r>
      <w:r>
        <w:rPr>
          <w:i/>
        </w:rPr>
        <w:t xml:space="preserve"> </w:t>
      </w:r>
      <w:r>
        <w:rPr>
          <w:i/>
        </w:rPr>
        <w:t>Roles</w:t>
      </w:r>
      <w:r>
        <w:rPr/>
        <w:t>,</w:t>
      </w:r>
      <w:r>
        <w:rPr/>
        <w:t xml:space="preserve"> </w:t>
      </w:r>
      <w:r>
        <w:rPr/>
        <w:t>y</w:t>
      </w:r>
      <w:r>
        <w:rPr/>
        <w:t>ou</w:t>
      </w:r>
      <w:r>
        <w:rPr/>
        <w:t xml:space="preserve"> granted </w:t>
      </w:r>
      <w:r>
        <w:rPr>
          <w:rFonts w:ascii="Courier New" w:hAnsi="Courier New"/>
        </w:rPr>
        <w:t>DHAMBY</w:t>
      </w:r>
      <w:r>
        <w:rPr>
          <w:rFonts w:ascii="Courier New" w:hAnsi="Courier New"/>
        </w:rPr>
        <w:t xml:space="preserve"> </w:t>
      </w:r>
      <w:r>
        <w:rPr/>
        <w:t xml:space="preserve">the </w:t>
      </w:r>
      <w:r>
        <w:rPr>
          <w:rFonts w:ascii="Courier New" w:hAnsi="Courier New"/>
        </w:rPr>
        <w:t>HRCLERK</w:t>
      </w:r>
      <w:r>
        <w:rPr>
          <w:rFonts w:ascii="Courier New" w:hAnsi="Courier New"/>
        </w:rPr>
        <w:t xml:space="preserve"> </w:t>
      </w:r>
      <w:r>
        <w:rPr/>
        <w:t xml:space="preserve">role, which has </w:t>
      </w:r>
      <w:r>
        <w:rPr>
          <w:rFonts w:ascii="Courier New" w:hAnsi="Courier New"/>
        </w:rPr>
        <w:t>SELECT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UPDATE</w:t>
      </w:r>
      <w:r>
        <w:rPr>
          <w:rFonts w:ascii="Courier New" w:hAnsi="Courier New"/>
        </w:rPr>
        <w:t xml:space="preserve"> </w:t>
      </w:r>
      <w:r>
        <w:rPr/>
        <w:t>privileges on t</w:t>
      </w:r>
      <w:r>
        <w:rPr/>
        <w:t>he</w:t>
      </w:r>
      <w:r>
        <w:rPr/>
        <w:t xml:space="preserve"> </w:t>
      </w:r>
      <w:r>
        <w:rPr>
          <w:rFonts w:ascii="Courier New" w:hAnsi="Courier New"/>
        </w:rPr>
        <w:t>HR.EMPLOYEES</w:t>
      </w:r>
      <w:r>
        <w:rPr>
          <w:rFonts w:ascii="Courier New" w:hAnsi="Courier New"/>
        </w:rPr>
        <w:t xml:space="preserve"> </w:t>
      </w:r>
      <w:r>
        <w:rPr/>
        <w:t xml:space="preserve">table, not </w:t>
      </w:r>
      <w:r>
        <w:rPr>
          <w:rFonts w:ascii="Courier New" w:hAnsi="Courier New"/>
        </w:rPr>
        <w:t>INSERT</w:t>
      </w:r>
      <w:r>
        <w:rPr>
          <w:rFonts w:ascii="Courier New" w:hAnsi="Courier New"/>
        </w:rPr>
        <w:t xml:space="preserve"> </w:t>
      </w:r>
      <w:r>
        <w:rPr/>
        <w:t xml:space="preserve">and </w:t>
      </w:r>
      <w:r>
        <w:rPr>
          <w:rFonts w:ascii="Courier New" w:hAnsi="Courier New"/>
        </w:rPr>
        <w:t>DELETE</w:t>
      </w:r>
      <w:r>
        <w:rPr/>
        <w:t>.</w:t>
      </w:r>
    </w:p>
    <w:p>
      <w:r>
        <w:rPr/>
        <w:t>No</w:t>
      </w:r>
      <w:r>
        <w:rPr/>
        <w:t xml:space="preserve"> </w:t>
      </w:r>
      <w:r>
        <w:rPr/>
        <w:t>need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 xml:space="preserve">for </w:t>
      </w:r>
      <w:r>
        <w:rPr>
          <w:rFonts w:ascii="Courier New" w:hAnsi="Courier New"/>
        </w:rPr>
        <w:t>RPANDYA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as</w:t>
      </w:r>
      <w:r>
        <w:rPr/>
        <w:t xml:space="preserve"> </w:t>
      </w:r>
      <w:r>
        <w:rPr>
          <w:rFonts w:ascii="Courier New" w:hAnsi="Courier New"/>
        </w:rPr>
        <w:t>DHAMBY</w:t>
      </w:r>
      <w:r>
        <w:rPr/>
        <w:t>.</w:t>
      </w:r>
    </w:p>
    <w:p/>
    <w:p>
      <w:r>
        <w:rPr>
          <w:sz w:val="22"/>
        </w:rPr>
        <w:t>Return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window.</w:t>
      </w:r>
    </w:p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DHAMBY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prompted, 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 See</w:t>
      </w:r>
      <w:r>
        <w:rPr>
          <w:sz w:val="22"/>
        </w:rPr>
        <w:t xml:space="preserve"> </w:t>
      </w:r>
      <w:r>
        <w:rPr>
          <w:i/>
          <w:sz w:val="22"/>
        </w:rPr>
        <w:t>Cour</w:t>
      </w:r>
      <w:r>
        <w:rPr>
          <w:i/>
          <w:sz w:val="22"/>
        </w:rPr>
        <w:t>se</w:t>
      </w:r>
      <w:r>
        <w:rPr>
          <w:i/>
          <w:sz w:val="22"/>
        </w:rPr>
        <w:t xml:space="preserve"> Practice Environment: Security Credentials </w:t>
      </w:r>
      <w:r>
        <w:rPr>
          <w:sz w:val="22"/>
        </w:rPr>
        <w:t xml:space="preserve">for the original and new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 When y</w:t>
      </w:r>
      <w:r>
        <w:rPr>
          <w:sz w:val="22"/>
        </w:rPr>
        <w:t>ou</w:t>
      </w:r>
      <w:r>
        <w:rPr>
          <w:sz w:val="22"/>
        </w:rPr>
        <w:t xml:space="preserve"> enter the new password, it is not displayed in the interface.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197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value of </w:t>
      </w:r>
      <w:r>
        <w:rPr>
          <w:rFonts w:ascii="Courier New" w:hAnsi="Courier New"/>
          <w:sz w:val="22"/>
        </w:rPr>
        <w:t>3000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for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.</w:t>
      </w:r>
    </w:p>
    <w:p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attempt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DHAMBY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allow</w:t>
      </w:r>
      <w:r>
        <w:rPr>
          <w:sz w:val="22"/>
        </w:rPr>
        <w:t>ed</w:t>
      </w:r>
      <w:r>
        <w:rPr>
          <w:sz w:val="22"/>
        </w:rPr>
        <w:t xml:space="preserve"> to perform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operations on this table; therefore, the query returns an "insufficien</w:t>
      </w:r>
      <w:r>
        <w:rPr>
          <w:sz w:val="22"/>
        </w:rPr>
        <w:t>t</w:t>
      </w:r>
      <w:r>
        <w:rPr>
          <w:sz w:val="22"/>
        </w:rPr>
        <w:t xml:space="preserve"> privileges" error message.</w:t>
      </w:r>
    </w:p>
    <w:p>
      <w:r>
        <w:rPr/>
      </w:r>
    </w:p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rFonts w:ascii="Arial" w:hAnsi="Arial"/>
        </w:rPr>
        <w:t>Test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JGOODMAN's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Access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SQL*Plus</w:t>
      </w:r>
    </w:p>
    <w:p>
      <w:r>
        <w:rPr/>
        <w:t>Repeat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just</w:t>
      </w:r>
      <w:r>
        <w:rPr/>
        <w:t xml:space="preserve"> </w:t>
      </w:r>
      <w:r>
        <w:rPr/>
        <w:t>did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>
          <w:rFonts w:ascii="Courier New" w:hAnsi="Courier New"/>
        </w:rPr>
        <w:t>DHAMBY</w:t>
      </w:r>
      <w:r>
        <w:rPr>
          <w:rFonts w:ascii="Courier New" w:hAnsi="Courier New"/>
        </w:rPr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JGOODMAN</w:t>
      </w:r>
      <w:r>
        <w:rPr>
          <w:rFonts w:ascii="Courier New" w:hAnsi="Courier New"/>
        </w:rPr>
        <w:t xml:space="preserve"> </w:t>
      </w:r>
      <w:r>
        <w:rPr/>
        <w:t>user</w:t>
      </w:r>
      <w:r>
        <w:rPr/>
        <w:t xml:space="preserve"> </w:t>
      </w:r>
      <w:r>
        <w:rPr/>
        <w:t>account.</w:t>
      </w:r>
      <w:r>
        <w:rPr/>
        <w:t xml:space="preserve"> </w:t>
      </w:r>
      <w:r>
        <w:rPr/>
        <w:t>After</w:t>
      </w:r>
      <w:r>
        <w:rPr/>
        <w:t xml:space="preserve"> </w:t>
      </w:r>
      <w:r>
        <w:rPr/>
        <w:t>deletin</w:t>
      </w:r>
      <w:r>
        <w:rPr/>
        <w:t>g</w:t>
      </w:r>
      <w:r>
        <w:rPr/>
        <w:t xml:space="preserve"> the row, issue a </w:t>
      </w:r>
      <w:r>
        <w:rPr>
          <w:rFonts w:ascii="Courier New" w:hAnsi="Courier New"/>
        </w:rPr>
        <w:t>ROLLBACK</w:t>
      </w:r>
      <w:r>
        <w:rPr/>
        <w:t>, so that you still have the original 107 rows.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 When creating this user, you did not expire t</w:t>
      </w:r>
      <w:r>
        <w:rPr>
          <w:sz w:val="22"/>
        </w:rPr>
        <w:t>he</w:t>
      </w:r>
      <w:r>
        <w:rPr>
          <w:sz w:val="22"/>
        </w:rPr>
        <w:t xml:space="preserve"> password, so you won't have to change the password here.</w:t>
      </w:r>
    </w:p>
    <w:p>
      <w:r>
        <w:rPr/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197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returns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value of </w:t>
      </w:r>
      <w:r>
        <w:rPr>
          <w:rFonts w:ascii="Courier New" w:hAnsi="Courier New"/>
          <w:sz w:val="22"/>
        </w:rPr>
        <w:t>3000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for </w:t>
      </w:r>
      <w:r>
        <w:rPr>
          <w:rFonts w:ascii="Courier New" w:hAnsi="Courier New"/>
          <w:sz w:val="22"/>
        </w:rPr>
        <w:t>SALARY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row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</w:t>
      </w:r>
      <w:r>
        <w:rPr>
          <w:sz w:val="22"/>
        </w:rPr>
        <w:t>e,</w:t>
      </w:r>
      <w:r>
        <w:rPr>
          <w:sz w:val="22"/>
        </w:rPr>
        <w:t xml:space="preserve"> and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INSERT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UPDATE</w:t>
      </w:r>
      <w:r>
        <w:rPr>
          <w:sz w:val="22"/>
        </w:rPr>
        <w:t>, 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DELETE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 on all</w:t>
      </w:r>
      <w:r>
        <w:rPr>
          <w:sz w:val="22"/>
        </w:rPr>
        <w:t xml:space="preserve"> </w:t>
      </w:r>
      <w:r>
        <w:rPr>
          <w:sz w:val="22"/>
        </w:rPr>
        <w:t xml:space="preserve">tables </w:t>
      </w:r>
      <w:r>
        <w:rPr>
          <w:sz w:val="22"/>
        </w:rPr>
        <w:t>in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HR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 Therefore, the row is deleted.</w:t>
      </w:r>
    </w:p>
    <w:p>
      <w:r>
        <w:rPr>
          <w:sz w:val="22"/>
        </w:rPr>
        <w:t>Roll</w:t>
      </w:r>
      <w:r>
        <w:rPr>
          <w:sz w:val="22"/>
        </w:rPr>
        <w:t xml:space="preserve"> </w:t>
      </w:r>
      <w:r>
        <w:rPr>
          <w:sz w:val="22"/>
        </w:rPr>
        <w:t>back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operation</w:t>
      </w:r>
      <w:r>
        <w:rPr>
          <w:sz w:val="22"/>
        </w:rPr>
        <w:t xml:space="preserve"> </w:t>
      </w:r>
      <w:r>
        <w:rPr>
          <w:sz w:val="22"/>
        </w:rPr>
        <w:t>because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just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test.</w:t>
      </w:r>
    </w:p>
    <w:p>
      <w:r>
        <w:rPr/>
      </w:r>
    </w:p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107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</w:p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rFonts w:ascii="Arial" w:hAnsi="Arial"/>
        </w:rPr>
        <w:t>Test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Idle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Limit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HRPROFILE</w:t>
      </w:r>
    </w:p>
    <w:p>
      <w:r>
        <w:rPr/>
        <w:t xml:space="preserve">If you recall, in </w:t>
      </w:r>
      <w:r>
        <w:rPr>
          <w:i/>
        </w:rPr>
        <w:t>Practice 3-1 Using SQL*Developer to Create a Local Profile</w:t>
      </w:r>
      <w:r>
        <w:rPr/>
        <w:t xml:space="preserve">, you created </w:t>
      </w:r>
      <w:r>
        <w:rPr/>
        <w:t>a</w:t>
      </w:r>
      <w:r>
        <w:rPr/>
        <w:t xml:space="preserve"> profile named </w:t>
      </w:r>
      <w:r>
        <w:rPr>
          <w:rFonts w:ascii="Courier New" w:hAnsi="Courier New"/>
        </w:rPr>
        <w:t>HRPROFILE</w:t>
      </w:r>
      <w:r>
        <w:rPr/>
        <w:t>. In that profile, you configured the Idle Time limit to be 15 minutes</w:t>
      </w:r>
      <w:r>
        <w:rPr/>
        <w:t>.</w:t>
      </w:r>
      <w:r>
        <w:rPr/>
        <w:t xml:space="preserve"> Assign this profile to all three users (</w:t>
      </w:r>
      <w:r>
        <w:rPr>
          <w:rFonts w:ascii="Courier New" w:hAnsi="Courier New"/>
        </w:rPr>
        <w:t>JGOODMAN</w:t>
      </w:r>
      <w:r>
        <w:rPr/>
        <w:t xml:space="preserve">, </w:t>
      </w:r>
      <w:r>
        <w:rPr>
          <w:rFonts w:ascii="Courier New" w:hAnsi="Courier New"/>
        </w:rPr>
        <w:t>DHAMBY</w:t>
      </w:r>
      <w:r>
        <w:rPr/>
        <w:t xml:space="preserve">, and </w:t>
      </w:r>
      <w:r>
        <w:rPr>
          <w:rFonts w:ascii="Courier New" w:hAnsi="Courier New"/>
        </w:rPr>
        <w:t>RPANDYA</w:t>
      </w:r>
      <w:r>
        <w:rPr/>
        <w:t xml:space="preserve">). In this section, </w:t>
      </w:r>
      <w:r>
        <w:rPr/>
        <w:t>test</w:t>
      </w:r>
      <w:r>
        <w:rPr/>
        <w:t xml:space="preserve"> that limit by connecting to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as </w:t>
      </w:r>
      <w:r>
        <w:rPr>
          <w:rFonts w:ascii="Courier New" w:hAnsi="Courier New"/>
        </w:rPr>
        <w:t>RPANDYA</w:t>
      </w:r>
      <w:r>
        <w:rPr>
          <w:rFonts w:ascii="Courier New" w:hAnsi="Courier New"/>
        </w:rPr>
        <w:t xml:space="preserve"> </w:t>
      </w:r>
      <w:r>
        <w:rPr/>
        <w:t>and letting the session remain inactive f</w:t>
      </w:r>
      <w:r>
        <w:rPr/>
        <w:t>or</w:t>
      </w:r>
      <w:r>
        <w:rPr/>
        <w:t xml:space="preserve"> more than 15 minutes. After 15 minutes, verify that </w:t>
      </w:r>
      <w:r>
        <w:rPr>
          <w:rFonts w:ascii="Courier New" w:hAnsi="Courier New"/>
        </w:rPr>
        <w:t>RPANDYA</w:t>
      </w:r>
      <w:r>
        <w:rPr>
          <w:rFonts w:ascii="Courier New" w:hAnsi="Courier New"/>
        </w:rPr>
        <w:t xml:space="preserve"> </w:t>
      </w:r>
      <w:r>
        <w:rPr/>
        <w:t xml:space="preserve">was automatically logged out </w:t>
      </w:r>
      <w:r>
        <w:rPr/>
        <w:t>by</w:t>
      </w:r>
      <w:r>
        <w:rPr/>
        <w:t xml:space="preserve"> performing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operation;</w:t>
      </w:r>
      <w:r>
        <w:rPr/>
        <w:t xml:space="preserve"> </w:t>
      </w:r>
      <w:r>
        <w:rPr/>
        <w:t>for example,</w:t>
      </w:r>
      <w:r>
        <w:rPr/>
        <w:t xml:space="preserve"> </w:t>
      </w:r>
      <w:r>
        <w:rPr/>
        <w:t>try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select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HR.EMPLOYEES</w:t>
      </w:r>
      <w:r>
        <w:rPr>
          <w:rFonts w:ascii="Courier New" w:hAnsi="Courier New"/>
        </w:rPr>
        <w:t xml:space="preserve"> </w:t>
      </w:r>
      <w:r>
        <w:rPr/>
        <w:t>table.</w:t>
      </w:r>
      <w:r>
        <w:rPr/>
        <w:t xml:space="preserve"> </w:t>
      </w:r>
      <w:r>
        <w:rPr/>
        <w:t>While</w:t>
      </w:r>
      <w:r>
        <w:rPr/>
        <w:t xml:space="preserve"> </w:t>
      </w:r>
      <w:r>
        <w:rPr/>
        <w:t>you'</w:t>
      </w:r>
      <w:r>
        <w:rPr/>
        <w:t>re</w:t>
      </w:r>
      <w:r>
        <w:rPr/>
        <w:t xml:space="preserve"> waiting, you can continue on to the next practice.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assign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profile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HRPROFILE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hree</w:t>
      </w:r>
      <w:r>
        <w:rPr>
          <w:sz w:val="22"/>
        </w:rPr>
        <w:t xml:space="preserve"> users (</w:t>
      </w:r>
      <w:r>
        <w:rPr>
          <w:rFonts w:ascii="Courier New" w:hAnsi="Courier New"/>
          <w:sz w:val="22"/>
        </w:rPr>
        <w:t>JGOODMAN</w:t>
      </w:r>
      <w:r>
        <w:rPr>
          <w:sz w:val="22"/>
        </w:rPr>
        <w:t xml:space="preserve">, </w:t>
      </w:r>
      <w:r>
        <w:rPr>
          <w:rFonts w:ascii="Courier New" w:hAnsi="Courier New"/>
          <w:sz w:val="22"/>
        </w:rPr>
        <w:t>DHAMBY</w:t>
      </w:r>
      <w:r>
        <w:rPr>
          <w:sz w:val="22"/>
        </w:rPr>
        <w:t xml:space="preserve">, and </w:t>
      </w:r>
      <w:r>
        <w:rPr>
          <w:rFonts w:ascii="Courier New" w:hAnsi="Courier New"/>
          <w:sz w:val="22"/>
        </w:rPr>
        <w:t>RPANDYA</w:t>
      </w:r>
      <w:r>
        <w:rPr>
          <w:sz w:val="22"/>
        </w:rPr>
        <w:t xml:space="preserve">). Refer to </w:t>
      </w:r>
      <w:r>
        <w:rPr>
          <w:i/>
          <w:sz w:val="22"/>
        </w:rPr>
        <w:t>Course Practice 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</w:t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RPANDYA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prompted,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password.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  <w:r>
        <w:rPr>
          <w:sz w:val="22"/>
        </w:rPr>
        <w:t xml:space="preserve"> </w:t>
      </w:r>
      <w:r>
        <w:rPr>
          <w:sz w:val="22"/>
        </w:rPr>
        <w:t>When y</w:t>
      </w:r>
      <w:r>
        <w:rPr>
          <w:sz w:val="22"/>
        </w:rPr>
        <w:t>ou</w:t>
      </w:r>
      <w:r>
        <w:rPr>
          <w:sz w:val="22"/>
        </w:rPr>
        <w:t xml:space="preserve"> enter the new password, it is not displayed in the interface.</w:t>
      </w:r>
    </w:p>
    <w:p>
      <w:r>
        <w:rPr/>
      </w:r>
    </w:p>
    <w:p>
      <w:r>
        <w:rPr>
          <w:sz w:val="22"/>
        </w:rPr>
        <w:t>Wait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15</w:t>
      </w:r>
      <w:r>
        <w:rPr>
          <w:sz w:val="22"/>
        </w:rPr>
        <w:t xml:space="preserve"> </w:t>
      </w:r>
      <w:r>
        <w:rPr>
          <w:sz w:val="22"/>
        </w:rPr>
        <w:t>minutes.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leave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while</w:t>
      </w:r>
      <w:r>
        <w:rPr>
          <w:sz w:val="22"/>
        </w:rPr>
        <w:t xml:space="preserve"> </w:t>
      </w:r>
      <w:r>
        <w:rPr>
          <w:sz w:val="22"/>
        </w:rPr>
        <w:t>waiting.</w:t>
      </w:r>
    </w:p>
    <w:p>
      <w:r>
        <w:rPr/>
      </w:r>
      <w:r>
        <w:rPr/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15</w:t>
      </w:r>
      <w:r>
        <w:rPr>
          <w:sz w:val="22"/>
        </w:rPr>
        <w:t xml:space="preserve"> </w:t>
      </w:r>
      <w:r>
        <w:rPr>
          <w:sz w:val="22"/>
        </w:rPr>
        <w:t>minutes,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197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HR.EMPLOYEES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query returns the message "exceeded maximum idle time..." which indicates tha</w:t>
      </w:r>
      <w:r>
        <w:rPr>
          <w:sz w:val="22"/>
        </w:rPr>
        <w:t>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HRPROFILE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working.</w:t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21-3:</w:t>
      </w:r>
      <w:r>
        <w:rPr/>
        <w:t xml:space="preserve"> </w:t>
      </w:r>
      <w:r>
        <w:rPr/>
        <w:t>Configuring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User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>
          <w:rFonts w:ascii="Courier New" w:hAnsi="Courier New"/>
        </w:rPr>
        <w:t>PDBADMIN</w:t>
      </w:r>
      <w:r>
        <w:rPr>
          <w:rFonts w:ascii="Courier New" w:hAnsi="Courier New"/>
        </w:rPr>
        <w:t xml:space="preserve"> </w:t>
      </w:r>
      <w:r>
        <w:rPr/>
        <w:t>configures</w:t>
      </w:r>
      <w:r>
        <w:rPr/>
        <w:t xml:space="preserve"> </w:t>
      </w:r>
      <w:r>
        <w:rPr>
          <w:rFonts w:ascii="Courier New" w:hAnsi="Courier New"/>
        </w:rPr>
        <w:t>HRCLERK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default</w:t>
      </w:r>
      <w:r>
        <w:rPr/>
        <w:t xml:space="preserve"> </w:t>
      </w:r>
      <w:r>
        <w:rPr/>
        <w:t>role</w:t>
      </w:r>
      <w:r>
        <w:rPr/>
        <w:t xml:space="preserve"> </w:t>
      </w:r>
      <w:r>
        <w:rPr/>
        <w:t xml:space="preserve">for </w:t>
      </w:r>
      <w:r>
        <w:rPr>
          <w:rFonts w:ascii="Courier New" w:hAnsi="Courier New"/>
        </w:rPr>
        <w:t>JGOODMAN</w:t>
      </w:r>
      <w:r>
        <w:rPr>
          <w:rFonts w:ascii="Courier New" w:hAnsi="Courier New"/>
        </w:rPr>
        <w:t xml:space="preserve"> </w:t>
      </w:r>
      <w:r>
        <w:rPr/>
        <w:t>(user</w:t>
      </w:r>
      <w:r>
        <w:rPr/>
        <w:t xml:space="preserve"> </w:t>
      </w:r>
      <w:r>
        <w:rPr/>
        <w:t>accou</w:t>
      </w:r>
      <w:r>
        <w:rPr/>
        <w:t>nt</w:t>
      </w:r>
      <w:r>
        <w:rPr/>
        <w:t xml:space="preserve"> for Jenny Goodman in </w:t>
      </w:r>
      <w:r>
        <w:rPr>
          <w:rFonts w:ascii="Courier New" w:hAnsi="Courier New"/>
        </w:rPr>
        <w:t>ORCLPDB1</w:t>
      </w:r>
      <w:r>
        <w:rPr/>
        <w:t xml:space="preserve">). Jenny logs in to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and views the privileges tha</w:t>
      </w:r>
      <w:r>
        <w:rPr/>
        <w:t>t</w:t>
      </w:r>
      <w:r>
        <w:rPr/>
        <w:t xml:space="preserve"> she gets from her default role. She requires more privileges to perform her management tasks</w:t>
      </w:r>
      <w:r>
        <w:rPr/>
        <w:t>,</w:t>
      </w:r>
      <w:r>
        <w:rPr/>
        <w:t xml:space="preserve"> so she enables her non-default role, </w:t>
      </w:r>
      <w:r>
        <w:rPr>
          <w:rFonts w:ascii="Courier New" w:hAnsi="Courier New"/>
        </w:rPr>
        <w:t>HRMANAGER</w:t>
      </w:r>
      <w:r>
        <w:rPr/>
        <w:t>, and views her new set of privileges.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currently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You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account</w:t>
      </w:r>
      <w:r>
        <w:rPr/>
        <w:t xml:space="preserve"> </w:t>
      </w:r>
      <w:r>
        <w:rPr/>
        <w:t>called</w:t>
      </w:r>
      <w:r>
        <w:rPr/>
        <w:t xml:space="preserve"> </w:t>
      </w:r>
      <w:r>
        <w:rPr>
          <w:rFonts w:ascii="Courier New" w:hAnsi="Courier New"/>
        </w:rPr>
        <w:t>JGOODMAN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/>
        <w:t>granted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HRMANAGER</w:t>
      </w:r>
      <w:r>
        <w:rPr>
          <w:rFonts w:ascii="Courier New" w:hAnsi="Courier New"/>
        </w:rPr>
        <w:t xml:space="preserve"> </w:t>
      </w:r>
      <w:r>
        <w:rPr/>
        <w:t>role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it,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wel</w:t>
      </w:r>
      <w:r>
        <w:rPr/>
        <w:t>l</w:t>
      </w:r>
      <w:r>
        <w:rPr/>
        <w:t xml:space="preserve"> as the less-privileged </w:t>
      </w:r>
      <w:r>
        <w:rPr>
          <w:rFonts w:ascii="Courier New" w:hAnsi="Courier New"/>
        </w:rPr>
        <w:t>HRCLERK</w:t>
      </w:r>
      <w:r>
        <w:rPr>
          <w:rFonts w:ascii="Courier New" w:hAnsi="Courier New"/>
        </w:rPr>
        <w:t xml:space="preserve"> </w:t>
      </w:r>
      <w:r>
        <w:rPr/>
        <w:t>role. To complete this practice, you must first complete t</w:t>
      </w:r>
      <w:r>
        <w:rPr/>
        <w:t>he</w:t>
      </w:r>
      <w:r>
        <w:rPr/>
        <w:t xml:space="preserve"> following practices:</w:t>
      </w:r>
    </w:p>
    <w:p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2-1</w:t>
      </w:r>
      <w:r>
        <w:rPr>
          <w:sz w:val="22"/>
        </w:rPr>
        <w:t xml:space="preserve"> </w:t>
      </w:r>
      <w:r>
        <w:rPr>
          <w:sz w:val="22"/>
        </w:rPr>
        <w:t>Granting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</w:p>
    <w:p>
      <w:r>
        <w:rPr/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2-2</w:t>
      </w:r>
      <w:r>
        <w:rPr>
          <w:sz w:val="22"/>
        </w:rPr>
        <w:t xml:space="preserve"> </w:t>
      </w:r>
      <w:r>
        <w:rPr>
          <w:sz w:val="22"/>
        </w:rPr>
        <w:t>Practice</w:t>
      </w:r>
    </w:p>
    <w:p/>
    <w:p>
      <w:r>
        <w:rPr/>
        <w:t>Tasks</w:t>
      </w:r>
    </w:p>
    <w:p/>
    <w:p>
      <w:r>
        <w:rPr>
          <w:rFonts w:ascii="Arial" w:hAnsi="Arial"/>
        </w:rPr>
        <w:t>Configure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for</w:t>
      </w:r>
      <w:r>
        <w:rPr>
          <w:rFonts w:ascii="Arial" w:hAnsi="Arial"/>
        </w:rPr>
        <w:t xml:space="preserve"> </w:t>
      </w:r>
      <w:r>
        <w:rPr/>
        <w:t>JGOODMAN</w:t>
      </w:r>
    </w:p>
    <w:p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terminal,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oraenv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orclcdb</w:t>
      </w:r>
      <w:r>
        <w:rPr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sta</w:t>
      </w:r>
      <w:r>
        <w:rPr>
          <w:sz w:val="22"/>
        </w:rPr>
        <w:t>rt</w:t>
      </w:r>
      <w:r>
        <w:rPr>
          <w:sz w:val="22"/>
        </w:rPr>
        <w:t xml:space="preserve"> SQL*Plus and connect to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as the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user. Refer to </w:t>
      </w:r>
      <w:r>
        <w:rPr>
          <w:i/>
          <w:sz w:val="22"/>
        </w:rPr>
        <w:t>Course 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DBA_ROLE_PRIVS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Also,</w:t>
      </w:r>
      <w:r>
        <w:rPr>
          <w:sz w:val="22"/>
        </w:rPr>
        <w:t xml:space="preserve"> </w:t>
      </w:r>
      <w:r>
        <w:rPr>
          <w:sz w:val="22"/>
        </w:rPr>
        <w:t>sho</w:t>
      </w:r>
      <w:r>
        <w:rPr>
          <w:sz w:val="22"/>
        </w:rPr>
        <w:t>w</w:t>
      </w:r>
      <w:r>
        <w:rPr>
          <w:sz w:val="22"/>
        </w:rPr>
        <w:t xml:space="preserve"> whether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are default roles.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 show</w:t>
      </w:r>
      <w:r>
        <w:rPr>
          <w:sz w:val="22"/>
        </w:rPr>
        <w:t xml:space="preserve"> </w:t>
      </w:r>
      <w:r>
        <w:rPr>
          <w:sz w:val="22"/>
        </w:rPr>
        <w:t xml:space="preserve">that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granted</w:t>
      </w:r>
      <w:r>
        <w:rPr>
          <w:sz w:val="22"/>
        </w:rPr>
        <w:t xml:space="preserve"> </w:t>
      </w:r>
      <w:r>
        <w:rPr>
          <w:sz w:val="22"/>
        </w:rPr>
        <w:t>two rol</w:t>
      </w:r>
      <w:r>
        <w:rPr>
          <w:sz w:val="22"/>
        </w:rPr>
        <w:t>es,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HRCLERK</w:t>
      </w:r>
      <w:r>
        <w:rPr>
          <w:sz w:val="22"/>
        </w:rPr>
        <w:t xml:space="preserve">, and both are default roles (the </w:t>
      </w:r>
      <w:r>
        <w:rPr>
          <w:rFonts w:ascii="Courier New" w:hAnsi="Courier New"/>
          <w:sz w:val="22"/>
        </w:rPr>
        <w:t>DEF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column = </w:t>
      </w:r>
      <w:r>
        <w:rPr>
          <w:rFonts w:ascii="Courier New" w:hAnsi="Courier New"/>
          <w:sz w:val="22"/>
        </w:rPr>
        <w:t>YES</w:t>
      </w:r>
      <w:r>
        <w:rPr>
          <w:sz w:val="22"/>
        </w:rPr>
        <w:t>).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HRCLERK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 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and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ROLE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</w:p>
    <w:p>
      <w:r>
        <w:rPr>
          <w:sz w:val="22"/>
        </w:rPr>
        <w:t xml:space="preserve">View the current roles and default role settings for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again by querying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DBA_ROLE_PRIVS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view. The results show that the default role is </w:t>
      </w:r>
      <w:r>
        <w:rPr>
          <w:rFonts w:ascii="Courier New" w:hAnsi="Courier New"/>
          <w:sz w:val="22"/>
        </w:rPr>
        <w:t>HRCLERK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longer a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role. Jenny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role;</w:t>
      </w:r>
      <w:r>
        <w:rPr>
          <w:sz w:val="22"/>
        </w:rPr>
        <w:t xml:space="preserve"> </w:t>
      </w:r>
      <w:r>
        <w:rPr>
          <w:sz w:val="22"/>
        </w:rPr>
        <w:t>however, she'll</w:t>
      </w:r>
      <w:r>
        <w:rPr>
          <w:sz w:val="22"/>
        </w:rPr>
        <w:t xml:space="preserve"> </w:t>
      </w:r>
      <w:r>
        <w:rPr>
          <w:sz w:val="22"/>
        </w:rPr>
        <w:t>need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enable it to exercise its privileges.</w:t>
      </w:r>
    </w:p>
    <w:p>
      <w:r>
        <w:rPr/>
      </w:r>
    </w:p>
    <w:p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PDBADMIN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.</w:t>
      </w:r>
    </w:p>
    <w:p>
      <w:r>
        <w:rPr/>
      </w:r>
    </w:p>
    <w:p/>
    <w:p/>
    <w:p>
      <w:r>
        <w:rPr/>
      </w:r>
      <w:r>
        <w:rPr>
          <w:rFonts w:ascii="Arial" w:hAnsi="Arial"/>
        </w:rPr>
        <w:t>Enable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Non-Default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Role</w:t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 xml:space="preserve">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session.</w:t>
      </w:r>
      <w:r>
        <w:rPr>
          <w:sz w:val="22"/>
        </w:rPr>
        <w:t xml:space="preserve"> </w:t>
      </w:r>
      <w:r>
        <w:rPr>
          <w:sz w:val="22"/>
        </w:rPr>
        <w:t>Notice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role,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HRCLERK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effect.</w:t>
      </w:r>
    </w:p>
    <w:p>
      <w:r>
        <w:rPr/>
      </w:r>
    </w:p>
    <w:p/>
    <w:p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 xml:space="preserve">Suppose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needs to operate as an HR Manager, and not an HR Clerk. Chang</w:t>
      </w:r>
      <w:r>
        <w:rPr>
          <w:sz w:val="22"/>
        </w:rPr>
        <w:t>e</w:t>
      </w:r>
      <w:r>
        <w:rPr>
          <w:sz w:val="22"/>
        </w:rPr>
        <w:t xml:space="preserve"> the</w:t>
      </w:r>
      <w:r>
        <w:rPr>
          <w:sz w:val="22"/>
        </w:rPr>
        <w:t xml:space="preserve"> </w:t>
      </w:r>
      <w:r>
        <w:rPr>
          <w:sz w:val="22"/>
        </w:rPr>
        <w:t>enabled</w:t>
      </w:r>
      <w:r>
        <w:rPr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sz w:val="22"/>
        </w:rPr>
        <w:t>. Caution:</w:t>
      </w:r>
      <w:r>
        <w:rPr>
          <w:sz w:val="22"/>
        </w:rPr>
        <w:t xml:space="preserve"> </w:t>
      </w:r>
      <w:r>
        <w:rPr>
          <w:sz w:val="22"/>
        </w:rPr>
        <w:t>If you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ROLE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command, any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>t</w:t>
      </w:r>
      <w:r>
        <w:rPr>
          <w:sz w:val="22"/>
        </w:rPr>
        <w:t xml:space="preserve"> included in the command will be disabled.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</w:t>
      </w:r>
      <w:r>
        <w:rPr>
          <w:sz w:val="22"/>
        </w:rPr>
        <w:t>enabled.</w:t>
      </w:r>
    </w:p>
    <w:p>
      <w:r>
        <w:rPr/>
      </w:r>
    </w:p>
    <w:p>
      <w:r>
        <w:rPr>
          <w:sz w:val="22"/>
        </w:rPr>
        <w:t>Suppose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JGOODMAN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needs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roles.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ROLE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them</w:t>
      </w:r>
      <w:r>
        <w:rPr>
          <w:sz w:val="22"/>
        </w:rPr>
        <w:t xml:space="preserve"> </w:t>
      </w:r>
      <w:r>
        <w:rPr>
          <w:sz w:val="22"/>
        </w:rPr>
        <w:t>both.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again.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HRMANAGER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HRCLERK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roles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now</w:t>
      </w:r>
      <w:r>
        <w:rPr>
          <w:sz w:val="22"/>
        </w:rPr>
        <w:t xml:space="preserve"> in effect.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