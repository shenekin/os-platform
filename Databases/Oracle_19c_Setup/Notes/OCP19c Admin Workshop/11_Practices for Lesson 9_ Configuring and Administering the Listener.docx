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9: Configuring and Administering the Listener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9: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these</w:t>
      </w:r>
      <w:r>
        <w:rPr/>
        <w:t xml:space="preserve"> </w:t>
      </w:r>
      <w:r>
        <w:rPr/>
        <w:t>practices,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create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new</w:t>
      </w:r>
      <w:r>
        <w:rPr/>
        <w:t xml:space="preserve"> </w:t>
      </w:r>
      <w:r>
        <w:rPr/>
        <w:t>listener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verify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can connect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databa</w:t>
      </w:r>
      <w:r>
        <w:rPr/>
        <w:t>se</w:t>
      </w:r>
      <w:r>
        <w:rPr/>
        <w:t xml:space="preserve"> by using the new listener.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9-1:</w:t>
      </w:r>
      <w:r>
        <w:rPr/>
        <w:t xml:space="preserve"> </w:t>
      </w:r>
      <w:r>
        <w:rPr/>
        <w:t>Exploring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Default</w:t>
      </w:r>
      <w:r>
        <w:rPr/>
        <w:t xml:space="preserve"> </w:t>
      </w:r>
      <w:r>
        <w:rPr/>
        <w:t>Listener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explore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configuration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default</w:t>
      </w:r>
      <w:r>
        <w:rPr/>
        <w:t xml:space="preserve"> </w:t>
      </w:r>
      <w:r>
        <w:rPr/>
        <w:t>listener,</w:t>
      </w:r>
      <w:r>
        <w:rPr/>
        <w:t xml:space="preserve"> </w:t>
      </w:r>
      <w:r>
        <w:rPr/>
        <w:t>LISTENER,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dynami</w:t>
      </w:r>
      <w:r>
        <w:rPr/>
        <w:t>c</w:t>
      </w:r>
      <w:r>
        <w:rPr/>
        <w:t xml:space="preserve"> service registration.</w:t>
      </w:r>
    </w:p>
    <w:p/>
    <w:p>
      <w:r>
        <w:rPr>
          <w:rFonts w:ascii="Arial" w:hAnsi="Arial"/>
        </w:rPr>
        <w:t>Assumptions</w:t>
      </w:r>
    </w:p>
    <w:p>
      <w:r>
        <w:rPr/>
        <w:t>The</w:t>
      </w:r>
      <w:r>
        <w:rPr/>
        <w:t xml:space="preserve"> </w:t>
      </w:r>
      <w:r>
        <w:rPr/>
        <w:t>practice</w:t>
      </w:r>
      <w:r>
        <w:rPr/>
        <w:t xml:space="preserve"> </w:t>
      </w:r>
      <w:r>
        <w:rPr/>
        <w:t>assumes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listener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running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may</w:t>
      </w:r>
      <w:r>
        <w:rPr/>
        <w:t xml:space="preserve"> </w:t>
      </w:r>
      <w:r>
        <w:rPr/>
        <w:t>have</w:t>
      </w:r>
      <w:r>
        <w:rPr/>
        <w:t xml:space="preserve"> </w:t>
      </w:r>
      <w:r>
        <w:rPr/>
        <w:t>been</w:t>
      </w:r>
      <w:r>
        <w:rPr/>
        <w:t xml:space="preserve"> </w:t>
      </w:r>
      <w:r>
        <w:rPr/>
        <w:t>started</w:t>
      </w:r>
      <w:r>
        <w:rPr/>
        <w:t xml:space="preserve"> </w:t>
      </w:r>
      <w:r>
        <w:rPr/>
        <w:t>i</w:t>
      </w:r>
      <w:r>
        <w:rPr/>
        <w:t>n</w:t>
      </w:r>
      <w:r>
        <w:rPr/>
        <w:t xml:space="preserve"> a previous practice.</w:t>
      </w:r>
    </w:p>
    <w:p>
      <w:r>
        <w:rPr/>
        <w:t>The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listener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NOT</w:t>
      </w:r>
      <w:r>
        <w:rPr/>
        <w:t xml:space="preserve"> </w:t>
      </w:r>
      <w:r>
        <w:rPr/>
        <w:t>automatically</w:t>
      </w:r>
      <w:r>
        <w:rPr/>
        <w:t xml:space="preserve"> </w:t>
      </w:r>
      <w:r>
        <w:rPr/>
        <w:t>started</w:t>
      </w:r>
      <w:r>
        <w:rPr/>
        <w:t xml:space="preserve"> </w:t>
      </w:r>
      <w:r>
        <w:rPr/>
        <w:t>when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VM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started.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script</w:t>
      </w:r>
    </w:p>
    <w:p>
      <w:r>
        <w:rPr>
          <w:rFonts w:ascii="Courier New" w:hAnsi="Courier New"/>
        </w:rPr>
        <w:t>dbstart.sh</w:t>
      </w:r>
      <w:r>
        <w:rPr>
          <w:rFonts w:ascii="Courier New" w:hAnsi="Courier New"/>
        </w:rPr>
        <w:t xml:space="preserve"> </w:t>
      </w:r>
      <w:r>
        <w:rPr/>
        <w:t>is</w:t>
      </w:r>
      <w:r>
        <w:rPr/>
        <w:t xml:space="preserve"> </w:t>
      </w:r>
      <w:r>
        <w:rPr/>
        <w:t>provided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start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listener</w:t>
      </w:r>
      <w:r>
        <w:rPr/>
        <w:t xml:space="preserve"> </w:t>
      </w:r>
      <w:r>
        <w:rPr/>
        <w:t>when</w:t>
      </w:r>
      <w:r>
        <w:rPr/>
        <w:t xml:space="preserve"> </w:t>
      </w:r>
      <w:r>
        <w:rPr/>
        <w:t>needed.</w:t>
      </w:r>
    </w:p>
    <w:p>
      <w:r>
        <w:rPr/>
        <w:t>The</w:t>
      </w:r>
      <w:r>
        <w:rPr/>
        <w:t xml:space="preserve"> </w:t>
      </w:r>
      <w:r>
        <w:rPr/>
        <w:t>OS</w:t>
      </w:r>
      <w:r>
        <w:rPr/>
        <w:t xml:space="preserve"> </w:t>
      </w:r>
      <w:r>
        <w:rPr/>
        <w:t>command</w:t>
      </w:r>
      <w:r>
        <w:rPr/>
        <w:t xml:space="preserve"> </w:t>
      </w:r>
      <w:r>
        <w:rPr>
          <w:rFonts w:ascii="Courier New" w:hAnsi="Courier New"/>
        </w:rPr>
        <w:t>pgrep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-lf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smon</w:t>
      </w:r>
      <w:r>
        <w:rPr>
          <w:rFonts w:ascii="Courier New" w:hAnsi="Courier New"/>
        </w:rPr>
        <w:t xml:space="preserve"> </w:t>
      </w:r>
      <w:r>
        <w:rPr/>
        <w:t>will</w:t>
      </w:r>
      <w:r>
        <w:rPr/>
        <w:t xml:space="preserve"> </w:t>
      </w:r>
      <w:r>
        <w:rPr/>
        <w:t>show</w:t>
      </w:r>
      <w:r>
        <w:rPr/>
        <w:t xml:space="preserve"> </w:t>
      </w:r>
      <w:r>
        <w:rPr/>
        <w:t>any</w:t>
      </w:r>
      <w:r>
        <w:rPr/>
        <w:t xml:space="preserve"> </w:t>
      </w:r>
      <w:r>
        <w:rPr/>
        <w:t>databases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started, and</w:t>
      </w:r>
      <w:r>
        <w:rPr/>
        <w:t xml:space="preserve"> </w:t>
      </w:r>
      <w:r>
        <w:rPr>
          <w:rFonts w:ascii="Courier New" w:hAnsi="Courier New"/>
        </w:rPr>
        <w:t>pgrep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-</w:t>
      </w:r>
      <w:r>
        <w:rPr>
          <w:rFonts w:ascii="Courier New" w:hAnsi="Courier New"/>
        </w:rPr>
        <w:t>lf tns</w:t>
      </w:r>
      <w:r>
        <w:rPr>
          <w:rFonts w:ascii="Courier New" w:hAnsi="Courier New"/>
        </w:rPr>
        <w:t xml:space="preserve"> </w:t>
      </w:r>
      <w:r>
        <w:rPr/>
        <w:t>will report any listener processes that are running.</w:t>
      </w:r>
    </w:p>
    <w:p/>
    <w:p>
      <w:r>
        <w:rPr/>
        <w:t>Tasks</w:t>
      </w:r>
    </w:p>
    <w:p>
      <w:r>
        <w:rPr/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oraenv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variables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>
          <w:rFonts w:ascii="Courier New" w:hAnsi="Courier New"/>
        </w:rPr>
        <w:t>ORCLCDB</w:t>
      </w:r>
      <w:r>
        <w:rPr>
          <w:rFonts w:ascii="Courier New" w:hAnsi="Courier New"/>
        </w:rPr>
        <w:t xml:space="preserve"> </w:t>
      </w:r>
      <w:r>
        <w:rPr/>
        <w:t>database.</w:t>
      </w:r>
    </w:p>
    <w:p>
      <w:r>
        <w:rPr/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privilege.</w:t>
      </w:r>
    </w:p>
    <w:p>
      <w:r>
        <w:rPr/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initialization</w:t>
      </w:r>
      <w:r>
        <w:rPr>
          <w:sz w:val="22"/>
        </w:rPr>
        <w:t xml:space="preserve"> </w:t>
      </w:r>
      <w:r>
        <w:rPr>
          <w:sz w:val="22"/>
        </w:rPr>
        <w:t>parameters</w:t>
      </w:r>
      <w:r>
        <w:rPr>
          <w:sz w:val="22"/>
        </w:rPr>
        <w:t xml:space="preserve"> </w:t>
      </w:r>
      <w:r>
        <w:rPr>
          <w:sz w:val="22"/>
        </w:rPr>
        <w:t>used</w:t>
      </w:r>
      <w:r>
        <w:rPr>
          <w:sz w:val="22"/>
        </w:rPr>
        <w:t xml:space="preserve"> </w:t>
      </w:r>
      <w:r>
        <w:rPr>
          <w:sz w:val="22"/>
        </w:rPr>
        <w:t>during</w:t>
      </w:r>
      <w:r>
        <w:rPr>
          <w:sz w:val="22"/>
        </w:rPr>
        <w:t xml:space="preserve"> </w:t>
      </w:r>
      <w:r>
        <w:rPr>
          <w:sz w:val="22"/>
        </w:rPr>
        <w:t>dynamic</w:t>
      </w:r>
      <w:r>
        <w:rPr>
          <w:sz w:val="22"/>
        </w:rPr>
        <w:t xml:space="preserve"> </w:t>
      </w:r>
      <w:r>
        <w:rPr>
          <w:sz w:val="22"/>
        </w:rPr>
        <w:t>service</w:t>
      </w:r>
      <w:r>
        <w:rPr>
          <w:sz w:val="22"/>
        </w:rPr>
        <w:t xml:space="preserve"> </w:t>
      </w:r>
      <w:r>
        <w:rPr>
          <w:sz w:val="22"/>
        </w:rPr>
        <w:t>registration.</w:t>
      </w:r>
    </w:p>
    <w:p>
      <w:r>
        <w:rPr/>
      </w:r>
      <w:r>
        <w:rPr>
          <w:rFonts w:ascii="Courier New" w:hAnsi="Courier New"/>
          <w:sz w:val="22"/>
        </w:rPr>
        <w:t>INSTANCE_NAME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identifies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sz w:val="22"/>
        </w:rPr>
        <w:t>name.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defaults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the Oracle System Identifier (SID) of the database instance. The results show that t</w:t>
      </w:r>
      <w:r>
        <w:rPr>
          <w:sz w:val="22"/>
        </w:rPr>
        <w:t>he</w:t>
      </w:r>
      <w:r>
        <w:rPr>
          <w:sz w:val="22"/>
        </w:rPr>
        <w:t xml:space="preserve"> database instance name is </w:t>
      </w:r>
      <w:r>
        <w:rPr>
          <w:rFonts w:ascii="Courier New" w:hAnsi="Courier New"/>
          <w:sz w:val="22"/>
        </w:rPr>
        <w:t>orclcdb</w:t>
      </w:r>
      <w:r>
        <w:rPr>
          <w:sz w:val="22"/>
        </w:rPr>
        <w:t>, which was named during installation.</w:t>
      </w:r>
    </w:p>
    <w:p/>
    <w:p/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rFonts w:ascii="Courier New" w:hAnsi="Courier New"/>
          <w:sz w:val="22"/>
        </w:rPr>
        <w:t>SERVICE_NAMES</w:t>
      </w:r>
      <w:r>
        <w:rPr>
          <w:sz w:val="22"/>
        </w:rPr>
        <w:t>: This parameter identifies the service names that users can use i</w:t>
      </w:r>
      <w:r>
        <w:rPr>
          <w:sz w:val="22"/>
        </w:rPr>
        <w:t>n</w:t>
      </w:r>
      <w:r>
        <w:rPr>
          <w:sz w:val="22"/>
        </w:rPr>
        <w:t xml:space="preserve"> their connection strings to connect to the database instance. By default, the servi</w:t>
      </w:r>
      <w:r>
        <w:rPr>
          <w:sz w:val="22"/>
        </w:rPr>
        <w:t>ce</w:t>
      </w:r>
      <w:r>
        <w:rPr>
          <w:sz w:val="22"/>
        </w:rPr>
        <w:t xml:space="preserve"> name takes on the same name as the global database name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orclcdb.example.com</w:t>
      </w:r>
      <w:r>
        <w:rPr>
          <w:sz w:val="22"/>
        </w:rPr>
        <w:t xml:space="preserve">, which is a combination of the </w:t>
      </w:r>
      <w:r>
        <w:rPr>
          <w:rFonts w:ascii="Courier New" w:hAnsi="Courier New"/>
          <w:sz w:val="22"/>
        </w:rPr>
        <w:t>DB_NAME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</w:t>
      </w:r>
      <w:r>
        <w:rPr>
          <w:sz w:val="22"/>
        </w:rPr>
        <w:t>eter</w:t>
      </w:r>
      <w:r>
        <w:rPr>
          <w:sz w:val="22"/>
        </w:rPr>
        <w:t xml:space="preserve"> (</w:t>
      </w:r>
      <w:r>
        <w:rPr>
          <w:rFonts w:ascii="Courier New" w:hAnsi="Courier New"/>
          <w:sz w:val="22"/>
        </w:rPr>
        <w:t>orclcdb</w:t>
      </w:r>
      <w:r>
        <w:rPr>
          <w:sz w:val="22"/>
        </w:rPr>
        <w:t xml:space="preserve">) and the </w:t>
      </w:r>
      <w:r>
        <w:rPr>
          <w:rFonts w:ascii="Courier New" w:hAnsi="Courier New"/>
          <w:sz w:val="22"/>
        </w:rPr>
        <w:t>DB_DOMAIN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 (</w:t>
      </w:r>
      <w:r>
        <w:rPr>
          <w:rFonts w:ascii="Courier New" w:hAnsi="Courier New"/>
          <w:sz w:val="22"/>
        </w:rPr>
        <w:t>example.com</w:t>
      </w:r>
      <w:r>
        <w:rPr>
          <w:sz w:val="22"/>
        </w:rPr>
        <w:t xml:space="preserve">). If the </w:t>
      </w:r>
      <w:r>
        <w:rPr>
          <w:rFonts w:ascii="Courier New" w:hAnsi="Courier New"/>
          <w:sz w:val="22"/>
        </w:rPr>
        <w:t>DB_DO</w:t>
      </w:r>
      <w:r>
        <w:rPr>
          <w:rFonts w:ascii="Courier New" w:hAnsi="Courier New"/>
          <w:sz w:val="22"/>
        </w:rPr>
        <w:t>MAIN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parameter is blank so will the domain portion of the </w:t>
      </w:r>
      <w:r>
        <w:rPr>
          <w:rFonts w:ascii="Courier New" w:hAnsi="Courier New"/>
          <w:sz w:val="22"/>
        </w:rPr>
        <w:t>SERVICE_NAME</w:t>
      </w:r>
      <w:r>
        <w:rPr>
          <w:sz w:val="22"/>
        </w:rPr>
        <w:t>. 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SERVICE_NAMES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accept</w:t>
      </w:r>
      <w:r>
        <w:rPr>
          <w:sz w:val="22"/>
        </w:rPr>
        <w:t xml:space="preserve"> </w:t>
      </w:r>
      <w:r>
        <w:rPr>
          <w:sz w:val="22"/>
        </w:rPr>
        <w:t>multiple</w:t>
      </w:r>
      <w:r>
        <w:rPr>
          <w:sz w:val="22"/>
        </w:rPr>
        <w:t xml:space="preserve"> </w:t>
      </w:r>
      <w:r>
        <w:rPr>
          <w:sz w:val="22"/>
        </w:rPr>
        <w:t>comma-separated</w:t>
      </w:r>
      <w:r>
        <w:rPr>
          <w:sz w:val="22"/>
        </w:rPr>
        <w:t xml:space="preserve"> </w:t>
      </w:r>
      <w:r>
        <w:rPr>
          <w:sz w:val="22"/>
        </w:rPr>
        <w:t>values</w:t>
      </w:r>
      <w:r>
        <w:rPr>
          <w:sz w:val="22"/>
        </w:rPr>
        <w:t xml:space="preserve"> </w:t>
      </w:r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wan</w:t>
      </w:r>
      <w:r>
        <w:rPr>
          <w:sz w:val="22"/>
        </w:rPr>
        <w:t>t</w:t>
      </w:r>
      <w:r>
        <w:rPr>
          <w:sz w:val="22"/>
        </w:rPr>
        <w:t xml:space="preserve"> to provide users with a variety of service names for the database instance. Doing </w:t>
      </w:r>
      <w:r>
        <w:rPr>
          <w:sz w:val="22"/>
        </w:rPr>
        <w:t>so</w:t>
      </w:r>
      <w:r>
        <w:rPr>
          <w:sz w:val="22"/>
        </w:rPr>
        <w:t xml:space="preserve"> helps you control and monitor different user groups in Oracle Database R</w:t>
      </w:r>
      <w:r>
        <w:rPr>
          <w:sz w:val="22"/>
        </w:rPr>
        <w:t>esource</w:t>
      </w:r>
      <w:r>
        <w:rPr>
          <w:sz w:val="22"/>
        </w:rPr>
        <w:t xml:space="preserve"> </w:t>
      </w:r>
      <w:r>
        <w:rPr>
          <w:sz w:val="22"/>
        </w:rPr>
        <w:t>Manager.</w:t>
      </w:r>
    </w:p>
    <w:p>
      <w:r>
        <w:rPr/>
      </w:r>
    </w:p>
    <w:p>
      <w:r>
        <w:rPr>
          <w:rFonts w:ascii="Courier New" w:hAnsi="Courier New"/>
          <w:sz w:val="22"/>
        </w:rPr>
        <w:t>LOCAL_LISTENER</w:t>
      </w:r>
      <w:r>
        <w:rPr>
          <w:sz w:val="22"/>
        </w:rPr>
        <w:t>: This parameter specifies the alias names for local listeners tha</w:t>
      </w:r>
      <w:r>
        <w:rPr>
          <w:sz w:val="22"/>
        </w:rPr>
        <w:t>t</w:t>
      </w:r>
      <w:r>
        <w:rPr>
          <w:sz w:val="22"/>
        </w:rPr>
        <w:t xml:space="preserve"> resolve to addresses in the </w:t>
      </w:r>
      <w:r>
        <w:rPr>
          <w:rFonts w:ascii="Courier New" w:hAnsi="Courier New"/>
          <w:sz w:val="22"/>
        </w:rPr>
        <w:t>tnsnames.ora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file (or other address repository </w:t>
      </w:r>
      <w:r>
        <w:rPr>
          <w:sz w:val="22"/>
        </w:rPr>
        <w:t>as</w:t>
      </w:r>
      <w:r>
        <w:rPr>
          <w:sz w:val="22"/>
        </w:rPr>
        <w:t xml:space="preserve"> configured for your system). If there are multiple aliases, they must be separated </w:t>
      </w:r>
      <w:r>
        <w:rPr>
          <w:sz w:val="22"/>
        </w:rPr>
        <w:t>by</w:t>
      </w:r>
      <w:r>
        <w:rPr>
          <w:sz w:val="22"/>
        </w:rPr>
        <w:t xml:space="preserve"> commas and all values enclosed by one set of double quotation marks. The result</w:t>
      </w:r>
      <w:r>
        <w:rPr>
          <w:sz w:val="22"/>
        </w:rPr>
        <w:t>s</w:t>
      </w:r>
      <w:r>
        <w:rPr>
          <w:sz w:val="22"/>
        </w:rPr>
        <w:t xml:space="preserve"> show</w:t>
      </w:r>
      <w:r>
        <w:rPr>
          <w:sz w:val="22"/>
        </w:rPr>
        <w:t xml:space="preserve"> </w:t>
      </w:r>
      <w:r>
        <w:rPr>
          <w:sz w:val="22"/>
        </w:rPr>
        <w:t>one</w:t>
      </w:r>
      <w:r>
        <w:rPr>
          <w:sz w:val="22"/>
        </w:rPr>
        <w:t xml:space="preserve"> </w:t>
      </w:r>
      <w:r>
        <w:rPr>
          <w:sz w:val="22"/>
        </w:rPr>
        <w:t>alias,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LISTENER_ORCLCDB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(</w:t>
      </w:r>
      <w:r>
        <w:rPr>
          <w:rFonts w:ascii="Courier New" w:hAnsi="Courier New"/>
          <w:sz w:val="22"/>
        </w:rPr>
        <w:t>LISTENER_&lt;SID&gt;</w:t>
      </w:r>
      <w:r>
        <w:rPr>
          <w:sz w:val="22"/>
        </w:rPr>
        <w:t>).</w:t>
      </w:r>
      <w:r>
        <w:rPr>
          <w:sz w:val="22"/>
        </w:rPr>
        <w:t xml:space="preserve"> </w:t>
      </w:r>
      <w:r>
        <w:rPr>
          <w:sz w:val="22"/>
        </w:rPr>
        <w:t>Keep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mind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isn'</w:t>
      </w:r>
      <w:r>
        <w:rPr>
          <w:sz w:val="22"/>
        </w:rPr>
        <w:t>t</w:t>
      </w:r>
      <w:r>
        <w:rPr>
          <w:sz w:val="22"/>
        </w:rPr>
        <w:t xml:space="preserve"> the name of the listener. It's an alias for it.</w:t>
      </w:r>
    </w:p>
    <w:p>
      <w:r>
        <w:rPr/>
      </w:r>
    </w:p>
    <w:p>
      <w:r>
        <w:rPr>
          <w:rFonts w:ascii="Courier New" w:hAnsi="Courier New"/>
          <w:sz w:val="22"/>
        </w:rPr>
        <w:t>REMOTE_LISTENER</w:t>
      </w:r>
      <w:r>
        <w:rPr>
          <w:sz w:val="22"/>
        </w:rPr>
        <w:t>: This parameter specifies the alias names for remote listen</w:t>
      </w:r>
      <w:r>
        <w:rPr>
          <w:sz w:val="22"/>
        </w:rPr>
        <w:t>ers</w:t>
      </w:r>
      <w:r>
        <w:rPr>
          <w:sz w:val="22"/>
        </w:rPr>
        <w:t xml:space="preserve"> (listeners on different machines than the database instance). If there are multipl</w:t>
      </w:r>
      <w:r>
        <w:rPr>
          <w:sz w:val="22"/>
        </w:rPr>
        <w:t>e</w:t>
      </w:r>
      <w:r>
        <w:rPr>
          <w:sz w:val="22"/>
        </w:rPr>
        <w:t xml:space="preserve"> aliases, they must be separated by commas and all values enclosed by one set o</w:t>
      </w:r>
      <w:r>
        <w:rPr>
          <w:sz w:val="22"/>
        </w:rPr>
        <w:t>f</w:t>
      </w:r>
      <w:r>
        <w:rPr>
          <w:sz w:val="22"/>
        </w:rPr>
        <w:t xml:space="preserve"> double</w:t>
      </w:r>
      <w:r>
        <w:rPr>
          <w:sz w:val="22"/>
        </w:rPr>
        <w:t xml:space="preserve"> </w:t>
      </w:r>
      <w:r>
        <w:rPr>
          <w:sz w:val="22"/>
        </w:rPr>
        <w:t>quotation</w:t>
      </w:r>
      <w:r>
        <w:rPr>
          <w:sz w:val="22"/>
        </w:rPr>
        <w:t xml:space="preserve"> </w:t>
      </w:r>
      <w:r>
        <w:rPr>
          <w:sz w:val="22"/>
        </w:rPr>
        <w:t>marks.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results</w:t>
      </w:r>
      <w:r>
        <w:rPr>
          <w:sz w:val="22"/>
        </w:rPr>
        <w:t xml:space="preserve"> </w:t>
      </w:r>
      <w:r>
        <w:rPr>
          <w:sz w:val="22"/>
        </w:rPr>
        <w:t>show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do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have</w:t>
      </w:r>
      <w:r>
        <w:rPr>
          <w:sz w:val="22"/>
        </w:rPr>
        <w:t xml:space="preserve"> </w:t>
      </w:r>
      <w:r>
        <w:rPr>
          <w:sz w:val="22"/>
        </w:rPr>
        <w:t>any</w:t>
      </w:r>
      <w:r>
        <w:rPr>
          <w:sz w:val="22"/>
        </w:rPr>
        <w:t xml:space="preserve"> </w:t>
      </w:r>
      <w:r>
        <w:rPr>
          <w:sz w:val="22"/>
        </w:rPr>
        <w:t>remote</w:t>
      </w:r>
      <w:r>
        <w:rPr>
          <w:sz w:val="22"/>
        </w:rPr>
        <w:t xml:space="preserve"> </w:t>
      </w:r>
      <w:r>
        <w:rPr>
          <w:sz w:val="22"/>
        </w:rPr>
        <w:t>listen</w:t>
      </w:r>
      <w:r>
        <w:rPr>
          <w:sz w:val="22"/>
        </w:rPr>
        <w:t>ers</w:t>
      </w:r>
      <w:r>
        <w:rPr>
          <w:sz w:val="22"/>
        </w:rPr>
        <w:t xml:space="preserve"> because the value is null.</w:t>
      </w:r>
    </w:p>
    <w:p>
      <w:r>
        <w:rPr/>
      </w:r>
    </w:p>
    <w:p/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server-side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tnsnames.ora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locate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entry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resolves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>
          <w:rFonts w:ascii="Courier New" w:hAnsi="Courier New"/>
        </w:rPr>
        <w:t>LOCAL_LISTENER</w:t>
      </w:r>
      <w:r>
        <w:rPr>
          <w:rFonts w:ascii="Courier New" w:hAnsi="Courier New"/>
        </w:rPr>
        <w:t xml:space="preserve"> </w:t>
      </w:r>
      <w:r>
        <w:rPr/>
        <w:t>parameter</w:t>
      </w:r>
      <w:r>
        <w:rPr/>
        <w:t xml:space="preserve"> </w:t>
      </w:r>
      <w:r>
        <w:rPr/>
        <w:t>value,</w:t>
      </w:r>
      <w:r>
        <w:rPr/>
        <w:t xml:space="preserve"> </w:t>
      </w:r>
      <w:r>
        <w:rPr/>
        <w:t>which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LISTENER_ORCLCDB</w:t>
      </w:r>
      <w:r>
        <w:rPr/>
        <w:t xml:space="preserve"> </w:t>
      </w:r>
      <w:r>
        <w:rPr/>
        <w:t>alias.</w:t>
      </w:r>
    </w:p>
    <w:p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directories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$ORACLE_HOME/network/admin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files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directory.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tnsnames.ora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listed.</w:t>
      </w:r>
    </w:p>
    <w:p>
      <w:r>
        <w:rPr/>
      </w:r>
    </w:p>
    <w:p>
      <w:r>
        <w:rPr>
          <w:sz w:val="22"/>
        </w:rPr>
        <w:t xml:space="preserve">View the </w:t>
      </w:r>
      <w:r>
        <w:rPr>
          <w:rFonts w:ascii="Courier New" w:hAnsi="Courier New"/>
          <w:sz w:val="22"/>
        </w:rPr>
        <w:t>tnsnames.ora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file by using the </w:t>
      </w:r>
      <w:r>
        <w:rPr>
          <w:rFonts w:ascii="Courier New" w:hAnsi="Courier New"/>
          <w:sz w:val="22"/>
        </w:rPr>
        <w:t>less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 (case matters). The ent</w:t>
      </w:r>
      <w:r>
        <w:rPr>
          <w:sz w:val="22"/>
        </w:rPr>
        <w:t>ry</w:t>
      </w:r>
      <w:r>
        <w:rPr>
          <w:sz w:val="22"/>
        </w:rPr>
        <w:t xml:space="preserve"> for the </w:t>
      </w:r>
      <w:r>
        <w:rPr>
          <w:rFonts w:ascii="Courier New" w:hAnsi="Courier New"/>
          <w:sz w:val="22"/>
        </w:rPr>
        <w:t>LISTENER_ORCLCDB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alias contains one protocol address, which consists of </w:t>
      </w:r>
      <w:r>
        <w:rPr>
          <w:sz w:val="22"/>
        </w:rPr>
        <w:t>a</w:t>
      </w:r>
      <w:r>
        <w:rPr>
          <w:sz w:val="22"/>
        </w:rPr>
        <w:t xml:space="preserve"> host name, port number (1521, which is the default port number), and protocol (TCP)</w:t>
      </w:r>
      <w:r>
        <w:rPr>
          <w:sz w:val="22"/>
        </w:rPr>
        <w:t>.</w:t>
      </w:r>
      <w:r>
        <w:rPr>
          <w:sz w:val="22"/>
        </w:rPr>
        <w:t xml:space="preserve"> The</w:t>
      </w:r>
      <w:r>
        <w:rPr>
          <w:sz w:val="22"/>
        </w:rPr>
        <w:t xml:space="preserve"> </w:t>
      </w:r>
      <w:r>
        <w:rPr>
          <w:sz w:val="22"/>
        </w:rPr>
        <w:t>protocol address is</w:t>
      </w:r>
      <w:r>
        <w:rPr>
          <w:sz w:val="22"/>
        </w:rPr>
        <w:t xml:space="preserve"> </w:t>
      </w:r>
      <w:r>
        <w:rPr>
          <w:sz w:val="22"/>
        </w:rPr>
        <w:t>the listener's</w:t>
      </w:r>
      <w:r>
        <w:rPr>
          <w:sz w:val="22"/>
        </w:rPr>
        <w:t xml:space="preserve"> </w:t>
      </w:r>
      <w:r>
        <w:rPr>
          <w:sz w:val="22"/>
        </w:rPr>
        <w:t>"end point."</w:t>
      </w:r>
      <w:r>
        <w:rPr>
          <w:sz w:val="22"/>
        </w:rPr>
        <w:t xml:space="preserve"> </w:t>
      </w:r>
      <w:r>
        <w:rPr>
          <w:sz w:val="22"/>
        </w:rPr>
        <w:t>A listener end</w:t>
      </w:r>
      <w:r>
        <w:rPr>
          <w:sz w:val="22"/>
        </w:rPr>
        <w:t xml:space="preserve"> </w:t>
      </w:r>
      <w:r>
        <w:rPr>
          <w:sz w:val="22"/>
        </w:rPr>
        <w:t>point does</w:t>
      </w:r>
      <w:r>
        <w:rPr>
          <w:sz w:val="22"/>
        </w:rPr>
        <w:t xml:space="preserve"> </w:t>
      </w:r>
      <w:r>
        <w:rPr>
          <w:sz w:val="22"/>
        </w:rPr>
        <w:t>not contai</w:t>
      </w:r>
      <w:r>
        <w:rPr>
          <w:sz w:val="22"/>
        </w:rPr>
        <w:t>n</w:t>
      </w:r>
      <w:r>
        <w:rPr>
          <w:sz w:val="22"/>
        </w:rPr>
        <w:t xml:space="preserve"> a</w:t>
      </w:r>
      <w:r>
        <w:rPr>
          <w:sz w:val="22"/>
        </w:rPr>
        <w:t xml:space="preserve"> </w:t>
      </w:r>
      <w:r>
        <w:rPr>
          <w:sz w:val="22"/>
        </w:rPr>
        <w:t>listener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CONNECT_DATA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section</w:t>
      </w:r>
      <w:r>
        <w:rPr>
          <w:sz w:val="22"/>
        </w:rPr>
        <w:t xml:space="preserve"> </w:t>
      </w:r>
      <w:r>
        <w:rPr>
          <w:sz w:val="22"/>
        </w:rPr>
        <w:t>like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entries.</w:t>
      </w:r>
    </w:p>
    <w:p>
      <w:r>
        <w:rPr/>
      </w:r>
      <w:r>
        <w:rPr/>
      </w:r>
      <w:r>
        <w:rPr/>
      </w:r>
      <w:r>
        <w:rPr>
          <w:b/>
          <w:sz w:val="22"/>
        </w:rPr>
        <w:t>Note:</w:t>
      </w:r>
      <w:r>
        <w:rPr>
          <w:b/>
          <w:sz w:val="22"/>
        </w:rPr>
        <w:t xml:space="preserve"> </w:t>
      </w:r>
      <w:r>
        <w:rPr>
          <w:rFonts w:ascii="Courier New" w:hAnsi="Courier New"/>
          <w:sz w:val="22"/>
        </w:rPr>
        <w:t>less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vi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like</w:t>
      </w:r>
      <w:r>
        <w:rPr>
          <w:sz w:val="22"/>
        </w:rPr>
        <w:t xml:space="preserve"> </w:t>
      </w:r>
      <w:r>
        <w:rPr>
          <w:sz w:val="22"/>
        </w:rPr>
        <w:t>key</w:t>
      </w:r>
      <w:r>
        <w:rPr>
          <w:sz w:val="22"/>
        </w:rPr>
        <w:t xml:space="preserve"> </w:t>
      </w:r>
      <w:r>
        <w:rPr>
          <w:sz w:val="22"/>
        </w:rPr>
        <w:t>commands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move</w:t>
      </w:r>
      <w:r>
        <w:rPr>
          <w:sz w:val="22"/>
        </w:rPr>
        <w:t xml:space="preserve"> </w:t>
      </w:r>
      <w:r>
        <w:rPr>
          <w:sz w:val="22"/>
        </w:rPr>
        <w:t>about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file. End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less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sessi</w:t>
      </w:r>
      <w:r>
        <w:rPr>
          <w:sz w:val="22"/>
        </w:rPr>
        <w:t>on</w:t>
      </w:r>
      <w:r>
        <w:rPr>
          <w:sz w:val="22"/>
        </w:rPr>
        <w:t xml:space="preserve"> with </w:t>
      </w:r>
      <w:r>
        <w:rPr>
          <w:rFonts w:ascii="Courier New" w:hAnsi="Courier New"/>
          <w:sz w:val="22"/>
        </w:rPr>
        <w:t>'q'</w:t>
      </w:r>
      <w:r>
        <w:rPr>
          <w:sz w:val="22"/>
        </w:rPr>
        <w:t>.</w:t>
      </w:r>
    </w:p>
    <w:p/>
    <w:p>
      <w:r>
        <w:rPr/>
      </w:r>
    </w:p>
    <w:p>
      <w:r>
        <w:rPr/>
        <w:t xml:space="preserve">RCATCDB </w:t>
      </w:r>
      <w:r>
        <w:rPr/>
        <w:t>=</w:t>
      </w:r>
      <w:r>
        <w:rPr/>
        <w:t xml:space="preserve"> (DESCRIPTION</w:t>
      </w:r>
      <w:r>
        <w:rPr/>
        <w:t xml:space="preserve"> </w:t>
      </w:r>
      <w:r>
        <w:rPr/>
        <w:t>=</w:t>
      </w:r>
    </w:p>
    <w:p>
      <w:r>
        <w:rPr>
          <w:rFonts w:ascii="Courier New" w:hAnsi="Courier New"/>
          <w:sz w:val="22"/>
        </w:rPr>
        <w:t>(ADDRESS_LIST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=</w:t>
      </w:r>
    </w:p>
    <w:p>
      <w:r>
        <w:rPr>
          <w:rFonts w:ascii="Courier New" w:hAnsi="Courier New"/>
        </w:rPr>
        <w:t>(ADDRESS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(PROTOCOL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TCP)(HOST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edvmr1p0)(PORT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1521))</w:t>
      </w:r>
    </w:p>
    <w:p>
      <w:r>
        <w:rPr/>
        <w:t>)</w:t>
      </w:r>
      <w:r>
        <w:rPr/>
        <w:t xml:space="preserve"> </w:t>
      </w:r>
      <w:r>
        <w:rPr/>
        <w:t>(CONNECT_DATA</w:t>
      </w:r>
      <w:r>
        <w:rPr/>
        <w:t xml:space="preserve"> </w:t>
      </w:r>
      <w:r>
        <w:rPr/>
        <w:t>=</w:t>
      </w:r>
    </w:p>
    <w:p>
      <w:r>
        <w:rPr>
          <w:rFonts w:ascii="Courier New" w:hAnsi="Courier New"/>
          <w:sz w:val="22"/>
        </w:rPr>
        <w:t>(SERVER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=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DEDICATED)</w:t>
      </w:r>
    </w:p>
    <w:p>
      <w:r>
        <w:rPr>
          <w:rFonts w:ascii="Courier New" w:hAnsi="Courier New"/>
        </w:rPr>
        <w:t>(SERVICE_NAME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rcatcdb)</w:t>
      </w:r>
    </w:p>
    <w:p>
      <w:r>
        <w:rPr>
          <w:rFonts w:ascii="Courier New" w:hAnsi="Courier New"/>
          <w:sz w:val="22"/>
        </w:rPr>
        <w:t>)</w:t>
      </w:r>
    </w:p>
    <w:p>
      <w:r>
        <w:rPr>
          <w:rFonts w:ascii="Courier New" w:hAnsi="Courier New"/>
          <w:sz w:val="22"/>
        </w:rPr>
        <w:t>)</w:t>
      </w:r>
    </w:p>
    <w:p/>
    <w:p>
      <w:r>
        <w:rPr/>
        <w:t>LISTENER_RCATCDB</w:t>
      </w:r>
      <w:r>
        <w:rPr/>
        <w:t xml:space="preserve"> </w:t>
      </w:r>
      <w:r>
        <w:rPr/>
        <w:t>=</w:t>
      </w:r>
    </w:p>
    <w:p>
      <w:r>
        <w:rPr>
          <w:rFonts w:ascii="Courier New" w:hAnsi="Courier New"/>
        </w:rPr>
        <w:t>(ADDRESS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(PROTOCOL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TCP)(HOST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edvmr1p0)(PORT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1521))</w:t>
      </w:r>
    </w:p>
    <w:p/>
    <w:p>
      <w:r>
        <w:rPr/>
      </w:r>
      <w:r>
        <w:rPr>
          <w:rFonts w:ascii="Courier New" w:hAnsi="Courier New"/>
          <w:sz w:val="22"/>
        </w:rPr>
        <w:t xml:space="preserve">MYPDB1 </w:t>
      </w:r>
      <w:r>
        <w:rPr>
          <w:rFonts w:ascii="Courier New" w:hAnsi="Courier New"/>
          <w:sz w:val="22"/>
        </w:rPr>
        <w:t>=</w:t>
      </w:r>
      <w:r>
        <w:rPr>
          <w:rFonts w:ascii="Courier New" w:hAnsi="Courier New"/>
          <w:sz w:val="22"/>
        </w:rPr>
        <w:t xml:space="preserve"> (DESCRIPTION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=</w:t>
      </w:r>
    </w:p>
    <w:p>
      <w:r>
        <w:rPr>
          <w:rFonts w:ascii="Courier New" w:hAnsi="Courier New"/>
          <w:sz w:val="22"/>
        </w:rPr>
        <w:t>(ADDRESS_LIST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=</w:t>
      </w:r>
    </w:p>
    <w:p>
      <w:r>
        <w:rPr>
          <w:rFonts w:ascii="Courier New" w:hAnsi="Courier New"/>
          <w:sz w:val="22"/>
        </w:rPr>
        <w:t>(ADDRESS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=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(PROTOCOL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=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TCP)(HOST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=</w:t>
      </w:r>
    </w:p>
    <w:p>
      <w:r>
        <w:rPr>
          <w:rFonts w:ascii="Courier New" w:hAnsi="Courier New"/>
        </w:rPr>
        <w:t>edvmr1p0.us.oracle.com)(PORT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1521))</w:t>
      </w:r>
    </w:p>
    <w:p>
      <w:r>
        <w:rPr/>
        <w:t>)</w:t>
      </w:r>
      <w:r>
        <w:rPr/>
        <w:t xml:space="preserve"> </w:t>
      </w:r>
      <w:r>
        <w:rPr/>
        <w:t>(CONNECT_DATA</w:t>
      </w:r>
      <w:r>
        <w:rPr/>
        <w:t xml:space="preserve"> </w:t>
      </w:r>
      <w:r>
        <w:rPr/>
        <w:t>=</w:t>
      </w:r>
    </w:p>
    <w:p>
      <w:r>
        <w:rPr>
          <w:rFonts w:ascii="Courier New" w:hAnsi="Courier New"/>
          <w:sz w:val="22"/>
        </w:rPr>
        <w:t>(SERVICE_NAME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=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ORCLPDB1)</w:t>
      </w:r>
    </w:p>
    <w:p>
      <w:r>
        <w:rPr>
          <w:rFonts w:ascii="Courier New" w:hAnsi="Courier New"/>
          <w:sz w:val="22"/>
        </w:rPr>
        <w:t>)</w:t>
      </w:r>
    </w:p>
    <w:p>
      <w:r>
        <w:rPr>
          <w:rFonts w:ascii="Courier New" w:hAnsi="Courier New"/>
          <w:sz w:val="22"/>
        </w:rPr>
        <w:t>)</w:t>
      </w:r>
    </w:p>
    <w:p/>
    <w:p>
      <w:r>
        <w:rPr/>
      </w:r>
      <w:r>
        <w:rPr/>
        <w:t xml:space="preserve">ORCLPDB2 </w:t>
      </w:r>
      <w:r>
        <w:rPr/>
        <w:t>=</w:t>
      </w:r>
      <w:r>
        <w:rPr/>
        <w:t xml:space="preserve"> (DESCRIPTION</w:t>
      </w:r>
      <w:r>
        <w:rPr/>
        <w:t xml:space="preserve"> </w:t>
      </w:r>
      <w:r>
        <w:rPr/>
        <w:t>=</w:t>
      </w:r>
    </w:p>
    <w:p>
      <w:r>
        <w:rPr>
          <w:rFonts w:ascii="Courier New" w:hAnsi="Courier New"/>
          <w:sz w:val="22"/>
        </w:rPr>
        <w:t>(ADDRESS_LIST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=</w:t>
      </w:r>
    </w:p>
    <w:p>
      <w:r>
        <w:rPr>
          <w:rFonts w:ascii="Courier New" w:hAnsi="Courier New"/>
        </w:rPr>
        <w:t>(ADDRESS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(PROTOCOL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TCP)(HOST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localhost)(PORT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1521))</w:t>
      </w:r>
    </w:p>
    <w:p>
      <w:r>
        <w:rPr/>
        <w:t>)</w:t>
      </w:r>
      <w:r>
        <w:rPr/>
        <w:t xml:space="preserve"> </w:t>
      </w:r>
      <w:r>
        <w:rPr/>
        <w:t>(CONNECT_DATA</w:t>
      </w:r>
      <w:r>
        <w:rPr/>
        <w:t xml:space="preserve"> </w:t>
      </w:r>
      <w:r>
        <w:rPr/>
        <w:t>=</w:t>
      </w:r>
    </w:p>
    <w:p>
      <w:r>
        <w:rPr>
          <w:rFonts w:ascii="Courier New" w:hAnsi="Courier New"/>
        </w:rPr>
        <w:t>(SERVICE_NAME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orclpdb2)</w:t>
      </w:r>
    </w:p>
    <w:p>
      <w:r>
        <w:rPr>
          <w:rFonts w:ascii="Courier New" w:hAnsi="Courier New"/>
          <w:sz w:val="22"/>
        </w:rPr>
        <w:t>)</w:t>
      </w:r>
    </w:p>
    <w:p>
      <w:r>
        <w:rPr>
          <w:rFonts w:ascii="Courier New" w:hAnsi="Courier New"/>
          <w:sz w:val="22"/>
        </w:rPr>
        <w:t>)</w:t>
      </w:r>
    </w:p>
    <w:p/>
    <w:p>
      <w:r>
        <w:rPr/>
        <w:t xml:space="preserve">ORCLPDB1 </w:t>
      </w:r>
      <w:r>
        <w:rPr/>
        <w:t>=</w:t>
      </w:r>
      <w:r>
        <w:rPr/>
        <w:t xml:space="preserve"> (DESCRIPTION</w:t>
      </w:r>
      <w:r>
        <w:rPr/>
        <w:t xml:space="preserve"> </w:t>
      </w:r>
      <w:r>
        <w:rPr/>
        <w:t>=</w:t>
      </w:r>
    </w:p>
    <w:p>
      <w:r>
        <w:rPr>
          <w:rFonts w:ascii="Courier New" w:hAnsi="Courier New"/>
          <w:sz w:val="22"/>
        </w:rPr>
        <w:t>(ADDRESS_LIST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=</w:t>
      </w:r>
    </w:p>
    <w:p>
      <w:r>
        <w:rPr>
          <w:rFonts w:ascii="Courier New" w:hAnsi="Courier New"/>
        </w:rPr>
        <w:t>(ADDRESS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(PROTOCOL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TCP)(HOST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localhost)(PORT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1521))</w:t>
      </w:r>
    </w:p>
    <w:p>
      <w:r>
        <w:rPr>
          <w:rFonts w:ascii="Courier New" w:hAnsi="Courier New"/>
          <w:sz w:val="22"/>
        </w:rPr>
        <w:t>)</w:t>
      </w:r>
    </w:p>
    <w:p/>
    <w:p>
      <w:r>
        <w:rPr/>
      </w:r>
      <w:r>
        <w:rPr/>
        <w:t>(CONNECT_DATA</w:t>
      </w:r>
      <w:r>
        <w:rPr/>
        <w:t xml:space="preserve"> </w:t>
      </w:r>
      <w:r>
        <w:rPr/>
        <w:t>=</w:t>
      </w:r>
    </w:p>
    <w:p>
      <w:r>
        <w:rPr>
          <w:rFonts w:ascii="Courier New" w:hAnsi="Courier New"/>
        </w:rPr>
        <w:t>(SERVICE_NAME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orclpdb1)</w:t>
      </w:r>
    </w:p>
    <w:p>
      <w:r>
        <w:rPr>
          <w:rFonts w:ascii="Courier New" w:hAnsi="Courier New"/>
          <w:sz w:val="22"/>
        </w:rPr>
        <w:t>)</w:t>
      </w:r>
    </w:p>
    <w:p>
      <w:r>
        <w:rPr>
          <w:rFonts w:ascii="Courier New" w:hAnsi="Courier New"/>
          <w:sz w:val="22"/>
        </w:rPr>
        <w:t>)</w:t>
      </w:r>
    </w:p>
    <w:p/>
    <w:p>
      <w:r>
        <w:rPr/>
        <w:t xml:space="preserve">RCATPDB </w:t>
      </w:r>
      <w:r>
        <w:rPr/>
        <w:t>=</w:t>
      </w:r>
      <w:r>
        <w:rPr/>
        <w:t xml:space="preserve"> (DESCRIPTION</w:t>
      </w:r>
      <w:r>
        <w:rPr/>
        <w:t xml:space="preserve"> </w:t>
      </w:r>
      <w:r>
        <w:rPr/>
        <w:t>=</w:t>
      </w:r>
    </w:p>
    <w:p>
      <w:r>
        <w:rPr>
          <w:rFonts w:ascii="Courier New" w:hAnsi="Courier New"/>
          <w:sz w:val="22"/>
        </w:rPr>
        <w:t>(ADDRESS_LIST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=</w:t>
      </w:r>
    </w:p>
    <w:p>
      <w:r>
        <w:rPr>
          <w:rFonts w:ascii="Courier New" w:hAnsi="Courier New"/>
        </w:rPr>
        <w:t>(ADDRESS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(PROTOCOL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TCP)(HOST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localhost)(PORT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1521))</w:t>
      </w:r>
    </w:p>
    <w:p>
      <w:r>
        <w:rPr/>
        <w:t>)</w:t>
      </w:r>
      <w:r>
        <w:rPr/>
        <w:t xml:space="preserve"> </w:t>
      </w:r>
      <w:r>
        <w:rPr/>
        <w:t>(CONNECT_DATA</w:t>
      </w:r>
      <w:r>
        <w:rPr/>
        <w:t xml:space="preserve"> </w:t>
      </w:r>
      <w:r>
        <w:rPr/>
        <w:t>=</w:t>
      </w:r>
    </w:p>
    <w:p>
      <w:r>
        <w:rPr>
          <w:rFonts w:ascii="Courier New" w:hAnsi="Courier New"/>
        </w:rPr>
        <w:t>(SERVICE_NAME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rcatpdb)</w:t>
      </w:r>
    </w:p>
    <w:p>
      <w:r>
        <w:rPr>
          <w:rFonts w:ascii="Courier New" w:hAnsi="Courier New"/>
          <w:sz w:val="22"/>
        </w:rPr>
        <w:t>)</w:t>
      </w:r>
    </w:p>
    <w:p>
      <w:r>
        <w:rPr>
          <w:rFonts w:ascii="Courier New" w:hAnsi="Courier New"/>
          <w:sz w:val="22"/>
        </w:rPr>
        <w:t>)</w:t>
      </w:r>
    </w:p>
    <w:p/>
    <w:p>
      <w:r>
        <w:rPr/>
      </w:r>
      <w:r>
        <w:rPr/>
        <w:t>PDB3</w:t>
      </w:r>
      <w:r>
        <w:rPr/>
        <w:t xml:space="preserve"> </w:t>
      </w:r>
      <w:r>
        <w:rPr/>
        <w:t>=</w:t>
      </w:r>
    </w:p>
    <w:p>
      <w:r>
        <w:rPr>
          <w:rFonts w:ascii="Courier New" w:hAnsi="Courier New"/>
          <w:sz w:val="22"/>
        </w:rPr>
        <w:t xml:space="preserve">(DESCRIPTION </w:t>
      </w:r>
      <w:r>
        <w:rPr>
          <w:rFonts w:ascii="Courier New" w:hAnsi="Courier New"/>
          <w:sz w:val="22"/>
        </w:rPr>
        <w:t>=</w:t>
      </w:r>
      <w:r>
        <w:rPr>
          <w:rFonts w:ascii="Courier New" w:hAnsi="Courier New"/>
          <w:sz w:val="22"/>
        </w:rPr>
        <w:t xml:space="preserve"> (ADDRESS_LIST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=</w:t>
      </w:r>
    </w:p>
    <w:p>
      <w:r>
        <w:rPr>
          <w:rFonts w:ascii="Courier New" w:hAnsi="Courier New"/>
        </w:rPr>
        <w:t>(ADDRESS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(PROTOCOL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TCP)(HOST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localhost)(PORT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1521))</w:t>
      </w:r>
    </w:p>
    <w:p>
      <w:r>
        <w:rPr/>
        <w:t>)</w:t>
      </w:r>
      <w:r>
        <w:rPr/>
        <w:t xml:space="preserve"> </w:t>
      </w:r>
      <w:r>
        <w:rPr/>
        <w:t>(CONNECT_DATA</w:t>
      </w:r>
      <w:r>
        <w:rPr/>
        <w:t xml:space="preserve"> </w:t>
      </w:r>
      <w:r>
        <w:rPr/>
        <w:t>=</w:t>
      </w:r>
    </w:p>
    <w:p>
      <w:r>
        <w:rPr>
          <w:rFonts w:ascii="Courier New" w:hAnsi="Courier New"/>
        </w:rPr>
        <w:t>(SERVICE_NAME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orclpdb3)</w:t>
      </w:r>
    </w:p>
    <w:p>
      <w:r>
        <w:rPr>
          <w:rFonts w:ascii="Courier New" w:hAnsi="Courier New"/>
          <w:sz w:val="22"/>
        </w:rPr>
        <w:t>)</w:t>
      </w:r>
    </w:p>
    <w:p>
      <w:r>
        <w:rPr/>
      </w:r>
      <w:r>
        <w:rPr>
          <w:rFonts w:ascii="Courier New" w:hAnsi="Courier New"/>
          <w:sz w:val="22"/>
        </w:rPr>
        <w:t>)</w:t>
      </w:r>
    </w:p>
    <w:p/>
    <w:p>
      <w:r>
        <w:rPr>
          <w:rFonts w:ascii="Courier New" w:hAnsi="Courier New"/>
          <w:sz w:val="22"/>
        </w:rPr>
        <w:t xml:space="preserve">TESTORCL </w:t>
      </w:r>
      <w:r>
        <w:rPr>
          <w:rFonts w:ascii="Courier New" w:hAnsi="Courier New"/>
          <w:sz w:val="22"/>
        </w:rPr>
        <w:t>=</w:t>
      </w:r>
      <w:r>
        <w:rPr>
          <w:rFonts w:ascii="Courier New" w:hAnsi="Courier New"/>
          <w:sz w:val="22"/>
        </w:rPr>
        <w:t xml:space="preserve"> (DESCRIPTION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=</w:t>
      </w:r>
    </w:p>
    <w:p>
      <w:r>
        <w:rPr>
          <w:rFonts w:ascii="Courier New" w:hAnsi="Courier New"/>
          <w:sz w:val="22"/>
        </w:rPr>
        <w:t>(ADDRESS_LIST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=</w:t>
      </w:r>
    </w:p>
    <w:p>
      <w:r>
        <w:rPr>
          <w:rFonts w:ascii="Courier New" w:hAnsi="Courier New"/>
          <w:sz w:val="22"/>
        </w:rPr>
        <w:t>(ADDRESS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=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(PROTOCOL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=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TCP)(HOST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=</w:t>
      </w:r>
    </w:p>
    <w:p>
      <w:r>
        <w:rPr>
          <w:rFonts w:ascii="Courier New" w:hAnsi="Courier New"/>
        </w:rPr>
        <w:t>edvmr1p0.us.oracle.com)(PORT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1521))</w:t>
      </w:r>
    </w:p>
    <w:p>
      <w:r>
        <w:rPr/>
        <w:t>)</w:t>
      </w:r>
      <w:r>
        <w:rPr/>
        <w:t xml:space="preserve"> </w:t>
      </w:r>
      <w:r>
        <w:rPr/>
        <w:t>(CONNECT_DATA</w:t>
      </w:r>
      <w:r>
        <w:rPr/>
        <w:t xml:space="preserve"> </w:t>
      </w:r>
      <w:r>
        <w:rPr/>
        <w:t>=</w:t>
      </w:r>
    </w:p>
    <w:p>
      <w:r>
        <w:rPr>
          <w:rFonts w:ascii="Courier New" w:hAnsi="Courier New"/>
        </w:rPr>
        <w:t>(SERVICE_NAME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cdbtest)</w:t>
      </w:r>
    </w:p>
    <w:p>
      <w:r>
        <w:rPr>
          <w:rFonts w:ascii="Courier New" w:hAnsi="Courier New"/>
          <w:sz w:val="22"/>
        </w:rPr>
        <w:t>)</w:t>
      </w:r>
    </w:p>
    <w:p>
      <w:r>
        <w:rPr>
          <w:rFonts w:ascii="Courier New" w:hAnsi="Courier New"/>
          <w:sz w:val="22"/>
        </w:rPr>
        <w:t>)</w:t>
      </w:r>
    </w:p>
    <w:p/>
    <w:p>
      <w:r>
        <w:rPr/>
        <w:t xml:space="preserve">CDBTEST </w:t>
      </w:r>
      <w:r>
        <w:rPr/>
        <w:t>=</w:t>
      </w:r>
      <w:r>
        <w:rPr/>
        <w:t xml:space="preserve"> (DESCRIPTION</w:t>
      </w:r>
      <w:r>
        <w:rPr/>
        <w:t xml:space="preserve"> </w:t>
      </w:r>
      <w:r>
        <w:rPr/>
        <w:t>=</w:t>
      </w:r>
    </w:p>
    <w:p>
      <w:r>
        <w:rPr>
          <w:rFonts w:ascii="Courier New" w:hAnsi="Courier New"/>
          <w:sz w:val="22"/>
        </w:rPr>
        <w:t>(ADDRESS_LIST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=</w:t>
      </w:r>
    </w:p>
    <w:p>
      <w:r>
        <w:rPr>
          <w:rFonts w:ascii="Courier New" w:hAnsi="Courier New"/>
        </w:rPr>
        <w:t>(ADDRESS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(PROTOCOL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TCP)(HOST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edvmr1p0)(PORT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1521))</w:t>
      </w:r>
    </w:p>
    <w:p>
      <w:r>
        <w:rPr>
          <w:rFonts w:ascii="Courier New" w:hAnsi="Courier New"/>
          <w:sz w:val="22"/>
        </w:rPr>
        <w:t>)</w:t>
      </w:r>
    </w:p>
    <w:p/>
    <w:p>
      <w:r>
        <w:rPr>
          <w:rFonts w:ascii="Courier New" w:hAnsi="Courier New"/>
          <w:sz w:val="20"/>
        </w:rPr>
      </w:r>
      <w:r>
        <w:rPr>
          <w:rFonts w:ascii="Courier New" w:hAnsi="Courier New"/>
          <w:sz w:val="20"/>
        </w:rPr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listeners.ora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cat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contains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listene</w:t>
      </w:r>
      <w:r>
        <w:rPr>
          <w:sz w:val="22"/>
        </w:rPr>
        <w:t>rs</w:t>
      </w:r>
      <w:r>
        <w:rPr>
          <w:sz w:val="22"/>
        </w:rPr>
        <w:t xml:space="preserve"> created on the machine. So far, you have one listener, which is the default listener.</w:t>
      </w:r>
    </w:p>
    <w:p>
      <w:r>
        <w:rPr/>
        <w:t>When you start</w:t>
      </w:r>
      <w:r>
        <w:rPr/>
        <w:t xml:space="preserve"> </w:t>
      </w:r>
      <w:r>
        <w:rPr/>
        <w:t>the Listener Control utility, it connects to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named</w:t>
      </w:r>
      <w:r>
        <w:rPr/>
        <w:t xml:space="preserve"> </w:t>
      </w:r>
      <w:r>
        <w:rPr/>
        <w:t>listener or</w:t>
      </w:r>
      <w:r>
        <w:rPr/>
        <w:t xml:space="preserve"> </w:t>
      </w:r>
      <w:r>
        <w:rPr/>
        <w:t>the defaul</w:t>
      </w:r>
      <w:r>
        <w:rPr/>
        <w:t>t</w:t>
      </w:r>
      <w:r>
        <w:rPr/>
        <w:t xml:space="preserve"> listener (</w:t>
      </w:r>
      <w:r>
        <w:rPr>
          <w:rFonts w:ascii="Courier New" w:hAnsi="Courier New"/>
        </w:rPr>
        <w:t>LISTENER</w:t>
      </w:r>
      <w:r>
        <w:rPr/>
        <w:t>) if you leave out the name. To connect, the Listener Control utili</w:t>
      </w:r>
      <w:r>
        <w:rPr/>
        <w:t>ty</w:t>
      </w:r>
      <w:r>
        <w:rPr/>
        <w:t xml:space="preserve"> obtains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protocol</w:t>
      </w:r>
      <w:r>
        <w:rPr/>
        <w:t xml:space="preserve"> </w:t>
      </w:r>
      <w:r>
        <w:rPr/>
        <w:t>address(es)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listener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resolving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listener</w:t>
      </w:r>
      <w:r>
        <w:rPr/>
        <w:t xml:space="preserve"> </w:t>
      </w:r>
      <w:r>
        <w:rPr/>
        <w:t>name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one</w:t>
      </w:r>
      <w:r>
        <w:rPr/>
        <w:t xml:space="preserve"> </w:t>
      </w:r>
      <w:r>
        <w:rPr/>
        <w:t>o</w:t>
      </w:r>
      <w:r>
        <w:rPr/>
        <w:t>f</w:t>
      </w:r>
      <w:r>
        <w:rPr/>
        <w:t xml:space="preserve"> the following mechanisms:</w:t>
      </w:r>
    </w:p>
    <w:p>
      <w:r>
        <w:rPr/>
      </w:r>
      <w:r>
        <w:rPr>
          <w:rFonts w:ascii="Courier New" w:hAnsi="Courier New"/>
          <w:sz w:val="22"/>
        </w:rPr>
        <w:t>listener.ora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 in the directory specified by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TNS_ADMIN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environmen</w:t>
      </w:r>
      <w:r>
        <w:rPr>
          <w:sz w:val="22"/>
        </w:rPr>
        <w:t>t</w:t>
      </w:r>
      <w:r>
        <w:rPr>
          <w:sz w:val="22"/>
        </w:rPr>
        <w:t xml:space="preserve"> variable. This is why it's important to set the environment variables to t</w:t>
      </w:r>
      <w:r>
        <w:rPr>
          <w:sz w:val="22"/>
        </w:rPr>
        <w:t>he</w:t>
      </w:r>
      <w:r>
        <w:rPr>
          <w:sz w:val="22"/>
        </w:rPr>
        <w:t xml:space="preserve"> appropriate</w:t>
      </w:r>
      <w:r>
        <w:rPr>
          <w:sz w:val="22"/>
        </w:rPr>
        <w:t xml:space="preserve"> </w:t>
      </w:r>
      <w:r>
        <w:rPr>
          <w:sz w:val="22"/>
        </w:rPr>
        <w:t>home</w:t>
      </w:r>
      <w:r>
        <w:rPr>
          <w:sz w:val="22"/>
        </w:rPr>
        <w:t xml:space="preserve"> </w:t>
      </w:r>
      <w:r>
        <w:rPr>
          <w:sz w:val="22"/>
        </w:rPr>
        <w:t>before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Listener</w:t>
      </w:r>
      <w:r>
        <w:rPr>
          <w:sz w:val="22"/>
        </w:rPr>
        <w:t xml:space="preserve"> </w:t>
      </w:r>
      <w:r>
        <w:rPr>
          <w:sz w:val="22"/>
        </w:rPr>
        <w:t>Control</w:t>
      </w:r>
      <w:r>
        <w:rPr>
          <w:sz w:val="22"/>
        </w:rPr>
        <w:t xml:space="preserve"> </w:t>
      </w:r>
      <w:r>
        <w:rPr>
          <w:sz w:val="22"/>
        </w:rPr>
        <w:t>utility,</w:t>
      </w:r>
      <w:r>
        <w:rPr>
          <w:sz w:val="22"/>
        </w:rPr>
        <w:t xml:space="preserve"> </w:t>
      </w:r>
      <w:r>
        <w:rPr>
          <w:sz w:val="22"/>
        </w:rPr>
        <w:t>which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did</w:t>
      </w:r>
      <w:r>
        <w:rPr>
          <w:sz w:val="22"/>
        </w:rPr>
        <w:t xml:space="preserve"> </w:t>
      </w:r>
      <w:r>
        <w:rPr>
          <w:sz w:val="22"/>
        </w:rPr>
        <w:t>at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beginning of this practice.</w:t>
      </w:r>
    </w:p>
    <w:p>
      <w:r>
        <w:rPr>
          <w:rFonts w:ascii="Courier New" w:hAnsi="Courier New"/>
          <w:sz w:val="22"/>
        </w:rPr>
        <w:t>listener.ora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$ORACLE_HOME/network/admin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directory</w:t>
      </w:r>
    </w:p>
    <w:p>
      <w:r>
        <w:rPr>
          <w:sz w:val="22"/>
        </w:rPr>
        <w:t>Naming</w:t>
      </w:r>
      <w:r>
        <w:rPr>
          <w:sz w:val="22"/>
        </w:rPr>
        <w:t xml:space="preserve"> </w:t>
      </w:r>
      <w:r>
        <w:rPr>
          <w:sz w:val="22"/>
        </w:rPr>
        <w:t>method,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example,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tnsnames.ora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</w:t>
      </w:r>
    </w:p>
    <w:p>
      <w:r>
        <w:rPr/>
      </w:r>
      <w:r>
        <w:rPr/>
      </w:r>
      <w:r>
        <w:rPr/>
        <w:t>If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listener</w:t>
      </w:r>
      <w:r>
        <w:rPr/>
        <w:t xml:space="preserve"> </w:t>
      </w:r>
      <w:r>
        <w:rPr/>
        <w:t>name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LISTENER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it</w:t>
      </w:r>
      <w:r>
        <w:rPr/>
        <w:t xml:space="preserve"> </w:t>
      </w:r>
      <w:r>
        <w:rPr/>
        <w:t>cannot</w:t>
      </w:r>
      <w:r>
        <w:rPr/>
        <w:t xml:space="preserve"> </w:t>
      </w:r>
      <w:r>
        <w:rPr/>
        <w:t>be resolved,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protocol</w:t>
      </w:r>
      <w:r>
        <w:rPr/>
        <w:t xml:space="preserve"> </w:t>
      </w:r>
      <w:r>
        <w:rPr/>
        <w:t>address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TCP/IP</w:t>
      </w:r>
      <w:r>
        <w:rPr/>
        <w:t>,</w:t>
      </w:r>
      <w:r>
        <w:rPr/>
        <w:t xml:space="preserve"> port 1521 is assumed.</w:t>
      </w:r>
    </w:p>
    <w:p/>
    <w:p>
      <w:r>
        <w:rPr/>
      </w:r>
      <w:r>
        <w:rPr/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Listener</w:t>
      </w:r>
      <w:r>
        <w:rPr>
          <w:sz w:val="22"/>
        </w:rPr>
        <w:t xml:space="preserve"> </w:t>
      </w:r>
      <w:r>
        <w:rPr>
          <w:sz w:val="22"/>
        </w:rPr>
        <w:t>Control</w:t>
      </w:r>
      <w:r>
        <w:rPr>
          <w:sz w:val="22"/>
        </w:rPr>
        <w:t xml:space="preserve"> </w:t>
      </w:r>
      <w:r>
        <w:rPr>
          <w:sz w:val="22"/>
        </w:rPr>
        <w:t>utility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lsnrctl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</w:t>
      </w:r>
      <w:r>
        <w:rPr>
          <w:sz w:val="22"/>
        </w:rPr>
        <w:t xml:space="preserve"> </w:t>
      </w:r>
      <w:r>
        <w:rPr>
          <w:sz w:val="22"/>
        </w:rPr>
        <w:t>Without</w:t>
      </w:r>
      <w:r>
        <w:rPr>
          <w:sz w:val="22"/>
        </w:rPr>
        <w:t xml:space="preserve"> </w:t>
      </w:r>
      <w:r>
        <w:rPr>
          <w:sz w:val="22"/>
        </w:rPr>
        <w:t>specifying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listene</w:t>
      </w:r>
      <w:r>
        <w:rPr>
          <w:sz w:val="22"/>
        </w:rPr>
        <w:t>r</w:t>
      </w:r>
      <w:r>
        <w:rPr>
          <w:sz w:val="22"/>
        </w:rPr>
        <w:t xml:space="preserve"> name, the utility assumes you want to connect to the default listener, </w:t>
      </w:r>
      <w:r>
        <w:rPr>
          <w:rFonts w:ascii="Courier New" w:hAnsi="Courier New"/>
          <w:sz w:val="22"/>
        </w:rPr>
        <w:t>LISTENER</w:t>
      </w:r>
      <w:r>
        <w:rPr>
          <w:sz w:val="22"/>
        </w:rPr>
        <w:t>.</w:t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information</w:t>
      </w:r>
      <w:r>
        <w:rPr>
          <w:sz w:val="22"/>
        </w:rPr>
        <w:t xml:space="preserve"> </w:t>
      </w:r>
      <w:r>
        <w:rPr>
          <w:sz w:val="22"/>
        </w:rPr>
        <w:t>about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default</w:t>
      </w:r>
      <w:r>
        <w:rPr>
          <w:sz w:val="22"/>
        </w:rPr>
        <w:t xml:space="preserve"> </w:t>
      </w:r>
      <w:r>
        <w:rPr>
          <w:sz w:val="22"/>
        </w:rPr>
        <w:t>listener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Listener</w:t>
      </w:r>
      <w:r>
        <w:rPr>
          <w:sz w:val="22"/>
        </w:rPr>
        <w:t xml:space="preserve"> </w:t>
      </w:r>
      <w:r>
        <w:rPr>
          <w:sz w:val="22"/>
        </w:rPr>
        <w:t>Control</w:t>
      </w:r>
      <w:r>
        <w:rPr>
          <w:sz w:val="22"/>
        </w:rPr>
        <w:t xml:space="preserve"> </w:t>
      </w:r>
      <w:r>
        <w:rPr>
          <w:sz w:val="22"/>
        </w:rPr>
        <w:t>utility.</w:t>
      </w:r>
    </w:p>
    <w:p>
      <w:r>
        <w:rPr/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operations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available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help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</w:t>
      </w:r>
    </w:p>
    <w:p>
      <w:r>
        <w:rPr/>
      </w:r>
    </w:p>
    <w:p>
      <w:r>
        <w:rPr>
          <w:sz w:val="22"/>
        </w:rPr>
        <w:t xml:space="preserve">View the name of the current listener by using the </w:t>
      </w:r>
      <w:r>
        <w:rPr>
          <w:rFonts w:ascii="Courier New" w:hAnsi="Courier New"/>
          <w:sz w:val="22"/>
        </w:rPr>
        <w:t>show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 and 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current_listener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parameter.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current_listener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facilitate managing a particular listener. With it set to a particular listener, you don'</w:t>
      </w:r>
      <w:r>
        <w:rPr>
          <w:sz w:val="22"/>
        </w:rPr>
        <w:t>t</w:t>
      </w:r>
      <w:r>
        <w:rPr>
          <w:sz w:val="22"/>
        </w:rPr>
        <w:t xml:space="preserve"> need to specify the listener's name after each command. The utility will automaticall</w:t>
      </w:r>
      <w:r>
        <w:rPr>
          <w:sz w:val="22"/>
        </w:rPr>
        <w:t>y</w:t>
      </w:r>
      <w:r>
        <w:rPr>
          <w:sz w:val="22"/>
        </w:rPr>
        <w:t xml:space="preserve"> execute all commands against that listener. If you want to work on a different listener</w:t>
      </w:r>
      <w:r>
        <w:rPr>
          <w:sz w:val="22"/>
        </w:rPr>
        <w:t>,</w:t>
      </w:r>
      <w:r>
        <w:rPr>
          <w:sz w:val="22"/>
        </w:rPr>
        <w:t xml:space="preserve"> you can either set the </w:t>
      </w:r>
      <w:r>
        <w:rPr>
          <w:rFonts w:ascii="Courier New" w:hAnsi="Courier New"/>
          <w:sz w:val="22"/>
        </w:rPr>
        <w:t xml:space="preserve">current_listener </w:t>
      </w:r>
      <w:r>
        <w:rPr>
          <w:sz w:val="22"/>
        </w:rPr>
        <w:t>parameter to</w:t>
      </w:r>
      <w:r>
        <w:rPr>
          <w:sz w:val="22"/>
        </w:rPr>
        <w:t xml:space="preserve"> </w:t>
      </w:r>
      <w:r>
        <w:rPr>
          <w:sz w:val="22"/>
        </w:rPr>
        <w:t>the other listener's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using the </w:t>
      </w:r>
      <w:r>
        <w:rPr>
          <w:rFonts w:ascii="Courier New" w:hAnsi="Courier New"/>
          <w:sz w:val="22"/>
        </w:rPr>
        <w:t>SET current_listener command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or you can include the other listener'</w:t>
      </w:r>
      <w:r>
        <w:rPr>
          <w:sz w:val="22"/>
        </w:rPr>
        <w:t>s</w:t>
      </w:r>
      <w:r>
        <w:rPr>
          <w:sz w:val="22"/>
        </w:rPr>
        <w:t xml:space="preserve"> name after each command. Currently, the default listener is set to </w:t>
      </w:r>
      <w:r>
        <w:rPr>
          <w:rFonts w:ascii="Courier New" w:hAnsi="Courier New"/>
          <w:sz w:val="22"/>
        </w:rPr>
        <w:t>LISTENER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status</w:t>
      </w:r>
      <w:r>
        <w:rPr>
          <w:sz w:val="22"/>
        </w:rPr>
        <w:t xml:space="preserve"> </w:t>
      </w:r>
      <w:r>
        <w:rPr>
          <w:sz w:val="22"/>
        </w:rPr>
        <w:t xml:space="preserve">of </w:t>
      </w:r>
      <w:r>
        <w:rPr>
          <w:rFonts w:ascii="Courier New" w:hAnsi="Courier New"/>
          <w:sz w:val="22"/>
        </w:rPr>
        <w:t>LISTENER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status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>s</w:t>
      </w:r>
      <w:r>
        <w:rPr>
          <w:sz w:val="22"/>
        </w:rPr>
        <w:t xml:space="preserve"> basic information about the listener, including its alias name (</w:t>
      </w:r>
      <w:r>
        <w:rPr>
          <w:rFonts w:ascii="Courier New" w:hAnsi="Courier New"/>
          <w:sz w:val="22"/>
        </w:rPr>
        <w:t>LISTENER</w:t>
      </w:r>
      <w:r>
        <w:rPr>
          <w:sz w:val="22"/>
        </w:rPr>
        <w:t>), its versio</w:t>
      </w:r>
      <w:r>
        <w:rPr>
          <w:sz w:val="22"/>
        </w:rPr>
        <w:t>n,</w:t>
      </w:r>
      <w:r>
        <w:rPr>
          <w:sz w:val="22"/>
        </w:rPr>
        <w:t xml:space="preserve"> when it was last started (Start Date), how long it’s been running for (Uptime), whethe</w:t>
      </w:r>
      <w:r>
        <w:rPr>
          <w:sz w:val="22"/>
        </w:rPr>
        <w:t>r</w:t>
      </w:r>
      <w:r>
        <w:rPr>
          <w:sz w:val="22"/>
        </w:rPr>
        <w:t xml:space="preserve"> tracing is turned on (Trace Level), whether OS authentication is enabled (Security)</w:t>
      </w:r>
      <w:r>
        <w:rPr>
          <w:sz w:val="22"/>
        </w:rPr>
        <w:t>,</w:t>
      </w:r>
      <w:r>
        <w:rPr>
          <w:sz w:val="22"/>
        </w:rPr>
        <w:t xml:space="preserve"> whether</w:t>
      </w:r>
      <w:r>
        <w:rPr>
          <w:sz w:val="22"/>
        </w:rPr>
        <w:t xml:space="preserve"> </w:t>
      </w:r>
      <w:r>
        <w:rPr>
          <w:sz w:val="22"/>
        </w:rPr>
        <w:t>SNMP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on,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location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listener</w:t>
      </w:r>
      <w:r>
        <w:rPr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file,</w:t>
      </w:r>
      <w:r>
        <w:rPr>
          <w:sz w:val="22"/>
        </w:rPr>
        <w:t xml:space="preserve"> </w:t>
      </w:r>
      <w:r>
        <w:rPr>
          <w:sz w:val="22"/>
        </w:rPr>
        <w:t>listener</w:t>
      </w:r>
      <w:r>
        <w:rPr>
          <w:sz w:val="22"/>
        </w:rPr>
        <w:t xml:space="preserve"> </w:t>
      </w:r>
      <w:r>
        <w:rPr>
          <w:sz w:val="22"/>
        </w:rPr>
        <w:t>end</w:t>
      </w:r>
    </w:p>
    <w:p/>
    <w:p>
      <w:r>
        <w:rPr/>
      </w:r>
      <w:r>
        <w:rPr/>
        <w:t>points,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wallet</w:t>
      </w:r>
      <w:r>
        <w:rPr/>
        <w:t xml:space="preserve"> </w:t>
      </w:r>
      <w:r>
        <w:rPr/>
        <w:t>directory,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list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registered</w:t>
      </w:r>
      <w:r>
        <w:rPr/>
        <w:t xml:space="preserve"> </w:t>
      </w:r>
      <w:r>
        <w:rPr/>
        <w:t>services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whether</w:t>
      </w:r>
      <w:r>
        <w:rPr/>
        <w:t xml:space="preserve"> </w:t>
      </w:r>
      <w:r>
        <w:rPr/>
        <w:t>they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ready.</w:t>
      </w:r>
    </w:p>
    <w:p>
      <w:r>
        <w:rPr>
          <w:rFonts w:ascii="Courier New" w:hAnsi="Courier New"/>
          <w:sz w:val="22"/>
        </w:rPr>
        <w:t>LSNRCTL&gt;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b/>
          <w:sz w:val="22"/>
        </w:rPr>
        <w:t>status</w:t>
      </w:r>
    </w:p>
    <w:p>
      <w:r>
        <w:rPr>
          <w:rFonts w:ascii="Courier New" w:hAnsi="Courier New"/>
        </w:rPr>
        <w:t xml:space="preserve">Connecting </w:t>
      </w:r>
      <w:r>
        <w:rPr>
          <w:rFonts w:ascii="Courier New" w:hAnsi="Courier New"/>
        </w:rPr>
        <w:t>to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(DESCRIPTION=(ADDRESS=(PROTOCOL=TCP)(HOST=edvmr1p0)(PORT=1521)))</w:t>
      </w:r>
    </w:p>
    <w:p>
      <w:r>
        <w:rPr>
          <w:rFonts w:ascii="Courier New" w:hAnsi="Courier New"/>
        </w:rPr>
        <w:t>STATUS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of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LISTENER</w:t>
      </w:r>
    </w:p>
    <w:p>
      <w:r>
        <w:rPr/>
      </w:r>
    </w:p>
    <w:p/>
    <w:p>
      <w:r>
        <w:rPr>
          <w:rFonts w:ascii="Courier New" w:hAnsi="Courier New"/>
        </w:rPr>
        <w:t>Alias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LISTENER</w:t>
      </w:r>
    </w:p>
    <w:p>
      <w:r>
        <w:rPr>
          <w:rFonts w:ascii="Courier New" w:hAnsi="Courier New"/>
        </w:rPr>
        <w:t>Version</w:t>
      </w:r>
      <w:r>
        <w:rPr>
          <w:rFonts w:ascii="Courier New" w:hAnsi="Courier New"/>
        </w:rPr>
        <w:tab/>
        <w:t>TNSLSNR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Linux: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Version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19.0.0.0.0</w:t>
      </w:r>
    </w:p>
    <w:p>
      <w:r>
        <w:rPr>
          <w:rFonts w:ascii="Courier New" w:hAnsi="Courier New"/>
        </w:rPr>
        <w:t>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Production</w:t>
      </w:r>
    </w:p>
    <w:p>
      <w:r>
        <w:rPr>
          <w:rFonts w:ascii="Courier New" w:hAnsi="Courier New"/>
        </w:rPr>
        <w:t>Start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Date</w:t>
      </w:r>
      <w:r>
        <w:rPr>
          <w:rFonts w:ascii="Courier New" w:hAnsi="Courier New"/>
        </w:rPr>
        <w:tab/>
        <w:t>15-OCT-2020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17:51:18</w:t>
      </w:r>
    </w:p>
    <w:p>
      <w:r>
        <w:rPr>
          <w:rFonts w:ascii="Courier New" w:hAnsi="Courier New"/>
        </w:rPr>
        <w:t>Uptime</w:t>
      </w:r>
      <w:r>
        <w:rPr>
          <w:rFonts w:ascii="Courier New" w:hAnsi="Courier New"/>
        </w:rPr>
        <w:tab/>
        <w:t>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days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5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hr.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17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min.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29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sec</w:t>
      </w:r>
    </w:p>
    <w:p>
      <w:r>
        <w:rPr>
          <w:rFonts w:ascii="Courier New" w:hAnsi="Courier New"/>
        </w:rPr>
        <w:t>Trace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Level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off</w:t>
      </w:r>
    </w:p>
    <w:p>
      <w:r>
        <w:rPr>
          <w:rFonts w:ascii="Courier New" w:hAnsi="Courier New"/>
        </w:rPr>
        <w:t>Security</w:t>
      </w:r>
      <w:r>
        <w:rPr>
          <w:rFonts w:ascii="Courier New" w:hAnsi="Courier New"/>
        </w:rPr>
        <w:tab/>
        <w:t>ON: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Local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Authentication</w:t>
      </w:r>
    </w:p>
    <w:p>
      <w:r>
        <w:rPr/>
        <w:t>SNMP</w:t>
      </w:r>
      <w:r>
        <w:rPr/>
        <w:tab/>
      </w:r>
      <w:r>
        <w:rPr/>
        <w:t>OFF</w:t>
      </w:r>
    </w:p>
    <w:p>
      <w:r>
        <w:rPr>
          <w:rFonts w:ascii="Courier New" w:hAnsi="Courier New"/>
        </w:rPr>
        <w:t>Listener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Parameter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File</w:t>
      </w:r>
    </w:p>
    <w:p>
      <w:r>
        <w:rPr/>
      </w:r>
      <w:r>
        <w:rPr>
          <w:rFonts w:ascii="Courier New" w:hAnsi="Courier New"/>
        </w:rPr>
        <w:t>/u01/app/oracle/product/19.3.0/dbhome_1/network/ad</w:t>
      </w:r>
      <w:r>
        <w:rPr>
          <w:rFonts w:ascii="Courier New" w:hAnsi="Courier New"/>
        </w:rPr>
        <w:t>min/listener.o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ra</w:t>
      </w:r>
    </w:p>
    <w:p>
      <w:r>
        <w:rPr>
          <w:rFonts w:ascii="Courier New" w:hAnsi="Courier New"/>
        </w:rPr>
        <w:t>Listener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Log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File</w:t>
      </w:r>
    </w:p>
    <w:p>
      <w:r>
        <w:rPr>
          <w:rFonts w:ascii="Courier New" w:hAnsi="Courier New"/>
        </w:rPr>
        <w:t>/u01/app/oracle/diag/tnslsnr/edvmr1p0/listener/alert/log.xml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Listening Endpoints Summary...</w:t>
      </w:r>
    </w:p>
    <w:p/>
    <w:p>
      <w:r>
        <w:rPr>
          <w:rFonts w:ascii="Courier New" w:hAnsi="Courier New"/>
        </w:rPr>
        <w:t>(DESCRIPTION=(ADDRESS=(PROTOCOL=tcp)(HOST=edvmr1p0.us.oracle.com</w:t>
      </w:r>
    </w:p>
    <w:p>
      <w:r>
        <w:rPr/>
        <w:t>)(PORT=1521)))</w:t>
      </w:r>
    </w:p>
    <w:p/>
    <w:p>
      <w:r>
        <w:rPr/>
      </w:r>
      <w:r>
        <w:rPr>
          <w:rFonts w:ascii="Courier New" w:hAnsi="Courier New"/>
        </w:rPr>
        <w:t>(DESCRIPTION=(ADDRESS=(PROTOCOL=tcps)(HOST=edvmr1p0.us.oracle.co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m)(PORT=5502))(Security=(my_wallet_directory=/u01/app/oracle/adm</w:t>
      </w:r>
      <w:r>
        <w:rPr>
          <w:rFonts w:ascii="Courier New" w:hAnsi="Courier New"/>
        </w:rPr>
        <w:t xml:space="preserve"> in/CDBTEST/xdb_wallet))(Presentation=HTTP)(Session=RAW))</w:t>
      </w:r>
    </w:p>
    <w:p/>
    <w:p>
      <w:r>
        <w:rPr>
          <w:rFonts w:ascii="Courier New" w:hAnsi="Courier New"/>
        </w:rPr>
        <w:t>(DESCRIPTION=(ADDRESS=(PROTOCOL=tcps)(HOST=edvmr1p0.us.oracle.co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m)(PORT=5500))(Security=(my_wallet_directory=/u01/app/oracle/adm</w:t>
      </w:r>
      <w:r>
        <w:rPr>
          <w:rFonts w:ascii="Courier New" w:hAnsi="Courier New"/>
        </w:rPr>
        <w:t xml:space="preserve"> in/orclcdb/xdb_wallet))(Presentation=HTTP)(Session=RAW))</w:t>
      </w:r>
    </w:p>
    <w:p>
      <w:r>
        <w:rPr>
          <w:rFonts w:ascii="Courier New" w:hAnsi="Courier New"/>
        </w:rPr>
        <w:t>Services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Summary...</w:t>
      </w:r>
    </w:p>
    <w:p>
      <w:r>
        <w:rPr>
          <w:rFonts w:ascii="Courier New" w:hAnsi="Courier New"/>
        </w:rPr>
        <w:t>Service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"86b637b62fdf7a65e053f706e80a27ca"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instance(s).</w:t>
      </w:r>
    </w:p>
    <w:p>
      <w:r>
        <w:rPr>
          <w:rFonts w:ascii="Courier New" w:hAnsi="Courier New"/>
        </w:rPr>
        <w:t>Instance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"orclcdb",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status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READY,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handler(s)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</w:t>
      </w:r>
      <w:r>
        <w:rPr>
          <w:rFonts w:ascii="Courier New" w:hAnsi="Courier New"/>
        </w:rPr>
        <w:t>his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service...</w:t>
      </w:r>
    </w:p>
    <w:p>
      <w:r>
        <w:rPr>
          <w:rFonts w:ascii="Courier New" w:hAnsi="Courier New"/>
        </w:rPr>
        <w:t>Service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"8857b36632797e5ce0536210ed0adac7"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instance(s).</w:t>
      </w:r>
    </w:p>
    <w:p>
      <w:r>
        <w:rPr>
          <w:rFonts w:ascii="Courier New" w:hAnsi="Courier New"/>
        </w:rPr>
        <w:t>Instance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"orclcdb",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status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READY,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handler(s)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this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service...</w:t>
      </w:r>
    </w:p>
    <w:p>
      <w:r>
        <w:rPr>
          <w:rFonts w:ascii="Courier New" w:hAnsi="Courier New"/>
        </w:rPr>
        <w:t>Service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"8857b419bf707e73e0536210ed0a54c7"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instance(s).</w:t>
      </w:r>
    </w:p>
    <w:p>
      <w:r>
        <w:rPr>
          <w:rFonts w:ascii="Courier New" w:hAnsi="Courier New"/>
        </w:rPr>
        <w:t>Instance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"orclcdb",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status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READY,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handler(s)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this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service...</w:t>
      </w:r>
    </w:p>
    <w:p>
      <w:r>
        <w:rPr>
          <w:rFonts w:ascii="Courier New" w:hAnsi="Courier New"/>
        </w:rPr>
        <w:t>Service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"CDBDEV"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instance(s).</w:t>
      </w:r>
    </w:p>
    <w:p>
      <w:r>
        <w:rPr>
          <w:rFonts w:ascii="Courier New" w:hAnsi="Courier New"/>
        </w:rPr>
        <w:t>Instance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"CDBDEV",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status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READY,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handler(s)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this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service...</w:t>
      </w:r>
    </w:p>
    <w:p/>
    <w:p>
      <w:r>
        <w:rPr/>
      </w:r>
      <w:r>
        <w:rPr>
          <w:rFonts w:ascii="Courier New" w:hAnsi="Courier New"/>
        </w:rPr>
        <w:t>Service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"CDBDEVXDB"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instance(s).</w:t>
      </w:r>
    </w:p>
    <w:p>
      <w:r>
        <w:rPr>
          <w:rFonts w:ascii="Courier New" w:hAnsi="Courier New"/>
        </w:rPr>
        <w:t>Instance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"CDBDEV",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status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READY,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handler(s)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this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service...</w:t>
      </w:r>
    </w:p>
    <w:p>
      <w:r>
        <w:rPr>
          <w:rFonts w:ascii="Courier New" w:hAnsi="Courier New"/>
        </w:rPr>
        <w:t>Service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"CDBTEST"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instance(s).</w:t>
      </w:r>
    </w:p>
    <w:p>
      <w:r>
        <w:rPr>
          <w:rFonts w:ascii="Courier New" w:hAnsi="Courier New"/>
        </w:rPr>
        <w:t>Instance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"CDBTEST",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status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READY,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handler(s)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this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service...</w:t>
      </w:r>
    </w:p>
    <w:p>
      <w:r>
        <w:rPr>
          <w:rFonts w:ascii="Courier New" w:hAnsi="Courier New"/>
        </w:rPr>
        <w:t>Service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"CDBTESTXDB"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instance(s).</w:t>
      </w:r>
    </w:p>
    <w:p>
      <w:r>
        <w:rPr>
          <w:rFonts w:ascii="Courier New" w:hAnsi="Courier New"/>
        </w:rPr>
        <w:t>Instance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"CDBTEST",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status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READY,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handler(s)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this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service...</w:t>
      </w:r>
    </w:p>
    <w:p>
      <w:r>
        <w:rPr>
          <w:rFonts w:ascii="Courier New" w:hAnsi="Courier New"/>
        </w:rPr>
        <w:t>Service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"orclcdb"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instance(s).</w:t>
      </w:r>
    </w:p>
    <w:p>
      <w:r>
        <w:rPr>
          <w:rFonts w:ascii="Courier New" w:hAnsi="Courier New"/>
        </w:rPr>
        <w:t>Instance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"orclcdb",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status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READY,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handler(s)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this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service...</w:t>
      </w:r>
    </w:p>
    <w:p>
      <w:r>
        <w:rPr>
          <w:rFonts w:ascii="Courier New" w:hAnsi="Courier New"/>
        </w:rPr>
        <w:t>Service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"orclcdbXDB"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instance(s).</w:t>
      </w:r>
    </w:p>
    <w:p>
      <w:r>
        <w:rPr>
          <w:rFonts w:ascii="Courier New" w:hAnsi="Courier New"/>
        </w:rPr>
        <w:t>Instance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"orclcdb",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status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READY,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handler(s)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this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service...</w:t>
      </w:r>
    </w:p>
    <w:p>
      <w:r>
        <w:rPr>
          <w:rFonts w:ascii="Courier New" w:hAnsi="Courier New"/>
        </w:rPr>
        <w:t>Service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"orclpdb1"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instance(s).</w:t>
      </w:r>
    </w:p>
    <w:p>
      <w:r>
        <w:rPr/>
      </w:r>
      <w:r>
        <w:rPr>
          <w:rFonts w:ascii="Courier New" w:hAnsi="Courier New"/>
        </w:rPr>
        <w:t>Instance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"orclcdb",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status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READY,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handler(s)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this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service...</w:t>
      </w:r>
    </w:p>
    <w:p>
      <w:r>
        <w:rPr>
          <w:rFonts w:ascii="Courier New" w:hAnsi="Courier New"/>
        </w:rPr>
        <w:t>Service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"orclpdb2"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instance(s).</w:t>
      </w:r>
    </w:p>
    <w:p>
      <w:r>
        <w:rPr>
          <w:rFonts w:ascii="Courier New" w:hAnsi="Courier New"/>
        </w:rPr>
        <w:t>Instance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"orclcdb",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status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READY,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handler(s)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this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service...</w:t>
      </w:r>
    </w:p>
    <w:p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command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completed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successfully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LSNRCTL&gt;</w:t>
      </w:r>
    </w:p>
    <w:p>
      <w:r>
        <w:rPr>
          <w:b/>
          <w:sz w:val="22"/>
        </w:rPr>
        <w:t>Note:</w:t>
      </w:r>
      <w:r>
        <w:rPr>
          <w:b/>
          <w:sz w:val="22"/>
        </w:rPr>
        <w:t xml:space="preserve"> </w:t>
      </w:r>
      <w:r>
        <w:rPr>
          <w:sz w:val="22"/>
        </w:rPr>
        <w:t>Wallets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certificates,</w:t>
      </w:r>
      <w:r>
        <w:rPr>
          <w:sz w:val="22"/>
        </w:rPr>
        <w:t xml:space="preserve"> </w:t>
      </w:r>
      <w:r>
        <w:rPr>
          <w:sz w:val="22"/>
        </w:rPr>
        <w:t>keys,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trustpoints</w:t>
      </w:r>
      <w:r>
        <w:rPr>
          <w:sz w:val="22"/>
        </w:rPr>
        <w:t xml:space="preserve"> </w:t>
      </w:r>
      <w:r>
        <w:rPr>
          <w:sz w:val="22"/>
        </w:rPr>
        <w:t>processed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SSL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allow</w:t>
      </w:r>
      <w:r>
        <w:rPr>
          <w:sz w:val="22"/>
        </w:rPr>
        <w:t xml:space="preserve"> </w:t>
      </w:r>
      <w:r>
        <w:rPr>
          <w:sz w:val="22"/>
        </w:rPr>
        <w:t>fo</w:t>
      </w:r>
      <w:r>
        <w:rPr>
          <w:sz w:val="22"/>
        </w:rPr>
        <w:t>r</w:t>
      </w:r>
      <w:r>
        <w:rPr>
          <w:sz w:val="22"/>
        </w:rPr>
        <w:t xml:space="preserve"> secure connections.</w:t>
      </w:r>
    </w:p>
    <w:p>
      <w:r>
        <w:rPr/>
        <w:t>The</w:t>
      </w:r>
      <w:r>
        <w:rPr/>
        <w:t xml:space="preserve"> </w:t>
      </w:r>
      <w:r>
        <w:rPr/>
        <w:t>alias</w:t>
      </w:r>
      <w:r>
        <w:rPr/>
        <w:t xml:space="preserve"> </w:t>
      </w:r>
      <w:r>
        <w:rPr/>
        <w:t>name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listener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name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was</w:t>
      </w:r>
      <w:r>
        <w:rPr/>
        <w:t xml:space="preserve"> </w:t>
      </w:r>
      <w:r>
        <w:rPr/>
        <w:t>given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listener</w:t>
      </w:r>
      <w:r>
        <w:rPr/>
        <w:t xml:space="preserve"> during</w:t>
      </w:r>
    </w:p>
    <w:p>
      <w:r>
        <w:rPr/>
      </w:r>
      <w:r>
        <w:rPr>
          <w:rFonts w:ascii="Courier New" w:hAnsi="Courier New"/>
        </w:rPr>
        <w:t>ORCLCDB</w:t>
      </w:r>
      <w:r>
        <w:rPr>
          <w:rFonts w:ascii="Courier New" w:hAnsi="Courier New"/>
        </w:rPr>
        <w:t xml:space="preserve"> </w:t>
      </w:r>
      <w:r>
        <w:rPr/>
        <w:t>creation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DBCA.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alias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entered</w:t>
      </w:r>
      <w:r>
        <w:rPr/>
        <w:t xml:space="preserve"> </w:t>
      </w:r>
      <w:r>
        <w:rPr/>
        <w:t>into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listeners.ora</w:t>
      </w:r>
      <w:r>
        <w:rPr>
          <w:rFonts w:ascii="Courier New" w:hAnsi="Courier New"/>
        </w:rPr>
        <w:t xml:space="preserve"> </w:t>
      </w:r>
      <w:r>
        <w:rPr/>
        <w:t>file.</w:t>
      </w:r>
    </w:p>
    <w:p>
      <w:r>
        <w:rPr/>
        <w:t>If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had</w:t>
      </w:r>
      <w:r>
        <w:rPr/>
        <w:t xml:space="preserve"> </w:t>
      </w:r>
      <w:r>
        <w:rPr/>
        <w:t>named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listener</w:t>
      </w:r>
      <w:r>
        <w:rPr/>
        <w:t xml:space="preserve"> </w:t>
      </w:r>
      <w:r>
        <w:rPr/>
        <w:t>something</w:t>
      </w:r>
      <w:r>
        <w:rPr/>
        <w:t xml:space="preserve"> </w:t>
      </w:r>
      <w:r>
        <w:rPr/>
        <w:t>other</w:t>
      </w:r>
      <w:r>
        <w:rPr/>
        <w:t xml:space="preserve"> </w:t>
      </w:r>
      <w:r>
        <w:rPr/>
        <w:t>than</w:t>
      </w:r>
      <w:r>
        <w:rPr/>
        <w:t xml:space="preserve"> </w:t>
      </w:r>
      <w:r>
        <w:rPr>
          <w:rFonts w:ascii="Courier New" w:hAnsi="Courier New"/>
        </w:rPr>
        <w:t>LISTENER</w:t>
      </w:r>
      <w:r>
        <w:rPr>
          <w:rFonts w:ascii="Courier New" w:hAnsi="Courier New"/>
        </w:rPr>
        <w:t xml:space="preserve"> </w:t>
      </w:r>
      <w:r>
        <w:rPr/>
        <w:t>during</w:t>
      </w:r>
      <w:r>
        <w:rPr/>
        <w:t xml:space="preserve"> </w:t>
      </w:r>
      <w:r>
        <w:rPr/>
        <w:t>CDB</w:t>
      </w:r>
      <w:r>
        <w:rPr/>
        <w:t xml:space="preserve"> </w:t>
      </w:r>
      <w:r>
        <w:rPr/>
        <w:t>creation</w:t>
      </w:r>
      <w:r>
        <w:rPr/>
        <w:t>,</w:t>
      </w:r>
      <w:r>
        <w:rPr/>
        <w:t xml:space="preserve"> the Alias value would reflect the other name.</w:t>
      </w:r>
    </w:p>
    <w:p>
      <w:r>
        <w:rPr>
          <w:sz w:val="22"/>
        </w:rPr>
        <w:t xml:space="preserve">To view additional details about the registered services, issue the </w:t>
      </w:r>
      <w:r>
        <w:rPr>
          <w:rFonts w:ascii="Courier New" w:hAnsi="Courier New"/>
          <w:sz w:val="22"/>
        </w:rPr>
        <w:t>servic</w:t>
      </w:r>
      <w:r>
        <w:rPr>
          <w:rFonts w:ascii="Courier New" w:hAnsi="Courier New"/>
          <w:sz w:val="22"/>
        </w:rPr>
        <w:t>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command. The results tell you that there are several database services configured </w:t>
      </w:r>
      <w:r>
        <w:rPr>
          <w:sz w:val="22"/>
        </w:rPr>
        <w:t>for</w:t>
      </w:r>
      <w:r>
        <w:rPr>
          <w:sz w:val="22"/>
        </w:rPr>
        <w:t xml:space="preserve"> the current listener, three of which are the </w:t>
      </w:r>
      <w:r>
        <w:rPr>
          <w:rFonts w:ascii="Courier New" w:hAnsi="Courier New"/>
          <w:sz w:val="22"/>
        </w:rPr>
        <w:t>orclcdb</w:t>
      </w:r>
      <w:r>
        <w:rPr>
          <w:sz w:val="22"/>
        </w:rPr>
        <w:t xml:space="preserve">, </w:t>
      </w:r>
      <w:r>
        <w:rPr>
          <w:rFonts w:ascii="Courier New" w:hAnsi="Courier New"/>
          <w:sz w:val="22"/>
        </w:rPr>
        <w:t>orclpdb1</w:t>
      </w:r>
      <w:r>
        <w:rPr>
          <w:sz w:val="22"/>
        </w:rPr>
        <w:t xml:space="preserve">, </w:t>
      </w:r>
      <w:r>
        <w:rPr>
          <w:rFonts w:ascii="Courier New" w:hAnsi="Courier New"/>
          <w:sz w:val="22"/>
        </w:rPr>
        <w:t>orclpdb2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servi</w:t>
      </w:r>
      <w:r>
        <w:rPr>
          <w:sz w:val="22"/>
        </w:rPr>
        <w:t>ces.</w:t>
      </w:r>
      <w:r>
        <w:rPr>
          <w:sz w:val="22"/>
        </w:rPr>
        <w:t xml:space="preserve"> If the status value for the database instance associated with the database service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UNKNOWN</w:t>
      </w:r>
      <w:r>
        <w:rPr>
          <w:sz w:val="22"/>
        </w:rPr>
        <w:t xml:space="preserve">, you know that the </w:t>
      </w:r>
      <w:r>
        <w:rPr>
          <w:rFonts w:ascii="Courier New" w:hAnsi="Courier New"/>
          <w:sz w:val="22"/>
        </w:rPr>
        <w:t>LREG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process is not communicating with the listener and</w:t>
      </w:r>
      <w:r>
        <w:rPr>
          <w:sz w:val="22"/>
        </w:rPr>
        <w:t>,</w:t>
      </w:r>
      <w:r>
        <w:rPr>
          <w:sz w:val="22"/>
        </w:rPr>
        <w:t xml:space="preserve"> therefore,</w:t>
      </w:r>
      <w:r>
        <w:rPr>
          <w:sz w:val="22"/>
        </w:rPr>
        <w:t xml:space="preserve"> </w:t>
      </w:r>
      <w:r>
        <w:rPr>
          <w:sz w:val="22"/>
        </w:rPr>
        <w:t>there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no</w:t>
      </w:r>
      <w:r>
        <w:rPr>
          <w:sz w:val="22"/>
        </w:rPr>
        <w:t xml:space="preserve"> </w:t>
      </w:r>
      <w:r>
        <w:rPr>
          <w:sz w:val="22"/>
        </w:rPr>
        <w:t>dynamic</w:t>
      </w:r>
      <w:r>
        <w:rPr>
          <w:sz w:val="22"/>
        </w:rPr>
        <w:t xml:space="preserve"> </w:t>
      </w:r>
      <w:r>
        <w:rPr>
          <w:sz w:val="22"/>
        </w:rPr>
        <w:t>service</w:t>
      </w:r>
      <w:r>
        <w:rPr>
          <w:sz w:val="22"/>
        </w:rPr>
        <w:t xml:space="preserve"> </w:t>
      </w:r>
      <w:r>
        <w:rPr>
          <w:sz w:val="22"/>
        </w:rPr>
        <w:t>registration</w:t>
      </w:r>
      <w:r>
        <w:rPr>
          <w:sz w:val="22"/>
        </w:rPr>
        <w:t xml:space="preserve"> </w:t>
      </w:r>
      <w:r>
        <w:rPr>
          <w:sz w:val="22"/>
        </w:rPr>
        <w:t>going</w:t>
      </w:r>
      <w:r>
        <w:rPr>
          <w:sz w:val="22"/>
        </w:rPr>
        <w:t xml:space="preserve"> </w:t>
      </w:r>
      <w:r>
        <w:rPr>
          <w:sz w:val="22"/>
        </w:rPr>
        <w:t>on.</w:t>
      </w:r>
      <w:r>
        <w:rPr>
          <w:sz w:val="22"/>
        </w:rPr>
        <w:t xml:space="preserve"> </w:t>
      </w:r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status</w:t>
      </w:r>
      <w:r>
        <w:rPr>
          <w:sz w:val="22"/>
        </w:rPr>
        <w:t xml:space="preserve"> </w:t>
      </w:r>
      <w:r>
        <w:rPr>
          <w:sz w:val="22"/>
        </w:rPr>
        <w:t xml:space="preserve">is </w:t>
      </w:r>
      <w:r>
        <w:rPr>
          <w:rFonts w:ascii="Courier New" w:hAnsi="Courier New"/>
          <w:sz w:val="22"/>
        </w:rPr>
        <w:t>READY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>n</w:t>
      </w:r>
      <w:r>
        <w:rPr>
          <w:sz w:val="22"/>
        </w:rPr>
        <w:t xml:space="preserve"> you know that dynamic service registration is going on.</w:t>
      </w:r>
    </w:p>
    <w:p>
      <w:r>
        <w:rPr/>
      </w:r>
    </w:p>
    <w:p/>
    <w:p>
      <w:r>
        <w:rPr/>
      </w:r>
      <w:r>
        <w:rPr>
          <w:rFonts w:ascii="Courier New" w:hAnsi="Courier New"/>
        </w:rPr>
        <w:t>service...</w:t>
      </w:r>
    </w:p>
    <w:p>
      <w:r>
        <w:rPr>
          <w:rFonts w:ascii="Courier New" w:hAnsi="Courier New"/>
        </w:rPr>
        <w:t>Handler(s):</w:t>
      </w:r>
    </w:p>
    <w:p>
      <w:r>
        <w:rPr>
          <w:rFonts w:ascii="Courier New" w:hAnsi="Courier New"/>
        </w:rPr>
        <w:t>"DEDICATED"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established:2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refused:0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</w:t>
      </w:r>
      <w:r>
        <w:rPr>
          <w:rFonts w:ascii="Courier New" w:hAnsi="Courier New"/>
        </w:rPr>
        <w:t>ate:ready</w:t>
      </w:r>
      <w:r>
        <w:rPr>
          <w:rFonts w:ascii="Courier New" w:hAnsi="Courier New"/>
        </w:rPr>
        <w:t xml:space="preserve"> LOCAL SERVER</w:t>
      </w:r>
    </w:p>
    <w:p>
      <w:r>
        <w:rPr>
          <w:rFonts w:ascii="Courier New" w:hAnsi="Courier New"/>
        </w:rPr>
        <w:t>"D000"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established:0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refused:0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current:0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max:1022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state:ready</w:t>
      </w:r>
    </w:p>
    <w:p>
      <w:r>
        <w:rPr>
          <w:rFonts w:ascii="Courier New" w:hAnsi="Courier New"/>
        </w:rPr>
        <w:t>DISPATCHER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&lt;machine: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edvmr1p0,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pid: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24346&gt;</w:t>
      </w:r>
    </w:p>
    <w:p/>
    <w:p>
      <w:r>
        <w:rPr>
          <w:rFonts w:ascii="Courier New" w:hAnsi="Courier New"/>
        </w:rPr>
        <w:t>(ADDRESS=(PROTOCOL=tcp)(HOST=edvmr1p0.us.oracle.com)(PORT=12335)</w:t>
      </w:r>
    </w:p>
    <w:p>
      <w:r>
        <w:rPr>
          <w:rFonts w:ascii="Courier New" w:hAnsi="Courier New"/>
          <w:sz w:val="22"/>
        </w:rPr>
        <w:t>)</w:t>
      </w:r>
    </w:p>
    <w:p>
      <w:r>
        <w:rPr>
          <w:rFonts w:ascii="Courier New" w:hAnsi="Courier New"/>
        </w:rPr>
        <w:t>Service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"8857b36632797e5ce0536210ed0adac7"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instance(s).</w:t>
      </w:r>
    </w:p>
    <w:p>
      <w:r>
        <w:rPr>
          <w:rFonts w:ascii="Courier New" w:hAnsi="Courier New"/>
        </w:rPr>
        <w:t>Instance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"orclcdb",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status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READY,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2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handler(s)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this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service...</w:t>
      </w:r>
    </w:p>
    <w:p>
      <w:r>
        <w:rPr>
          <w:rFonts w:ascii="Courier New" w:hAnsi="Courier New"/>
        </w:rPr>
        <w:t>Handler(s):</w:t>
      </w:r>
    </w:p>
    <w:p>
      <w:r>
        <w:rPr>
          <w:rFonts w:ascii="Courier New" w:hAnsi="Courier New"/>
        </w:rPr>
        <w:t>"DEDICATED"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established:2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refused:0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state:ready</w:t>
      </w:r>
      <w:r>
        <w:rPr>
          <w:rFonts w:ascii="Courier New" w:hAnsi="Courier New"/>
        </w:rPr>
        <w:t xml:space="preserve"> LOCAL SERVER</w:t>
      </w:r>
    </w:p>
    <w:p>
      <w:r>
        <w:rPr/>
      </w:r>
      <w:r>
        <w:rPr>
          <w:rFonts w:ascii="Courier New" w:hAnsi="Courier New"/>
        </w:rPr>
        <w:t>"D000"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established:0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refused:0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current:0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max:1022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state:ready</w:t>
      </w:r>
    </w:p>
    <w:p>
      <w:r>
        <w:rPr>
          <w:rFonts w:ascii="Courier New" w:hAnsi="Courier New"/>
        </w:rPr>
        <w:t>DISPATCHER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&lt;machine: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edvmr1p0,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pid: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24346&gt;</w:t>
      </w:r>
    </w:p>
    <w:p/>
    <w:p>
      <w:r>
        <w:rPr>
          <w:rFonts w:ascii="Courier New" w:hAnsi="Courier New"/>
        </w:rPr>
        <w:t>(ADDRESS=(PROTOCOL=tcp)(HOST=edvmr1p0.us.oracle.com)(PORT=12335)</w:t>
      </w:r>
    </w:p>
    <w:p>
      <w:r>
        <w:rPr>
          <w:rFonts w:ascii="Courier New" w:hAnsi="Courier New"/>
          <w:sz w:val="22"/>
        </w:rPr>
        <w:t>)</w:t>
      </w:r>
    </w:p>
    <w:p>
      <w:r>
        <w:rPr>
          <w:rFonts w:ascii="Courier New" w:hAnsi="Courier New"/>
        </w:rPr>
        <w:t>Service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"8857b419bf707e73e0536210ed0a54c7"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instance(s).</w:t>
      </w:r>
    </w:p>
    <w:p>
      <w:r>
        <w:rPr>
          <w:rFonts w:ascii="Courier New" w:hAnsi="Courier New"/>
        </w:rPr>
        <w:t>Instance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"orclcdb",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status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READY,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2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handler(s)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this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service...</w:t>
      </w:r>
    </w:p>
    <w:p>
      <w:r>
        <w:rPr>
          <w:rFonts w:ascii="Courier New" w:hAnsi="Courier New"/>
        </w:rPr>
        <w:t>Handler(s):</w:t>
      </w:r>
    </w:p>
    <w:p>
      <w:r>
        <w:rPr/>
      </w:r>
      <w:r>
        <w:rPr>
          <w:rFonts w:ascii="Courier New" w:hAnsi="Courier New"/>
        </w:rPr>
        <w:t>"DEDICATED"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established:2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refused:0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state:ready</w:t>
      </w:r>
      <w:r>
        <w:rPr>
          <w:rFonts w:ascii="Courier New" w:hAnsi="Courier New"/>
        </w:rPr>
        <w:t xml:space="preserve"> LOCAL SERVER</w:t>
      </w:r>
    </w:p>
    <w:p>
      <w:r>
        <w:rPr>
          <w:rFonts w:ascii="Courier New" w:hAnsi="Courier New"/>
        </w:rPr>
        <w:t>"D000"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established:0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refused:0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current:0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max:1022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state:ready</w:t>
      </w:r>
    </w:p>
    <w:p>
      <w:r>
        <w:rPr>
          <w:rFonts w:ascii="Courier New" w:hAnsi="Courier New"/>
        </w:rPr>
        <w:t>DISPATCHER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&lt;machine: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edvmr1p0,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pid: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24346&gt;</w:t>
      </w:r>
    </w:p>
    <w:p/>
    <w:p>
      <w:r>
        <w:rPr>
          <w:rFonts w:ascii="Courier New" w:hAnsi="Courier New"/>
        </w:rPr>
        <w:t>(ADDRESS=(PROTOCOL=tcp)(HOST=edvmr1p0.us.oracle.com)(PORT=12335)</w:t>
      </w:r>
    </w:p>
    <w:p>
      <w:r>
        <w:rPr>
          <w:rFonts w:ascii="Courier New" w:hAnsi="Courier New"/>
          <w:sz w:val="22"/>
        </w:rPr>
        <w:t>)</w:t>
      </w:r>
    </w:p>
    <w:p>
      <w:r>
        <w:rPr>
          <w:rFonts w:ascii="Courier New" w:hAnsi="Courier New"/>
        </w:rPr>
        <w:t>Service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"CDBDEV"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instance(s).</w:t>
      </w:r>
    </w:p>
    <w:p>
      <w:r>
        <w:rPr>
          <w:rFonts w:ascii="Courier New" w:hAnsi="Courier New"/>
        </w:rPr>
        <w:t>Instance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"CDBDEV",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status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READY,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handler(s)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this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service...</w:t>
      </w:r>
    </w:p>
    <w:p>
      <w:r>
        <w:rPr>
          <w:rFonts w:ascii="Courier New" w:hAnsi="Courier New"/>
        </w:rPr>
        <w:t>Handler(s):</w:t>
      </w:r>
    </w:p>
    <w:p>
      <w:r>
        <w:rPr>
          <w:rFonts w:ascii="Courier New" w:hAnsi="Courier New"/>
        </w:rPr>
        <w:t>"DEDICATED"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established:0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refused:0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state:ready</w:t>
      </w:r>
      <w:r>
        <w:rPr>
          <w:rFonts w:ascii="Courier New" w:hAnsi="Courier New"/>
        </w:rPr>
        <w:t xml:space="preserve"> LOCAL SERVER</w:t>
      </w:r>
    </w:p>
    <w:p>
      <w:r>
        <w:rPr>
          <w:rFonts w:ascii="Courier New" w:hAnsi="Courier New"/>
        </w:rPr>
        <w:t>Service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"CDBDEVXDB"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instance(s).</w:t>
      </w:r>
    </w:p>
    <w:p>
      <w:r>
        <w:rPr>
          <w:rFonts w:ascii="Courier New" w:hAnsi="Courier New"/>
        </w:rPr>
        <w:t>Instance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"CDBDEV",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status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READY,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handler(s)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this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service...</w:t>
      </w:r>
    </w:p>
    <w:p>
      <w:r>
        <w:rPr>
          <w:rFonts w:ascii="Courier New" w:hAnsi="Courier New"/>
        </w:rPr>
        <w:t>Handler(s):</w:t>
      </w:r>
    </w:p>
    <w:p>
      <w:r>
        <w:rPr>
          <w:rFonts w:ascii="Courier New" w:hAnsi="Courier New"/>
        </w:rPr>
        <w:t>"D000"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established:0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refused:0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current:0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max:1022</w:t>
      </w:r>
    </w:p>
    <w:p/>
    <w:p>
      <w:r>
        <w:rPr/>
      </w:r>
      <w:r>
        <w:rPr>
          <w:rFonts w:ascii="Courier New" w:hAnsi="Courier New"/>
        </w:rPr>
        <w:t>state:ready</w:t>
      </w:r>
    </w:p>
    <w:p>
      <w:r>
        <w:rPr>
          <w:rFonts w:ascii="Courier New" w:hAnsi="Courier New"/>
        </w:rPr>
        <w:t>DISPATCHER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&lt;machine: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edvmr1p0,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pid: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27937&gt;</w:t>
      </w:r>
    </w:p>
    <w:p/>
    <w:p>
      <w:r>
        <w:rPr>
          <w:rFonts w:ascii="Courier New" w:hAnsi="Courier New"/>
        </w:rPr>
        <w:t>(ADDRESS=(PROTOCOL=tcp)(HOST=edvmr1p0.us.oracle.com)(PORT=33359)</w:t>
      </w:r>
    </w:p>
    <w:p>
      <w:r>
        <w:rPr>
          <w:rFonts w:ascii="Courier New" w:hAnsi="Courier New"/>
          <w:sz w:val="22"/>
        </w:rPr>
        <w:t>)</w:t>
      </w:r>
    </w:p>
    <w:p>
      <w:r>
        <w:rPr>
          <w:rFonts w:ascii="Courier New" w:hAnsi="Courier New"/>
        </w:rPr>
        <w:t>Service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"CDBTEST"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instance(s).</w:t>
      </w:r>
    </w:p>
    <w:p>
      <w:r>
        <w:rPr>
          <w:rFonts w:ascii="Courier New" w:hAnsi="Courier New"/>
        </w:rPr>
        <w:t>Instance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"CDBTEST",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status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READY,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handler(s)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this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service...</w:t>
      </w:r>
    </w:p>
    <w:p>
      <w:r>
        <w:rPr>
          <w:rFonts w:ascii="Courier New" w:hAnsi="Courier New"/>
        </w:rPr>
        <w:t>Handler(s):</w:t>
      </w:r>
    </w:p>
    <w:p>
      <w:r>
        <w:rPr>
          <w:rFonts w:ascii="Courier New" w:hAnsi="Courier New"/>
        </w:rPr>
        <w:t>"DEDICATED"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established:4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refused:0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state:ready</w:t>
      </w:r>
      <w:r>
        <w:rPr>
          <w:rFonts w:ascii="Courier New" w:hAnsi="Courier New"/>
        </w:rPr>
        <w:t xml:space="preserve"> LOCAL SERVER</w:t>
      </w:r>
    </w:p>
    <w:p>
      <w:r>
        <w:rPr>
          <w:rFonts w:ascii="Courier New" w:hAnsi="Courier New"/>
        </w:rPr>
        <w:t>Service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"CDBTESTXDB"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instance(s).</w:t>
      </w:r>
    </w:p>
    <w:p>
      <w:r>
        <w:rPr>
          <w:rFonts w:ascii="Courier New" w:hAnsi="Courier New"/>
        </w:rPr>
        <w:t>Instance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"CDBTEST",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status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READY,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handler(s)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this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service...</w:t>
      </w:r>
    </w:p>
    <w:p>
      <w:r>
        <w:rPr>
          <w:rFonts w:ascii="Courier New" w:hAnsi="Courier New"/>
        </w:rPr>
        <w:t>Handler(s):</w:t>
      </w:r>
    </w:p>
    <w:p>
      <w:r>
        <w:rPr>
          <w:rFonts w:ascii="Courier New" w:hAnsi="Courier New"/>
        </w:rPr>
        <w:t>"D000"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established:0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refused:0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current:0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max:</w:t>
      </w:r>
      <w:r>
        <w:rPr>
          <w:rFonts w:ascii="Courier New" w:hAnsi="Courier New"/>
        </w:rPr>
        <w:t>1022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state:ready</w:t>
      </w:r>
    </w:p>
    <w:p>
      <w:r>
        <w:rPr/>
      </w:r>
      <w:r>
        <w:rPr>
          <w:rFonts w:ascii="Courier New" w:hAnsi="Courier New"/>
        </w:rPr>
        <w:t>DISPATCHER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&lt;machine: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edvmr1p0,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pid: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30421&gt;</w:t>
      </w:r>
    </w:p>
    <w:p/>
    <w:p>
      <w:r>
        <w:rPr>
          <w:rFonts w:ascii="Courier New" w:hAnsi="Courier New"/>
        </w:rPr>
        <w:t>(ADDRESS=(PROTOCOL=tcp)(HOST=edvmr1p0.us.oracle.com)(PORT=18685)</w:t>
      </w:r>
    </w:p>
    <w:p>
      <w:r>
        <w:rPr>
          <w:rFonts w:ascii="Courier New" w:hAnsi="Courier New"/>
          <w:sz w:val="22"/>
        </w:rPr>
        <w:t>)</w:t>
      </w:r>
    </w:p>
    <w:p>
      <w:r>
        <w:rPr>
          <w:rFonts w:ascii="Courier New" w:hAnsi="Courier New"/>
        </w:rPr>
        <w:t>Service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"orclcdb"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instance(s).</w:t>
      </w:r>
    </w:p>
    <w:p>
      <w:r>
        <w:rPr>
          <w:rFonts w:ascii="Courier New" w:hAnsi="Courier New"/>
        </w:rPr>
        <w:t>Instance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"orclcdb",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status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READY,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2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handler(s)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this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service...</w:t>
      </w:r>
    </w:p>
    <w:p>
      <w:r>
        <w:rPr>
          <w:rFonts w:ascii="Courier New" w:hAnsi="Courier New"/>
        </w:rPr>
        <w:t>Handler(s):</w:t>
      </w:r>
    </w:p>
    <w:p>
      <w:r>
        <w:rPr/>
      </w:r>
      <w:r>
        <w:rPr>
          <w:rFonts w:ascii="Courier New" w:hAnsi="Courier New"/>
        </w:rPr>
        <w:t>"DEDICATED"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established:2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refused:0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state:ready</w:t>
      </w:r>
      <w:r>
        <w:rPr>
          <w:rFonts w:ascii="Courier New" w:hAnsi="Courier New"/>
        </w:rPr>
        <w:t xml:space="preserve"> LOCAL SERVER</w:t>
      </w:r>
    </w:p>
    <w:p>
      <w:r>
        <w:rPr>
          <w:rFonts w:ascii="Courier New" w:hAnsi="Courier New"/>
        </w:rPr>
        <w:t>"D000"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established:0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refused:0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current:0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max:1022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state:ready</w:t>
      </w:r>
    </w:p>
    <w:p>
      <w:r>
        <w:rPr>
          <w:rFonts w:ascii="Courier New" w:hAnsi="Courier New"/>
        </w:rPr>
        <w:t>DISPATCHER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&lt;machine: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edvmr1p0,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pid: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24346&gt;</w:t>
      </w:r>
    </w:p>
    <w:p/>
    <w:p>
      <w:r>
        <w:rPr>
          <w:rFonts w:ascii="Courier New" w:hAnsi="Courier New"/>
        </w:rPr>
        <w:t>(ADDRESS=(PROTOCOL=tcp)(HOST=edvmr1p0.us.oracle.com)(PORT=12335)</w:t>
      </w:r>
    </w:p>
    <w:p>
      <w:r>
        <w:rPr>
          <w:rFonts w:ascii="Courier New" w:hAnsi="Courier New"/>
          <w:sz w:val="22"/>
        </w:rPr>
        <w:t>)</w:t>
      </w:r>
    </w:p>
    <w:p>
      <w:r>
        <w:rPr>
          <w:rFonts w:ascii="Courier New" w:hAnsi="Courier New"/>
        </w:rPr>
        <w:t>Service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"orclcdbXDB"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instance(s).</w:t>
      </w:r>
    </w:p>
    <w:p>
      <w:r>
        <w:rPr>
          <w:rFonts w:ascii="Courier New" w:hAnsi="Courier New"/>
        </w:rPr>
        <w:t>Instance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"orclcdb",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status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READY,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handler(s)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this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service...</w:t>
      </w:r>
    </w:p>
    <w:p>
      <w:r>
        <w:rPr>
          <w:rFonts w:ascii="Courier New" w:hAnsi="Courier New"/>
        </w:rPr>
        <w:t>Service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"orclpdb1"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instance(s).</w:t>
      </w:r>
    </w:p>
    <w:p>
      <w:r>
        <w:rPr>
          <w:rFonts w:ascii="Courier New" w:hAnsi="Courier New"/>
        </w:rPr>
        <w:t>Instance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"orclcdb",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status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READY,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2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handler(s)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this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service...</w:t>
      </w:r>
    </w:p>
    <w:p>
      <w:r>
        <w:rPr>
          <w:rFonts w:ascii="Courier New" w:hAnsi="Courier New"/>
        </w:rPr>
        <w:t>Handler(s):</w:t>
      </w:r>
    </w:p>
    <w:p>
      <w:r>
        <w:rPr>
          <w:rFonts w:ascii="Courier New" w:hAnsi="Courier New"/>
        </w:rPr>
        <w:t>"DEDICATED"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established:2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refused:0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state:ready</w:t>
      </w:r>
      <w:r>
        <w:rPr>
          <w:rFonts w:ascii="Courier New" w:hAnsi="Courier New"/>
        </w:rPr>
        <w:t xml:space="preserve"> LOCAL SERVER</w:t>
      </w:r>
    </w:p>
    <w:p>
      <w:r>
        <w:rPr>
          <w:rFonts w:ascii="Courier New" w:hAnsi="Courier New"/>
        </w:rPr>
        <w:t>"D000"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established:0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refused:0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current:0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max:1022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state:ready</w:t>
      </w:r>
    </w:p>
    <w:p>
      <w:r>
        <w:rPr>
          <w:rFonts w:ascii="Courier New" w:hAnsi="Courier New"/>
        </w:rPr>
        <w:t>DISPATCHER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&lt;machine: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edvmr1p0,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pid: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24346&gt;</w:t>
      </w:r>
    </w:p>
    <w:p/>
    <w:p>
      <w:r>
        <w:rPr>
          <w:rFonts w:ascii="Courier New" w:hAnsi="Courier New"/>
          <w:sz w:val="20"/>
        </w:rPr>
      </w:r>
      <w:r>
        <w:rPr>
          <w:rFonts w:ascii="Courier New" w:hAnsi="Courier New"/>
          <w:sz w:val="20"/>
        </w:rPr>
      </w:r>
    </w:p>
    <w:p>
      <w:r>
        <w:rPr/>
      </w:r>
      <w:r>
        <w:rPr/>
        <w:t>The</w:t>
      </w:r>
      <w:r>
        <w:rPr/>
        <w:t xml:space="preserve"> </w:t>
      </w:r>
      <w:r>
        <w:rPr/>
        <w:t>Handler(s)</w:t>
      </w:r>
      <w:r>
        <w:rPr/>
        <w:t xml:space="preserve"> </w:t>
      </w:r>
      <w:r>
        <w:rPr/>
        <w:t>section</w:t>
      </w:r>
      <w:r>
        <w:rPr/>
        <w:t xml:space="preserve"> </w:t>
      </w:r>
      <w:r>
        <w:rPr/>
        <w:t>contains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information</w:t>
      </w:r>
      <w:r>
        <w:rPr/>
        <w:t xml:space="preserve"> </w:t>
      </w:r>
      <w:r>
        <w:rPr/>
        <w:t>about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dispatcher</w:t>
      </w:r>
      <w:r>
        <w:rPr/>
        <w:t xml:space="preserve"> </w:t>
      </w:r>
      <w:r>
        <w:rPr/>
        <w:t>or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dedi</w:t>
      </w:r>
      <w:r>
        <w:rPr/>
        <w:t>cated</w:t>
      </w:r>
      <w:r>
        <w:rPr/>
        <w:t xml:space="preserve"> server process.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case,</w:t>
      </w:r>
      <w:r>
        <w:rPr/>
        <w:t xml:space="preserve"> </w:t>
      </w:r>
      <w:r>
        <w:rPr/>
        <w:t>it</w:t>
      </w:r>
      <w:r>
        <w:rPr/>
        <w:t xml:space="preserve"> </w:t>
      </w:r>
      <w:r>
        <w:rPr/>
        <w:t>tells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listener</w:t>
      </w:r>
      <w:r>
        <w:rPr/>
        <w:t xml:space="preserve"> </w:t>
      </w:r>
      <w:r>
        <w:rPr/>
        <w:t>creates</w:t>
      </w:r>
      <w:r>
        <w:rPr/>
        <w:t xml:space="preserve"> </w:t>
      </w:r>
      <w:r>
        <w:rPr/>
        <w:t>a</w:t>
      </w:r>
      <w:r>
        <w:rPr/>
        <w:t xml:space="preserve"> </w:t>
      </w:r>
      <w:r>
        <w:rPr>
          <w:rFonts w:ascii="Courier New" w:hAnsi="Courier New"/>
        </w:rPr>
        <w:t>DEDICATED</w:t>
      </w:r>
      <w:r>
        <w:rPr>
          <w:rFonts w:ascii="Courier New" w:hAnsi="Courier New"/>
        </w:rPr>
        <w:t xml:space="preserve"> </w:t>
      </w:r>
      <w:r>
        <w:rPr/>
        <w:t>server</w:t>
      </w:r>
      <w:r>
        <w:rPr/>
        <w:t xml:space="preserve"> </w:t>
      </w:r>
      <w:r>
        <w:rPr/>
        <w:t>process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each</w:t>
      </w:r>
      <w:r>
        <w:rPr/>
        <w:t xml:space="preserve"> service. The established and refused values count the number of successful an</w:t>
      </w:r>
      <w:r>
        <w:rPr/>
        <w:t>d</w:t>
      </w:r>
      <w:r>
        <w:rPr/>
        <w:t xml:space="preserve"> unsuccessful connections to the database service, and the state value tells y</w:t>
      </w:r>
      <w:r>
        <w:rPr/>
        <w:t>ou</w:t>
      </w:r>
      <w:r>
        <w:rPr/>
        <w:t xml:space="preserve"> whether the handler is available (ready) or not.</w:t>
      </w:r>
    </w:p>
    <w:p>
      <w:r>
        <w:rPr/>
      </w:r>
      <w:r>
        <w:rPr/>
      </w:r>
      <w:r>
        <w:rPr>
          <w:sz w:val="22"/>
        </w:rPr>
        <w:t>Show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status.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status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ON,</w:t>
      </w:r>
      <w:r>
        <w:rPr>
          <w:sz w:val="22"/>
        </w:rPr>
        <w:t xml:space="preserve"> </w:t>
      </w:r>
      <w:r>
        <w:rPr>
          <w:sz w:val="22"/>
        </w:rPr>
        <w:t>which</w:t>
      </w:r>
      <w:r>
        <w:rPr>
          <w:sz w:val="22"/>
        </w:rPr>
        <w:t xml:space="preserve"> </w:t>
      </w:r>
      <w:r>
        <w:rPr>
          <w:sz w:val="22"/>
        </w:rPr>
        <w:t>means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listener</w:t>
      </w:r>
      <w:r>
        <w:rPr>
          <w:sz w:val="22"/>
        </w:rPr>
        <w:t xml:space="preserve"> </w:t>
      </w:r>
      <w:r>
        <w:rPr>
          <w:sz w:val="22"/>
        </w:rPr>
        <w:t>activity</w:t>
      </w:r>
      <w:r>
        <w:rPr>
          <w:sz w:val="22"/>
        </w:rPr>
        <w:t xml:space="preserve"> </w:t>
      </w:r>
      <w:r>
        <w:rPr>
          <w:sz w:val="22"/>
        </w:rPr>
        <w:t>is bei</w:t>
      </w:r>
      <w:r>
        <w:rPr>
          <w:sz w:val="22"/>
        </w:rPr>
        <w:t>ng</w:t>
      </w:r>
      <w:r>
        <w:rPr>
          <w:sz w:val="22"/>
        </w:rPr>
        <w:t xml:space="preserve"> </w:t>
      </w:r>
      <w:r>
        <w:rPr>
          <w:sz w:val="22"/>
        </w:rPr>
        <w:t>logged.</w:t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Listener</w:t>
      </w:r>
      <w:r>
        <w:rPr>
          <w:sz w:val="22"/>
        </w:rPr>
        <w:t xml:space="preserve"> </w:t>
      </w:r>
      <w:r>
        <w:rPr>
          <w:sz w:val="22"/>
        </w:rPr>
        <w:t>Control</w:t>
      </w:r>
      <w:r>
        <w:rPr>
          <w:sz w:val="22"/>
        </w:rPr>
        <w:t xml:space="preserve"> </w:t>
      </w:r>
      <w:r>
        <w:rPr>
          <w:sz w:val="22"/>
        </w:rPr>
        <w:t>utility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window.</w:t>
      </w:r>
    </w:p>
    <w:p>
      <w:r>
        <w:rPr/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9-2:</w:t>
      </w:r>
      <w:r>
        <w:rPr/>
        <w:t xml:space="preserve"> </w:t>
      </w:r>
      <w:r>
        <w:rPr/>
        <w:t>Creating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Second</w:t>
      </w:r>
      <w:r>
        <w:rPr/>
        <w:t xml:space="preserve"> </w:t>
      </w:r>
      <w:r>
        <w:rPr/>
        <w:t>Listener</w:t>
      </w:r>
    </w:p>
    <w:p>
      <w:r>
        <w:rPr/>
      </w:r>
    </w:p>
    <w:p/>
    <w:p>
      <w:r>
        <w:rPr/>
        <w:t>Overview</w:t>
      </w:r>
    </w:p>
    <w:p>
      <w:r>
        <w:rPr/>
        <w:t xml:space="preserve">In this practice, you create a listener named </w:t>
      </w:r>
      <w:r>
        <w:rPr>
          <w:rFonts w:ascii="Courier New" w:hAnsi="Courier New"/>
        </w:rPr>
        <w:t>LISTENER2</w:t>
      </w:r>
      <w:r>
        <w:rPr>
          <w:rFonts w:ascii="Courier New" w:hAnsi="Courier New"/>
        </w:rPr>
        <w:t xml:space="preserve"> </w:t>
      </w:r>
      <w:r>
        <w:rPr/>
        <w:t>that listens on the non-default po</w:t>
      </w:r>
      <w:r>
        <w:rPr/>
        <w:t>rt</w:t>
      </w:r>
      <w:r>
        <w:rPr/>
        <w:t xml:space="preserve"> 1561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all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services.</w:t>
      </w:r>
      <w:r>
        <w:rPr/>
        <w:t xml:space="preserve"> </w:t>
      </w:r>
      <w:r>
        <w:rPr/>
        <w:t>Configure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listener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use</w:t>
      </w:r>
      <w:r>
        <w:rPr/>
        <w:t xml:space="preserve"> </w:t>
      </w:r>
      <w:r>
        <w:rPr/>
        <w:t>dynamic</w:t>
      </w:r>
      <w:r>
        <w:rPr/>
        <w:t xml:space="preserve"> </w:t>
      </w:r>
      <w:r>
        <w:rPr/>
        <w:t>service</w:t>
      </w:r>
      <w:r>
        <w:rPr/>
        <w:t xml:space="preserve"> </w:t>
      </w:r>
      <w:r>
        <w:rPr/>
        <w:t>registration,</w:t>
      </w:r>
      <w:r>
        <w:rPr/>
        <w:t xml:space="preserve"> </w:t>
      </w:r>
      <w:r>
        <w:rPr/>
        <w:t>simil</w:t>
      </w:r>
      <w:r>
        <w:rPr/>
        <w:t>ar</w:t>
      </w:r>
      <w:r>
        <w:rPr/>
        <w:t xml:space="preserve"> to the default listener, </w:t>
      </w:r>
      <w:r>
        <w:rPr>
          <w:rFonts w:ascii="Courier New" w:hAnsi="Courier New"/>
        </w:rPr>
        <w:t>LISTENER</w:t>
      </w:r>
      <w:r>
        <w:rPr/>
        <w:t>.</w:t>
      </w:r>
    </w:p>
    <w:p>
      <w:r>
        <w:rPr/>
        <w:t>Assumptions</w:t>
      </w:r>
    </w:p>
    <w:p>
      <w:r>
        <w:rPr/>
        <w:t>You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logged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oracle</w:t>
      </w:r>
      <w:r>
        <w:rPr>
          <w:rFonts w:ascii="Courier New" w:hAnsi="Courier New"/>
        </w:rPr>
        <w:t xml:space="preserve"> </w:t>
      </w:r>
      <w:r>
        <w:rPr/>
        <w:t>user.</w:t>
      </w:r>
    </w:p>
    <w:p/>
    <w:p>
      <w:r>
        <w:rPr/>
        <w:t>Tasks</w:t>
      </w:r>
    </w:p>
    <w:p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tnsnames.ora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entry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resolves</w:t>
      </w:r>
      <w:r>
        <w:rPr>
          <w:sz w:val="22"/>
        </w:rPr>
        <w:t xml:space="preserve"> </w:t>
      </w:r>
      <w:r>
        <w:rPr>
          <w:sz w:val="22"/>
        </w:rPr>
        <w:t xml:space="preserve">a </w:t>
      </w:r>
      <w:r>
        <w:rPr>
          <w:rFonts w:ascii="Courier New" w:hAnsi="Courier New"/>
          <w:sz w:val="22"/>
        </w:rPr>
        <w:t>LISTENER2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alias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protocol address.</w:t>
      </w:r>
    </w:p>
    <w:p>
      <w:r>
        <w:rPr/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variables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oraenv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orclcdb</w:t>
      </w:r>
    </w:p>
    <w:p>
      <w:r>
        <w:rPr/>
      </w:r>
    </w:p>
    <w:p>
      <w:r>
        <w:rPr>
          <w:sz w:val="22"/>
        </w:rPr>
        <w:t>Obtain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host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domain.</w:t>
      </w:r>
      <w:r>
        <w:rPr>
          <w:sz w:val="22"/>
        </w:rPr>
        <w:t xml:space="preserve"> 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format is</w:t>
      </w:r>
      <w:r>
        <w:rPr>
          <w:sz w:val="22"/>
        </w:rPr>
        <w:t xml:space="preserve"> </w:t>
      </w:r>
      <w:r>
        <w:rPr>
          <w:sz w:val="22"/>
        </w:rPr>
        <w:t>host.</w:t>
      </w:r>
      <w:r>
        <w:rPr>
          <w:sz w:val="22"/>
        </w:rPr>
        <w:t>domain</w:t>
      </w:r>
    </w:p>
    <w:p>
      <w:r>
        <w:rPr/>
      </w:r>
    </w:p>
    <w:p>
      <w:r>
        <w:rPr>
          <w:sz w:val="22"/>
        </w:rPr>
        <w:t>Browse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$ORACLE_HOME/network/admin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Copy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tnsnames.ora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tnsnames.ora.3-2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tnsnames.ora</w:t>
      </w:r>
    </w:p>
    <w:p>
      <w:r>
        <w:rPr/>
      </w:r>
      <w:r>
        <w:rPr/>
        <w:t>in</w:t>
      </w:r>
      <w:r>
        <w:rPr/>
        <w:t xml:space="preserve"> </w:t>
      </w:r>
      <w:r>
        <w:rPr>
          <w:rFonts w:ascii="Courier New" w:hAnsi="Courier New"/>
        </w:rPr>
        <w:t>gedit</w:t>
      </w:r>
      <w:r>
        <w:rPr/>
        <w:t>.</w:t>
      </w:r>
    </w:p>
    <w:p>
      <w:r>
        <w:rPr/>
      </w:r>
    </w:p>
    <w:p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editor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choice,</w:t>
      </w:r>
      <w:r>
        <w:rPr>
          <w:sz w:val="22"/>
        </w:rPr>
        <w:t xml:space="preserve"> </w:t>
      </w:r>
      <w:r>
        <w:rPr>
          <w:sz w:val="22"/>
        </w:rPr>
        <w:t>add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entry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tnsnames.ora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LISTENER</w:t>
      </w:r>
      <w:r>
        <w:rPr>
          <w:sz w:val="22"/>
        </w:rPr>
        <w:t>2</w:t>
      </w:r>
      <w:r>
        <w:rPr>
          <w:sz w:val="22"/>
        </w:rPr>
        <w:t xml:space="preserve"> to resolve the alias to a protocol address, similar to the </w:t>
      </w:r>
      <w:r>
        <w:rPr>
          <w:rFonts w:ascii="Courier New" w:hAnsi="Courier New"/>
          <w:sz w:val="22"/>
        </w:rPr>
        <w:t>LISTENER_ORCLCDB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entry</w:t>
      </w:r>
      <w:r>
        <w:rPr>
          <w:sz w:val="22"/>
        </w:rPr>
        <w:t>.</w:t>
      </w:r>
      <w:r>
        <w:rPr>
          <w:sz w:val="22"/>
        </w:rPr>
        <w:t xml:space="preserve"> You can copy and paste the </w:t>
      </w:r>
      <w:r>
        <w:rPr>
          <w:rFonts w:ascii="Courier New" w:hAnsi="Courier New"/>
          <w:sz w:val="22"/>
        </w:rPr>
        <w:t>LISTENER_ORCLCDB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 a starting point. Specify you</w:t>
      </w:r>
      <w:r>
        <w:rPr>
          <w:sz w:val="22"/>
        </w:rPr>
        <w:t>r</w:t>
      </w:r>
      <w:r>
        <w:rPr>
          <w:sz w:val="22"/>
        </w:rPr>
        <w:t xml:space="preserve"> </w:t>
      </w:r>
      <w:r>
        <w:rPr>
          <w:sz w:val="22"/>
        </w:rPr>
        <w:t xml:space="preserve">host and domain for the host name discovered in </w:t>
      </w:r>
      <w:r>
        <w:rPr>
          <w:i/>
          <w:sz w:val="22"/>
        </w:rPr>
        <w:t>step 1b</w:t>
      </w:r>
      <w:r>
        <w:rPr>
          <w:sz w:val="22"/>
        </w:rPr>
        <w:t>, 1561 for the port number</w:t>
      </w:r>
      <w:r>
        <w:rPr>
          <w:sz w:val="22"/>
        </w:rPr>
        <w:t>,</w:t>
      </w:r>
      <w:r>
        <w:rPr>
          <w:sz w:val="22"/>
        </w:rPr>
        <w:t xml:space="preserve"> and TCP as the protocol.</w:t>
      </w:r>
      <w:r>
        <w:rPr>
          <w:sz w:val="22"/>
        </w:rPr>
        <w:t xml:space="preserve"> </w:t>
      </w:r>
      <w:r>
        <w:rPr>
          <w:sz w:val="22"/>
        </w:rPr>
        <w:t>The vi editor is shown here.</w:t>
      </w:r>
    </w:p>
    <w:p>
      <w:r>
        <w:rPr/>
      </w:r>
    </w:p>
    <w:p/>
    <w:p>
      <w:r>
        <w:rPr/>
      </w:r>
      <w:r>
        <w:rPr/>
      </w:r>
      <w:r>
        <w:rPr/>
      </w:r>
      <w:r>
        <w:rPr/>
      </w:r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Save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editor</w:t>
      </w:r>
      <w:r>
        <w:rPr>
          <w:rFonts w:ascii="Courier New" w:hAnsi="Courier New"/>
          <w:sz w:val="22"/>
        </w:rPr>
        <w:t>.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Hint</w:t>
      </w:r>
      <w:r>
        <w:rPr>
          <w:rFonts w:ascii="Courier New" w:hAnsi="Courier New"/>
          <w:sz w:val="22"/>
        </w:rPr>
        <w:t>: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vi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wite</w:t>
      </w:r>
      <w:r>
        <w:rPr>
          <w:sz w:val="22"/>
        </w:rPr>
        <w:t xml:space="preserve"> </w:t>
      </w:r>
      <w:r>
        <w:rPr>
          <w:sz w:val="22"/>
        </w:rPr>
        <w:t>&amp;</w:t>
      </w:r>
      <w:r>
        <w:rPr>
          <w:sz w:val="22"/>
        </w:rPr>
        <w:t xml:space="preserve"> </w:t>
      </w:r>
      <w:r>
        <w:rPr>
          <w:sz w:val="22"/>
        </w:rPr>
        <w:t>quit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 </w:t>
      </w:r>
      <w:r>
        <w:rPr>
          <w:rFonts w:ascii="Courier New" w:hAnsi="Courier New"/>
          <w:b/>
          <w:sz w:val="22"/>
        </w:rPr>
        <w:t>:wq!</w:t>
      </w:r>
    </w:p>
    <w:p>
      <w:r>
        <w:rPr>
          <w:sz w:val="22"/>
        </w:rPr>
        <w:t>Modify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LOCAL_LISTENER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initialization</w:t>
      </w:r>
      <w:r>
        <w:rPr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include</w:t>
      </w:r>
      <w:r>
        <w:rPr>
          <w:sz w:val="22"/>
        </w:rPr>
        <w:t xml:space="preserve"> </w:t>
      </w:r>
      <w:r>
        <w:rPr>
          <w:sz w:val="22"/>
        </w:rPr>
        <w:t>both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LISTENER_ORCLCDB</w:t>
      </w:r>
    </w:p>
    <w:p>
      <w:r>
        <w:rPr/>
        <w:t>and</w:t>
      </w:r>
      <w:r>
        <w:rPr/>
        <w:t xml:space="preserve"> </w:t>
      </w:r>
      <w:r>
        <w:rPr>
          <w:rFonts w:ascii="Courier New" w:hAnsi="Courier New"/>
        </w:rPr>
        <w:t>LISTENER2</w:t>
      </w:r>
      <w:r>
        <w:rPr>
          <w:rFonts w:ascii="Courier New" w:hAnsi="Courier New"/>
        </w:rPr>
        <w:t xml:space="preserve"> </w:t>
      </w:r>
      <w:r>
        <w:rPr/>
        <w:t>aliases.</w:t>
      </w:r>
    </w:p>
    <w:p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oraenv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variables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/>
      </w:r>
      <w:r>
        <w:rPr>
          <w:rFonts w:ascii="Courier New" w:hAnsi="Courier New"/>
        </w:rPr>
        <w:t>orclcdb</w:t>
      </w:r>
      <w:r>
        <w:rPr>
          <w:rFonts w:ascii="Courier New" w:hAnsi="Courier New"/>
        </w:rPr>
        <w:t xml:space="preserve"> </w:t>
      </w:r>
      <w:r>
        <w:rPr/>
        <w:t>database.</w:t>
      </w:r>
    </w:p>
    <w:p>
      <w:r>
        <w:rPr/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privilege.</w:t>
      </w:r>
    </w:p>
    <w:p>
      <w:r>
        <w:rPr/>
      </w:r>
    </w:p>
    <w:p>
      <w:r>
        <w:rPr>
          <w:sz w:val="22"/>
        </w:rPr>
        <w:t xml:space="preserve">View the </w:t>
      </w:r>
      <w:r>
        <w:rPr>
          <w:rFonts w:ascii="Courier New" w:hAnsi="Courier New"/>
          <w:sz w:val="22"/>
        </w:rPr>
        <w:t>LOCAL_LISTENER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initialization parameter. The value </w:t>
      </w:r>
      <w:r>
        <w:rPr>
          <w:rFonts w:ascii="Courier New" w:hAnsi="Courier New"/>
          <w:sz w:val="22"/>
        </w:rPr>
        <w:t>LISTENER_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alias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default</w:t>
      </w:r>
      <w:r>
        <w:rPr>
          <w:sz w:val="22"/>
        </w:rPr>
        <w:t xml:space="preserve"> </w:t>
      </w:r>
      <w:r>
        <w:rPr>
          <w:sz w:val="22"/>
        </w:rPr>
        <w:t>listener.</w:t>
      </w:r>
      <w:r>
        <w:rPr>
          <w:sz w:val="22"/>
        </w:rPr>
        <w:t xml:space="preserve"> </w:t>
      </w:r>
      <w:r>
        <w:rPr>
          <w:sz w:val="22"/>
        </w:rPr>
        <w:t>During</w:t>
      </w:r>
      <w:r>
        <w:rPr>
          <w:sz w:val="22"/>
        </w:rPr>
        <w:t xml:space="preserve"> </w:t>
      </w:r>
      <w:r>
        <w:rPr>
          <w:sz w:val="22"/>
        </w:rPr>
        <w:t>dynamic</w:t>
      </w:r>
      <w:r>
        <w:rPr>
          <w:sz w:val="22"/>
        </w:rPr>
        <w:t xml:space="preserve"> </w:t>
      </w:r>
      <w:r>
        <w:rPr>
          <w:sz w:val="22"/>
        </w:rPr>
        <w:t>service</w:t>
      </w:r>
      <w:r>
        <w:rPr>
          <w:sz w:val="22"/>
        </w:rPr>
        <w:t xml:space="preserve"> </w:t>
      </w:r>
      <w:r>
        <w:rPr>
          <w:sz w:val="22"/>
        </w:rPr>
        <w:t>registration,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LREG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process obtains the location of listeners by</w:t>
      </w:r>
      <w:r>
        <w:rPr>
          <w:sz w:val="22"/>
        </w:rPr>
        <w:t xml:space="preserve"> </w:t>
      </w:r>
      <w:r>
        <w:rPr>
          <w:sz w:val="22"/>
        </w:rPr>
        <w:t xml:space="preserve">resolving aliases in the </w:t>
      </w:r>
      <w:r>
        <w:rPr>
          <w:rFonts w:ascii="Courier New" w:hAnsi="Courier New"/>
          <w:sz w:val="22"/>
        </w:rPr>
        <w:t>LOCAL_</w:t>
      </w:r>
      <w:r>
        <w:rPr>
          <w:rFonts w:ascii="Courier New" w:hAnsi="Courier New"/>
          <w:sz w:val="22"/>
        </w:rPr>
        <w:t>LISTENER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and </w:t>
      </w:r>
      <w:r>
        <w:rPr>
          <w:rFonts w:ascii="Courier New" w:hAnsi="Courier New"/>
          <w:sz w:val="22"/>
        </w:rPr>
        <w:t>REMOTE_LISTENER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parameters to entries in the </w:t>
      </w:r>
      <w:r>
        <w:rPr>
          <w:rFonts w:ascii="Courier New" w:hAnsi="Courier New"/>
          <w:sz w:val="22"/>
        </w:rPr>
        <w:t>tnsnames.ora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file.</w:t>
      </w:r>
    </w:p>
    <w:p>
      <w:r>
        <w:rPr/>
      </w:r>
    </w:p>
    <w:p/>
    <w:p>
      <w:r>
        <w:rPr>
          <w:sz w:val="22"/>
        </w:rPr>
        <w:t xml:space="preserve">Check if the </w:t>
      </w:r>
      <w:r>
        <w:rPr>
          <w:rFonts w:ascii="Courier New" w:hAnsi="Courier New"/>
          <w:sz w:val="22"/>
        </w:rPr>
        <w:t>LOCAL_LISTENER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parameter is a static or dynamic parameter </w:t>
      </w:r>
      <w:r>
        <w:rPr>
          <w:sz w:val="22"/>
        </w:rPr>
        <w:t>by</w:t>
      </w:r>
      <w:r>
        <w:rPr>
          <w:sz w:val="22"/>
        </w:rPr>
        <w:t xml:space="preserve"> querying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V$PARAMETER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results</w:t>
      </w:r>
      <w:r>
        <w:rPr>
          <w:sz w:val="22"/>
        </w:rPr>
        <w:t xml:space="preserve"> </w:t>
      </w:r>
      <w:r>
        <w:rPr>
          <w:sz w:val="22"/>
        </w:rPr>
        <w:t>tell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can't</w:t>
      </w:r>
      <w:r>
        <w:rPr>
          <w:sz w:val="22"/>
        </w:rPr>
        <w:t xml:space="preserve"> </w:t>
      </w:r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its</w:t>
      </w:r>
      <w:r>
        <w:rPr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 xml:space="preserve"> </w:t>
      </w:r>
      <w:r>
        <w:rPr>
          <w:sz w:val="22"/>
        </w:rPr>
        <w:t>at</w:t>
      </w:r>
      <w:r>
        <w:rPr>
          <w:sz w:val="22"/>
        </w:rPr>
        <w:t xml:space="preserve"> the session level, but you can at the system level, and the change will take e</w:t>
      </w:r>
      <w:r>
        <w:rPr>
          <w:sz w:val="22"/>
        </w:rPr>
        <w:t>ffect</w:t>
      </w:r>
      <w:r>
        <w:rPr>
          <w:sz w:val="22"/>
        </w:rPr>
        <w:t xml:space="preserve"> immediately. This means that the </w:t>
      </w:r>
      <w:r>
        <w:rPr>
          <w:rFonts w:ascii="Courier New" w:hAnsi="Courier New"/>
          <w:sz w:val="22"/>
        </w:rPr>
        <w:t>LOCAL_LISTENER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 is a dynamic</w:t>
      </w:r>
    </w:p>
    <w:p>
      <w:r>
        <w:rPr/>
        <w:t>system-level</w:t>
      </w:r>
      <w:r>
        <w:rPr/>
        <w:t xml:space="preserve"> </w:t>
      </w:r>
      <w:r>
        <w:rPr/>
        <w:t>parameter.</w:t>
      </w:r>
    </w:p>
    <w:p>
      <w:r>
        <w:rPr/>
      </w:r>
    </w:p>
    <w:p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LOCAL_LISTENER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equal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LISTENER_ORCLCDB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LISTENER2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by using the </w:t>
      </w:r>
      <w:r>
        <w:rPr>
          <w:rFonts w:ascii="Courier New" w:hAnsi="Courier New"/>
          <w:sz w:val="22"/>
        </w:rPr>
        <w:t>ALTER SYSTEM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 The change is made to the current instan</w:t>
      </w:r>
      <w:r>
        <w:rPr>
          <w:sz w:val="22"/>
        </w:rPr>
        <w:t>ce</w:t>
      </w:r>
      <w:r>
        <w:rPr>
          <w:sz w:val="22"/>
        </w:rPr>
        <w:t xml:space="preserve"> and is effective immediately.</w:t>
      </w:r>
    </w:p>
    <w:p>
      <w:r>
        <w:rPr/>
      </w:r>
    </w:p>
    <w:p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LISTENER_ORCLCDB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LISTENER2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values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/>
      </w:r>
      <w:r>
        <w:rPr/>
      </w:r>
      <w:r>
        <w:rPr/>
      </w:r>
      <w:r>
        <w:rPr/>
      </w:r>
      <w:r>
        <w:rPr/>
      </w:r>
      <w:r>
        <w:rPr>
          <w:rFonts w:ascii="Courier New" w:hAnsi="Courier New"/>
        </w:rPr>
        <w:t>LOCAL_LISTENER</w:t>
      </w:r>
      <w:r>
        <w:rPr>
          <w:rFonts w:ascii="Courier New" w:hAnsi="Courier New"/>
        </w:rPr>
        <w:t xml:space="preserve"> </w:t>
      </w:r>
      <w:r>
        <w:rPr/>
        <w:t>initialization</w:t>
      </w:r>
      <w:r>
        <w:rPr/>
        <w:t xml:space="preserve"> </w:t>
      </w:r>
      <w:r>
        <w:rPr/>
        <w:t>parameter.</w:t>
      </w:r>
    </w:p>
    <w:p>
      <w:r>
        <w:rPr/>
      </w:r>
    </w:p>
    <w:p>
      <w:r>
        <w:rPr>
          <w:sz w:val="22"/>
        </w:rPr>
        <w:t>Exit SQL*Plus.</w:t>
      </w:r>
      <w:r>
        <w:rPr>
          <w:sz w:val="22"/>
        </w:rPr>
        <w:t xml:space="preserve"> </w:t>
      </w:r>
      <w:r>
        <w:rPr>
          <w:sz w:val="22"/>
        </w:rPr>
        <w:t>Keep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because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will</w:t>
      </w:r>
      <w:r>
        <w:rPr>
          <w:sz w:val="22"/>
        </w:rPr>
        <w:t xml:space="preserve"> </w:t>
      </w:r>
      <w:r>
        <w:rPr>
          <w:sz w:val="22"/>
        </w:rPr>
        <w:t>return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later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sz w:val="22"/>
        </w:rPr>
        <w:t>practice.</w:t>
      </w:r>
    </w:p>
    <w:p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 xml:space="preserve">To manage </w:t>
      </w:r>
      <w:r>
        <w:rPr>
          <w:rFonts w:ascii="Courier New" w:hAnsi="Courier New"/>
          <w:sz w:val="22"/>
        </w:rPr>
        <w:t>LISTENER2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with the Listener Control utility, you need to add an entry in 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listener.ora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file so that the utility knows how to connect to </w:t>
      </w:r>
      <w:r>
        <w:rPr>
          <w:rFonts w:ascii="Courier New" w:hAnsi="Courier New"/>
          <w:sz w:val="22"/>
        </w:rPr>
        <w:t>LISTENER2</w:t>
      </w:r>
      <w:r>
        <w:rPr>
          <w:sz w:val="22"/>
        </w:rPr>
        <w:t>. In this task</w:t>
      </w:r>
      <w:r>
        <w:rPr>
          <w:sz w:val="22"/>
        </w:rPr>
        <w:t>,</w:t>
      </w:r>
      <w:r>
        <w:rPr>
          <w:sz w:val="22"/>
        </w:rPr>
        <w:t xml:space="preserve"> you will use Oracle Net Manager to add the entry. It's important to remember that dynami</w:t>
      </w:r>
      <w:r>
        <w:rPr>
          <w:sz w:val="22"/>
        </w:rPr>
        <w:t>c</w:t>
      </w:r>
      <w:r>
        <w:rPr>
          <w:sz w:val="22"/>
        </w:rPr>
        <w:t xml:space="preserve"> service</w:t>
      </w:r>
      <w:r>
        <w:rPr>
          <w:sz w:val="22"/>
        </w:rPr>
        <w:t xml:space="preserve"> </w:t>
      </w:r>
      <w:r>
        <w:rPr>
          <w:sz w:val="22"/>
        </w:rPr>
        <w:t>registration</w:t>
      </w:r>
      <w:r>
        <w:rPr>
          <w:sz w:val="22"/>
        </w:rPr>
        <w:t xml:space="preserve"> </w:t>
      </w:r>
      <w:r>
        <w:rPr>
          <w:sz w:val="22"/>
        </w:rPr>
        <w:t>does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make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listener.ora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file;</w:t>
      </w:r>
      <w:r>
        <w:rPr>
          <w:sz w:val="22"/>
        </w:rPr>
        <w:t xml:space="preserve"> </w:t>
      </w:r>
      <w:r>
        <w:rPr>
          <w:sz w:val="22"/>
        </w:rPr>
        <w:t>however,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do</w:t>
      </w:r>
      <w:r>
        <w:rPr>
          <w:sz w:val="22"/>
        </w:rPr>
        <w:t xml:space="preserve"> </w:t>
      </w:r>
      <w:r>
        <w:rPr>
          <w:sz w:val="22"/>
        </w:rPr>
        <w:t>need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configure the file if you want to manage listeners with the Listener Control utility.</w:t>
      </w:r>
    </w:p>
    <w:p>
      <w:r>
        <w:rPr>
          <w:sz w:val="22"/>
        </w:rPr>
        <w:t>Make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copy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listener.ora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file;</w:t>
      </w:r>
      <w:r>
        <w:rPr>
          <w:sz w:val="22"/>
        </w:rPr>
        <w:t xml:space="preserve"> </w:t>
      </w:r>
      <w:r>
        <w:rPr>
          <w:sz w:val="22"/>
        </w:rPr>
        <w:t>call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listener.old</w:t>
      </w:r>
    </w:p>
    <w:p/>
    <w:p>
      <w:r>
        <w:rPr>
          <w:rFonts w:ascii="Courier New" w:hAnsi="Courier New"/>
          <w:sz w:val="20"/>
        </w:rPr>
      </w:r>
      <w:r>
        <w:rPr>
          <w:rFonts w:ascii="Courier New" w:hAnsi="Courier New"/>
          <w:sz w:val="20"/>
        </w:rPr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window,</w:t>
      </w:r>
      <w:r>
        <w:rPr>
          <w:sz w:val="22"/>
        </w:rPr>
        <w:t xml:space="preserve"> </w:t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Oracle</w:t>
      </w:r>
      <w:r>
        <w:rPr>
          <w:sz w:val="22"/>
        </w:rPr>
        <w:t xml:space="preserve"> </w:t>
      </w:r>
      <w:r>
        <w:rPr>
          <w:sz w:val="22"/>
        </w:rPr>
        <w:t>Net</w:t>
      </w:r>
      <w:r>
        <w:rPr>
          <w:sz w:val="22"/>
        </w:rPr>
        <w:t xml:space="preserve"> </w:t>
      </w:r>
      <w:r>
        <w:rPr>
          <w:sz w:val="22"/>
        </w:rPr>
        <w:t>Manager.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netmgr</w:t>
      </w:r>
      <w:r>
        <w:rPr>
          <w:rFonts w:ascii="Courier New" w:hAnsi="Courier New"/>
          <w:b/>
          <w:sz w:val="22"/>
        </w:rPr>
        <w:t xml:space="preserve"> </w:t>
      </w:r>
      <w:r>
        <w:rPr>
          <w:sz w:val="22"/>
        </w:rPr>
        <w:t>command.</w:t>
      </w:r>
    </w:p>
    <w:p>
      <w:r>
        <w:rPr/>
      </w:r>
      <w:r>
        <w:rPr/>
      </w:r>
      <w:r>
        <w:rPr>
          <w:sz w:val="22"/>
        </w:rPr>
        <w:t xml:space="preserve">In the Oracle Net Manager navigation pane, expand </w:t>
      </w:r>
      <w:r>
        <w:rPr>
          <w:b/>
          <w:sz w:val="22"/>
        </w:rPr>
        <w:t xml:space="preserve">Local </w:t>
      </w:r>
      <w:r>
        <w:rPr>
          <w:sz w:val="22"/>
        </w:rPr>
        <w:t xml:space="preserve">and then </w:t>
      </w:r>
      <w:r>
        <w:rPr>
          <w:b/>
          <w:sz w:val="22"/>
        </w:rPr>
        <w:t>Listeners</w:t>
      </w:r>
      <w:r>
        <w:rPr>
          <w:sz w:val="22"/>
        </w:rPr>
        <w:t>. T</w:t>
      </w:r>
      <w:r>
        <w:rPr>
          <w:sz w:val="22"/>
        </w:rPr>
        <w:t>he</w:t>
      </w:r>
      <w:r>
        <w:rPr>
          <w:sz w:val="22"/>
        </w:rPr>
        <w:t xml:space="preserve"> default</w:t>
      </w:r>
      <w:r>
        <w:rPr>
          <w:sz w:val="22"/>
        </w:rPr>
        <w:t xml:space="preserve"> </w:t>
      </w:r>
      <w:r>
        <w:rPr>
          <w:sz w:val="22"/>
        </w:rPr>
        <w:t>listener,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LISTENER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listed.</w:t>
      </w:r>
      <w:r>
        <w:rPr>
          <w:sz w:val="22"/>
        </w:rPr>
        <w:t xml:space="preserve"> </w:t>
      </w:r>
      <w:r>
        <w:rPr>
          <w:sz w:val="22"/>
        </w:rPr>
        <w:t xml:space="preserve">Select </w:t>
      </w:r>
      <w:r>
        <w:rPr>
          <w:b/>
          <w:sz w:val="22"/>
        </w:rPr>
        <w:t>Listeners</w:t>
      </w:r>
      <w:r>
        <w:rPr>
          <w:b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green</w:t>
      </w:r>
      <w:r>
        <w:rPr>
          <w:sz w:val="22"/>
        </w:rPr>
        <w:t xml:space="preserve"> </w:t>
      </w:r>
      <w:r>
        <w:rPr>
          <w:sz w:val="22"/>
        </w:rPr>
        <w:t>plus</w:t>
      </w:r>
      <w:r>
        <w:rPr>
          <w:sz w:val="22"/>
        </w:rPr>
        <w:t xml:space="preserve"> </w:t>
      </w:r>
      <w:r>
        <w:rPr>
          <w:sz w:val="22"/>
        </w:rPr>
        <w:t>sign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begin defining a new listener.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/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Choose</w:t>
      </w:r>
      <w:r>
        <w:rPr>
          <w:sz w:val="22"/>
        </w:rPr>
        <w:t xml:space="preserve"> </w:t>
      </w:r>
      <w:r>
        <w:rPr>
          <w:sz w:val="22"/>
        </w:rPr>
        <w:t>Listener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dialog</w:t>
      </w:r>
      <w:r>
        <w:rPr>
          <w:sz w:val="22"/>
        </w:rPr>
        <w:t xml:space="preserve"> </w:t>
      </w:r>
      <w:r>
        <w:rPr>
          <w:sz w:val="22"/>
        </w:rPr>
        <w:t>box,</w:t>
      </w:r>
      <w:r>
        <w:rPr>
          <w:sz w:val="22"/>
        </w:rPr>
        <w:t xml:space="preserve"> </w:t>
      </w:r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LISTENER2</w:t>
      </w:r>
      <w:r>
        <w:rPr>
          <w:rFonts w:ascii="Courier New" w:hAnsi="Courier New"/>
          <w:b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OK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LISTENER2</w:t>
      </w:r>
    </w:p>
    <w:p>
      <w:r>
        <w:rPr/>
        <w:t>is</w:t>
      </w:r>
      <w:r>
        <w:rPr/>
        <w:t xml:space="preserve"> </w:t>
      </w:r>
      <w:r>
        <w:rPr/>
        <w:t>added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list</w:t>
      </w:r>
      <w:r>
        <w:rPr/>
        <w:t xml:space="preserve"> </w:t>
      </w:r>
      <w:r>
        <w:rPr/>
        <w:t xml:space="preserve">of </w:t>
      </w:r>
      <w:r>
        <w:rPr/>
        <w:t>listeners.</w:t>
      </w:r>
    </w:p>
    <w:p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LISTENER2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selected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left</w:t>
      </w:r>
      <w:r>
        <w:rPr>
          <w:sz w:val="22"/>
        </w:rPr>
        <w:t xml:space="preserve"> </w:t>
      </w:r>
      <w:r>
        <w:rPr>
          <w:sz w:val="22"/>
        </w:rPr>
        <w:t>side,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Add</w:t>
      </w:r>
      <w:r>
        <w:rPr>
          <w:b/>
          <w:sz w:val="22"/>
        </w:rPr>
        <w:t xml:space="preserve"> </w:t>
      </w:r>
      <w:r>
        <w:rPr>
          <w:b/>
          <w:sz w:val="22"/>
        </w:rPr>
        <w:t>Address</w:t>
      </w:r>
      <w:r>
        <w:rPr>
          <w:sz w:val="22"/>
        </w:rPr>
        <w:t>.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Address1</w:t>
      </w:r>
      <w:r>
        <w:rPr>
          <w:sz w:val="22"/>
        </w:rPr>
        <w:t xml:space="preserve"> </w:t>
      </w:r>
      <w:r>
        <w:rPr>
          <w:sz w:val="22"/>
        </w:rPr>
        <w:t>panel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right,</w:t>
      </w:r>
      <w:r>
        <w:rPr>
          <w:sz w:val="22"/>
        </w:rPr>
        <w:t xml:space="preserve"> </w:t>
      </w:r>
      <w:r>
        <w:rPr>
          <w:sz w:val="22"/>
        </w:rPr>
        <w:t>leave</w:t>
      </w:r>
      <w:r>
        <w:rPr>
          <w:sz w:val="22"/>
        </w:rPr>
        <w:t xml:space="preserve"> </w:t>
      </w:r>
      <w:r>
        <w:rPr>
          <w:sz w:val="22"/>
        </w:rPr>
        <w:t>Listening</w:t>
      </w:r>
      <w:r>
        <w:rPr>
          <w:sz w:val="22"/>
        </w:rPr>
        <w:t xml:space="preserve"> </w:t>
      </w:r>
      <w:r>
        <w:rPr>
          <w:sz w:val="22"/>
        </w:rPr>
        <w:t>Locations</w:t>
      </w:r>
      <w:r>
        <w:rPr>
          <w:sz w:val="22"/>
        </w:rPr>
        <w:t xml:space="preserve"> </w:t>
      </w:r>
      <w:r>
        <w:rPr>
          <w:sz w:val="22"/>
        </w:rPr>
        <w:t>selected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drop-dow</w:t>
      </w:r>
      <w:r>
        <w:rPr>
          <w:sz w:val="22"/>
        </w:rPr>
        <w:t>n</w:t>
      </w:r>
      <w:r>
        <w:rPr>
          <w:sz w:val="22"/>
        </w:rPr>
        <w:t xml:space="preserve"> list, leave TCP/IP selected as the protocol, and set the host name to </w:t>
      </w:r>
      <w:r>
        <w:rPr>
          <w:b/>
          <w:sz w:val="22"/>
        </w:rPr>
        <w:t>your host an</w:t>
      </w:r>
      <w:r>
        <w:rPr>
          <w:b/>
          <w:sz w:val="22"/>
        </w:rPr>
        <w:t>d</w:t>
      </w:r>
      <w:r>
        <w:rPr>
          <w:b/>
          <w:sz w:val="22"/>
        </w:rPr>
        <w:t xml:space="preserve"> domain</w:t>
      </w:r>
      <w:r>
        <w:rPr>
          <w:sz w:val="22"/>
        </w:rPr>
        <w:t xml:space="preserve">. In the Port box, enter </w:t>
      </w:r>
      <w:r>
        <w:rPr>
          <w:b/>
          <w:sz w:val="22"/>
        </w:rPr>
        <w:t>1561</w:t>
      </w:r>
      <w:r>
        <w:rPr>
          <w:sz w:val="22"/>
        </w:rPr>
        <w:t>.</w:t>
      </w:r>
    </w:p>
    <w:p>
      <w:r>
        <w:rPr>
          <w:sz w:val="22"/>
        </w:rPr>
        <w:t xml:space="preserve">For interest, select </w:t>
      </w:r>
      <w:r>
        <w:rPr>
          <w:b/>
          <w:sz w:val="22"/>
        </w:rPr>
        <w:t xml:space="preserve">General Parameters </w:t>
      </w:r>
      <w:r>
        <w:rPr>
          <w:sz w:val="22"/>
        </w:rPr>
        <w:t>from the drop-down list. Review t</w:t>
      </w:r>
      <w:r>
        <w:rPr>
          <w:sz w:val="22"/>
        </w:rPr>
        <w:t>he</w:t>
      </w:r>
      <w:r>
        <w:rPr>
          <w:sz w:val="22"/>
        </w:rPr>
        <w:t xml:space="preserve"> configuration</w:t>
      </w:r>
      <w:r>
        <w:rPr>
          <w:sz w:val="22"/>
        </w:rPr>
        <w:t xml:space="preserve"> </w:t>
      </w:r>
      <w:r>
        <w:rPr>
          <w:sz w:val="22"/>
        </w:rPr>
        <w:t>options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General,</w:t>
      </w:r>
      <w:r>
        <w:rPr>
          <w:sz w:val="22"/>
        </w:rPr>
        <w:t xml:space="preserve"> </w:t>
      </w:r>
      <w:r>
        <w:rPr>
          <w:sz w:val="22"/>
        </w:rPr>
        <w:t>Logging</w:t>
      </w:r>
      <w:r>
        <w:rPr>
          <w:sz w:val="22"/>
        </w:rPr>
        <w:t xml:space="preserve"> </w:t>
      </w:r>
      <w:r>
        <w:rPr>
          <w:sz w:val="22"/>
        </w:rPr>
        <w:t>&amp;</w:t>
      </w:r>
      <w:r>
        <w:rPr>
          <w:sz w:val="22"/>
        </w:rPr>
        <w:t xml:space="preserve"> </w:t>
      </w:r>
      <w:r>
        <w:rPr>
          <w:sz w:val="22"/>
        </w:rPr>
        <w:t>Tracing,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Authentication</w:t>
      </w:r>
      <w:r>
        <w:rPr>
          <w:sz w:val="22"/>
        </w:rPr>
        <w:t xml:space="preserve"> </w:t>
      </w:r>
      <w:r>
        <w:rPr>
          <w:sz w:val="22"/>
        </w:rPr>
        <w:t>tabs.</w:t>
      </w:r>
    </w:p>
    <w:p/>
    <w:p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b/>
          <w:sz w:val="22"/>
        </w:rPr>
        <w:t>Database</w:t>
      </w:r>
      <w:r>
        <w:rPr>
          <w:b/>
          <w:sz w:val="22"/>
        </w:rPr>
        <w:t xml:space="preserve"> </w:t>
      </w:r>
      <w:r>
        <w:rPr>
          <w:b/>
          <w:sz w:val="22"/>
        </w:rPr>
        <w:t>Services</w:t>
      </w:r>
      <w:r>
        <w:rPr>
          <w:b/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drop-down</w:t>
      </w:r>
      <w:r>
        <w:rPr>
          <w:sz w:val="22"/>
        </w:rPr>
        <w:t xml:space="preserve"> </w:t>
      </w:r>
      <w:r>
        <w:rPr>
          <w:sz w:val="22"/>
        </w:rPr>
        <w:t>list.</w:t>
      </w:r>
      <w:r>
        <w:rPr>
          <w:sz w:val="22"/>
        </w:rPr>
        <w:t xml:space="preserve"> </w:t>
      </w:r>
      <w:r>
        <w:rPr>
          <w:sz w:val="22"/>
        </w:rPr>
        <w:t>There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no</w:t>
      </w:r>
      <w:r>
        <w:rPr>
          <w:sz w:val="22"/>
        </w:rPr>
        <w:t xml:space="preserve"> </w:t>
      </w:r>
      <w:r>
        <w:rPr>
          <w:sz w:val="22"/>
        </w:rPr>
        <w:t>databases</w:t>
      </w:r>
      <w:r>
        <w:rPr>
          <w:sz w:val="22"/>
        </w:rPr>
        <w:t xml:space="preserve"> </w:t>
      </w:r>
      <w:r>
        <w:rPr>
          <w:sz w:val="22"/>
        </w:rPr>
        <w:t>currentl</w:t>
      </w:r>
      <w:r>
        <w:rPr>
          <w:sz w:val="22"/>
        </w:rPr>
        <w:t>y</w:t>
      </w:r>
      <w:r>
        <w:rPr>
          <w:sz w:val="22"/>
        </w:rPr>
        <w:t xml:space="preserve"> configured for the listener.</w:t>
      </w:r>
    </w:p>
    <w:p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b/>
          <w:sz w:val="22"/>
        </w:rPr>
        <w:t>File</w:t>
      </w:r>
      <w:r>
        <w:rPr>
          <w:b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b/>
          <w:sz w:val="22"/>
        </w:rPr>
        <w:t>Save</w:t>
      </w:r>
      <w:r>
        <w:rPr>
          <w:b/>
          <w:sz w:val="22"/>
        </w:rPr>
        <w:t xml:space="preserve"> </w:t>
      </w:r>
      <w:r>
        <w:rPr>
          <w:b/>
          <w:sz w:val="22"/>
        </w:rPr>
        <w:t>Network</w:t>
      </w:r>
      <w:r>
        <w:rPr>
          <w:b/>
          <w:sz w:val="22"/>
        </w:rPr>
        <w:t xml:space="preserve"> </w:t>
      </w:r>
      <w:r>
        <w:rPr>
          <w:b/>
          <w:sz w:val="22"/>
        </w:rPr>
        <w:t>Configuration</w:t>
      </w:r>
      <w:r>
        <w:rPr>
          <w:sz w:val="22"/>
        </w:rPr>
        <w:t>.</w:t>
      </w:r>
    </w:p>
    <w:p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b/>
          <w:sz w:val="22"/>
        </w:rPr>
        <w:t>File</w:t>
      </w:r>
      <w:r>
        <w:rPr>
          <w:b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b/>
          <w:sz w:val="22"/>
        </w:rPr>
        <w:t>Exit</w:t>
      </w:r>
      <w:r>
        <w:rPr>
          <w:b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Oracle</w:t>
      </w:r>
      <w:r>
        <w:rPr>
          <w:sz w:val="22"/>
        </w:rPr>
        <w:t xml:space="preserve"> </w:t>
      </w:r>
      <w:r>
        <w:rPr>
          <w:sz w:val="22"/>
        </w:rPr>
        <w:t>Net</w:t>
      </w:r>
      <w:r>
        <w:rPr>
          <w:sz w:val="22"/>
        </w:rPr>
        <w:t xml:space="preserve"> </w:t>
      </w:r>
      <w:r>
        <w:rPr>
          <w:sz w:val="22"/>
        </w:rPr>
        <w:t>Manager.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just</w:t>
      </w:r>
      <w:r>
        <w:rPr>
          <w:sz w:val="22"/>
        </w:rPr>
        <w:t xml:space="preserve"> </w:t>
      </w:r>
      <w:r>
        <w:rPr>
          <w:sz w:val="22"/>
        </w:rPr>
        <w:t>added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entry</w:t>
      </w:r>
      <w:r>
        <w:rPr>
          <w:sz w:val="22"/>
        </w:rPr>
        <w:t xml:space="preserve"> </w:t>
      </w:r>
      <w:r>
        <w:rPr>
          <w:sz w:val="22"/>
        </w:rPr>
        <w:t>into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>
          <w:rFonts w:ascii="Courier New" w:hAnsi="Courier New"/>
        </w:rPr>
        <w:t>listeners.ora</w:t>
      </w:r>
      <w:r>
        <w:rPr>
          <w:rFonts w:ascii="Courier New" w:hAnsi="Courier New"/>
        </w:rPr>
        <w:t xml:space="preserve"> </w:t>
      </w:r>
      <w:r>
        <w:rPr/>
        <w:t>file.</w:t>
      </w:r>
    </w:p>
    <w:p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directory</w:t>
      </w:r>
      <w:r>
        <w:rPr>
          <w:sz w:val="22"/>
        </w:rPr>
        <w:t xml:space="preserve"> </w:t>
      </w:r>
      <w:r>
        <w:rPr>
          <w:sz w:val="22"/>
        </w:rPr>
        <w:t>(</w:t>
      </w:r>
      <w:r>
        <w:rPr>
          <w:rFonts w:ascii="Courier New" w:hAnsi="Courier New"/>
          <w:sz w:val="22"/>
        </w:rPr>
        <w:t>cd</w:t>
      </w:r>
      <w:r>
        <w:rPr>
          <w:sz w:val="22"/>
        </w:rPr>
        <w:t>)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$ORACLE_HOME/network/admin</w:t>
      </w:r>
    </w:p>
    <w:p>
      <w:r>
        <w:rPr>
          <w:rFonts w:ascii="Courier New" w:hAnsi="Courier New"/>
        </w:rPr>
        <w:t>(/u01/app/oracle/product/&lt;version&gt;/dbhome_1/network/admin</w:t>
      </w:r>
      <w:r>
        <w:rPr/>
        <w:t>).</w:t>
      </w:r>
    </w:p>
    <w:p>
      <w:r>
        <w:rPr/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listener.ora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 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cat</w:t>
      </w:r>
      <w:r>
        <w:rPr>
          <w:sz w:val="22"/>
        </w:rPr>
        <w:t xml:space="preserve"> </w:t>
      </w:r>
      <w:r>
        <w:rPr>
          <w:sz w:val="22"/>
        </w:rPr>
        <w:t>utility.</w:t>
      </w:r>
      <w:r>
        <w:rPr>
          <w:sz w:val="22"/>
        </w:rPr>
        <w:t xml:space="preserve"> </w:t>
      </w:r>
      <w:r>
        <w:rPr>
          <w:sz w:val="22"/>
        </w:rPr>
        <w:t>Notice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entry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LISTENER2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is added 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file 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top</w:t>
      </w:r>
      <w:r>
        <w:rPr>
          <w:sz w:val="22"/>
        </w:rPr>
        <w:t xml:space="preserve"> </w:t>
      </w:r>
      <w:r>
        <w:rPr>
          <w:sz w:val="22"/>
        </w:rPr>
        <w:t>and is</w:t>
      </w:r>
      <w:r>
        <w:rPr>
          <w:sz w:val="22"/>
        </w:rPr>
        <w:t xml:space="preserve"> </w:t>
      </w:r>
      <w:r>
        <w:rPr>
          <w:sz w:val="22"/>
        </w:rPr>
        <w:t>configured</w:t>
      </w:r>
      <w:r>
        <w:rPr>
          <w:sz w:val="22"/>
        </w:rPr>
        <w:t xml:space="preserve"> </w:t>
      </w:r>
      <w:r>
        <w:rPr>
          <w:sz w:val="22"/>
        </w:rPr>
        <w:t>with the</w:t>
      </w:r>
      <w:r>
        <w:rPr>
          <w:sz w:val="22"/>
        </w:rPr>
        <w:t xml:space="preserve"> </w:t>
      </w:r>
      <w:r>
        <w:rPr>
          <w:sz w:val="22"/>
        </w:rPr>
        <w:t>protocol address</w:t>
      </w:r>
      <w:r>
        <w:rPr>
          <w:sz w:val="22"/>
        </w:rPr>
        <w:t xml:space="preserve"> </w:t>
      </w:r>
      <w:r>
        <w:rPr>
          <w:sz w:val="22"/>
        </w:rPr>
        <w:t>that you ju</w:t>
      </w:r>
      <w:r>
        <w:rPr>
          <w:sz w:val="22"/>
        </w:rPr>
        <w:t>st</w:t>
      </w:r>
      <w:r>
        <w:rPr>
          <w:sz w:val="22"/>
        </w:rPr>
        <w:t xml:space="preserve"> specified in Oracle Net Manager.</w:t>
      </w:r>
    </w:p>
    <w:p>
      <w:r>
        <w:rPr/>
      </w:r>
    </w:p>
    <w:p/>
    <w:p>
      <w:r>
        <w:rPr/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Listener</w:t>
      </w:r>
      <w:r>
        <w:rPr>
          <w:sz w:val="22"/>
        </w:rPr>
        <w:t xml:space="preserve"> </w:t>
      </w:r>
      <w:r>
        <w:rPr>
          <w:sz w:val="22"/>
        </w:rPr>
        <w:t>Control</w:t>
      </w:r>
      <w:r>
        <w:rPr>
          <w:sz w:val="22"/>
        </w:rPr>
        <w:t xml:space="preserve"> </w:t>
      </w:r>
      <w:r>
        <w:rPr>
          <w:sz w:val="22"/>
        </w:rPr>
        <w:t>utility,</w:t>
      </w:r>
      <w:r>
        <w:rPr>
          <w:sz w:val="22"/>
        </w:rPr>
        <w:t xml:space="preserve"> </w:t>
      </w:r>
      <w:r>
        <w:rPr>
          <w:sz w:val="22"/>
        </w:rPr>
        <w:t>check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status</w:t>
      </w:r>
      <w:r>
        <w:rPr>
          <w:sz w:val="22"/>
        </w:rPr>
        <w:t xml:space="preserve"> </w:t>
      </w:r>
      <w:r>
        <w:rPr>
          <w:sz w:val="22"/>
        </w:rPr>
        <w:t xml:space="preserve">of </w:t>
      </w:r>
      <w:r>
        <w:rPr>
          <w:rFonts w:ascii="Courier New" w:hAnsi="Courier New"/>
          <w:sz w:val="22"/>
        </w:rPr>
        <w:t>LISTENER2</w:t>
      </w:r>
      <w:r>
        <w:rPr>
          <w:sz w:val="22"/>
        </w:rPr>
        <w:t>.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window,</w:t>
      </w:r>
      <w:r>
        <w:rPr>
          <w:sz w:val="22"/>
        </w:rPr>
        <w:t xml:space="preserve"> </w:t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Listener</w:t>
      </w:r>
      <w:r>
        <w:rPr>
          <w:sz w:val="22"/>
        </w:rPr>
        <w:t xml:space="preserve"> </w:t>
      </w:r>
      <w:r>
        <w:rPr>
          <w:sz w:val="22"/>
        </w:rPr>
        <w:t>Control</w:t>
      </w:r>
      <w:r>
        <w:rPr>
          <w:sz w:val="22"/>
        </w:rPr>
        <w:t xml:space="preserve"> </w:t>
      </w:r>
      <w:r>
        <w:rPr>
          <w:sz w:val="22"/>
        </w:rPr>
        <w:t>utility.</w:t>
      </w:r>
    </w:p>
    <w:p>
      <w:r>
        <w:rPr/>
      </w:r>
    </w:p>
    <w:p/>
    <w:p>
      <w:r>
        <w:rPr>
          <w:sz w:val="22"/>
        </w:rPr>
        <w:t>Check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status</w:t>
      </w:r>
      <w:r>
        <w:rPr>
          <w:sz w:val="22"/>
        </w:rPr>
        <w:t xml:space="preserve"> </w:t>
      </w:r>
      <w:r>
        <w:rPr>
          <w:sz w:val="22"/>
        </w:rPr>
        <w:t xml:space="preserve">of </w:t>
      </w:r>
      <w:r>
        <w:rPr>
          <w:rFonts w:ascii="Courier New" w:hAnsi="Courier New"/>
          <w:sz w:val="22"/>
        </w:rPr>
        <w:t>LISTENER2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issuing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status command.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results indi</w:t>
      </w:r>
      <w:r>
        <w:rPr>
          <w:sz w:val="22"/>
        </w:rPr>
        <w:t>cate</w:t>
      </w:r>
      <w:r>
        <w:rPr>
          <w:sz w:val="22"/>
        </w:rPr>
        <w:t xml:space="preserve"> "no</w:t>
      </w:r>
      <w:r>
        <w:rPr>
          <w:sz w:val="22"/>
        </w:rPr>
        <w:t xml:space="preserve"> </w:t>
      </w:r>
      <w:r>
        <w:rPr>
          <w:sz w:val="22"/>
        </w:rPr>
        <w:t>listener"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"Connection</w:t>
      </w:r>
      <w:r>
        <w:rPr>
          <w:sz w:val="22"/>
        </w:rPr>
        <w:t xml:space="preserve"> </w:t>
      </w:r>
      <w:r>
        <w:rPr>
          <w:sz w:val="22"/>
        </w:rPr>
        <w:t>refused"</w:t>
      </w:r>
      <w:r>
        <w:rPr>
          <w:sz w:val="22"/>
        </w:rPr>
        <w:t xml:space="preserve"> </w:t>
      </w:r>
      <w:r>
        <w:rPr>
          <w:sz w:val="22"/>
        </w:rPr>
        <w:t>because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just</w:t>
      </w:r>
      <w:r>
        <w:rPr>
          <w:sz w:val="22"/>
        </w:rPr>
        <w:t xml:space="preserve"> </w:t>
      </w:r>
      <w:r>
        <w:rPr>
          <w:sz w:val="22"/>
        </w:rPr>
        <w:t>created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listener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need</w:t>
      </w:r>
      <w:r>
        <w:rPr>
          <w:sz w:val="22"/>
        </w:rPr>
        <w:t xml:space="preserve"> to start it.</w:t>
      </w:r>
    </w:p>
    <w:p>
      <w:r>
        <w:rPr/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LISTENER2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issuing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start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LISTENER2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status</w:t>
      </w:r>
      <w:r>
        <w:rPr>
          <w:sz w:val="22"/>
        </w:rPr>
        <w:t xml:space="preserve"> </w:t>
      </w:r>
      <w:r>
        <w:rPr>
          <w:sz w:val="22"/>
        </w:rPr>
        <w:t>indi</w:t>
      </w:r>
      <w:r>
        <w:rPr>
          <w:sz w:val="22"/>
        </w:rPr>
        <w:t>cates</w:t>
      </w:r>
      <w:r>
        <w:rPr>
          <w:sz w:val="22"/>
        </w:rPr>
        <w:t xml:space="preserve"> that the listener does not support any services.</w:t>
      </w:r>
    </w:p>
    <w:p>
      <w:r>
        <w:rPr/>
      </w:r>
      <w:r>
        <w:rPr/>
      </w:r>
      <w:r>
        <w:rPr>
          <w:rFonts w:ascii="Courier New" w:hAnsi="Courier New"/>
          <w:sz w:val="22"/>
        </w:rPr>
        <w:t>LSNRCTL&gt;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b/>
          <w:sz w:val="22"/>
        </w:rPr>
        <w:t>start</w:t>
      </w:r>
      <w:r>
        <w:rPr>
          <w:rFonts w:ascii="Courier New" w:hAnsi="Courier New"/>
          <w:b/>
          <w:sz w:val="22"/>
        </w:rPr>
        <w:t xml:space="preserve"> </w:t>
      </w:r>
      <w:r>
        <w:rPr>
          <w:rFonts w:ascii="Courier New" w:hAnsi="Courier New"/>
          <w:b/>
          <w:sz w:val="22"/>
        </w:rPr>
        <w:t>listener2</w:t>
      </w:r>
    </w:p>
    <w:p>
      <w:r>
        <w:rPr>
          <w:rFonts w:ascii="Courier New" w:hAnsi="Courier New"/>
        </w:rPr>
        <w:t>Starting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/u01/app/oracle/product/19.3.0/dbhome_1/bin/tnslsnr:</w:t>
      </w:r>
      <w:r>
        <w:rPr>
          <w:rFonts w:ascii="Courier New" w:hAnsi="Courier New"/>
        </w:rPr>
        <w:t xml:space="preserve"> please wait...</w:t>
      </w:r>
    </w:p>
    <w:p/>
    <w:p>
      <w:r>
        <w:rPr>
          <w:rFonts w:ascii="Courier New" w:hAnsi="Courier New"/>
        </w:rPr>
        <w:t>TNSLSNR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Linux: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Version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19.0.0.0.0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Production</w:t>
      </w:r>
      <w:r>
        <w:rPr>
          <w:rFonts w:ascii="Courier New" w:hAnsi="Courier New"/>
        </w:rPr>
        <w:t xml:space="preserve"> System parameter file is</w:t>
      </w:r>
    </w:p>
    <w:p>
      <w:r>
        <w:rPr>
          <w:rFonts w:ascii="Courier New" w:hAnsi="Courier New"/>
        </w:rPr>
        <w:t>/u01/app/oracle/product/19.3.0/dbhome_1/network/admin/listener.o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ra</w:t>
      </w:r>
    </w:p>
    <w:p>
      <w:r>
        <w:rPr>
          <w:rFonts w:ascii="Courier New" w:hAnsi="Courier New"/>
        </w:rPr>
        <w:t>Log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messages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written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to</w:t>
      </w:r>
    </w:p>
    <w:p>
      <w:r>
        <w:rPr>
          <w:rFonts w:ascii="Courier New" w:hAnsi="Courier New"/>
        </w:rPr>
        <w:t>/u01/app/oracle/diag/tnslsnr/edvmr1p0/listener2/alert/log.xml</w:t>
      </w:r>
    </w:p>
    <w:p>
      <w:r>
        <w:rPr/>
      </w:r>
      <w:r>
        <w:rPr>
          <w:rFonts w:ascii="Courier New" w:hAnsi="Courier New"/>
        </w:rPr>
        <w:t xml:space="preserve">Listening </w:t>
      </w:r>
      <w:r>
        <w:rPr>
          <w:rFonts w:ascii="Courier New" w:hAnsi="Courier New"/>
        </w:rPr>
        <w:t>on: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(DESCRIPTION=(ADDRESS=(PROTOCOL=tcp)(HOST=edvmr1p0.us.oracle.com</w:t>
      </w:r>
    </w:p>
    <w:p>
      <w:r>
        <w:rPr/>
        <w:t>)(PORT=1561)))</w:t>
      </w:r>
    </w:p>
    <w:p/>
    <w:p>
      <w:r>
        <w:rPr>
          <w:rFonts w:ascii="Courier New" w:hAnsi="Courier New"/>
        </w:rPr>
        <w:t xml:space="preserve">Connecting </w:t>
      </w:r>
      <w:r>
        <w:rPr>
          <w:rFonts w:ascii="Courier New" w:hAnsi="Courier New"/>
        </w:rPr>
        <w:t>to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(DESCRIPTION=(ADDRESS=(PROTOCOL=TCP)(HOST=edvmr1p0.us.oracle.com</w:t>
      </w:r>
    </w:p>
    <w:p>
      <w:r>
        <w:rPr/>
        <w:t>)(PORT=1561)))</w:t>
      </w:r>
    </w:p>
    <w:p>
      <w:r>
        <w:rPr>
          <w:rFonts w:ascii="Courier New" w:hAnsi="Courier New"/>
        </w:rPr>
        <w:t>STATUS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of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LISTENER</w:t>
      </w:r>
    </w:p>
    <w:p>
      <w:r>
        <w:rPr/>
      </w:r>
    </w:p>
    <w:p/>
    <w:p>
      <w:r>
        <w:rPr>
          <w:rFonts w:ascii="Courier New" w:hAnsi="Courier New"/>
        </w:rPr>
        <w:t>Alias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listener2</w:t>
      </w:r>
    </w:p>
    <w:p>
      <w:r>
        <w:rPr>
          <w:rFonts w:ascii="Courier New" w:hAnsi="Courier New"/>
        </w:rPr>
        <w:t>Version</w:t>
      </w:r>
      <w:r>
        <w:rPr>
          <w:rFonts w:ascii="Courier New" w:hAnsi="Courier New"/>
        </w:rPr>
        <w:tab/>
        <w:t>TNSLSNR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Linux: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Version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19.0.0.0.0</w:t>
      </w:r>
    </w:p>
    <w:p>
      <w:r>
        <w:rPr>
          <w:rFonts w:ascii="Courier New" w:hAnsi="Courier New"/>
        </w:rPr>
        <w:t>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Production</w:t>
      </w:r>
    </w:p>
    <w:p>
      <w:r>
        <w:rPr>
          <w:rFonts w:ascii="Courier New" w:hAnsi="Courier New"/>
        </w:rPr>
        <w:t>Start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Date</w:t>
      </w:r>
      <w:r>
        <w:rPr>
          <w:rFonts w:ascii="Courier New" w:hAnsi="Courier New"/>
        </w:rPr>
        <w:tab/>
        <w:t>16-OCT-2020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23:27:54</w:t>
      </w:r>
    </w:p>
    <w:p>
      <w:r>
        <w:rPr>
          <w:rFonts w:ascii="Courier New" w:hAnsi="Courier New"/>
        </w:rPr>
        <w:t>Uptime</w:t>
      </w:r>
      <w:r>
        <w:rPr>
          <w:rFonts w:ascii="Courier New" w:hAnsi="Courier New"/>
        </w:rPr>
        <w:tab/>
        <w:t>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days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hr.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min.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sec</w:t>
      </w:r>
    </w:p>
    <w:p>
      <w:r>
        <w:rPr>
          <w:rFonts w:ascii="Courier New" w:hAnsi="Courier New"/>
        </w:rPr>
        <w:t>Trace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Level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off</w:t>
      </w:r>
    </w:p>
    <w:p>
      <w:r>
        <w:rPr>
          <w:rFonts w:ascii="Courier New" w:hAnsi="Courier New"/>
        </w:rPr>
        <w:t>Security</w:t>
      </w:r>
      <w:r>
        <w:rPr>
          <w:rFonts w:ascii="Courier New" w:hAnsi="Courier New"/>
        </w:rPr>
        <w:tab/>
        <w:t>ON: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Local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Authentication</w:t>
      </w:r>
    </w:p>
    <w:p>
      <w:r>
        <w:rPr/>
        <w:t>SNMP</w:t>
      </w:r>
      <w:r>
        <w:rPr/>
        <w:tab/>
      </w:r>
      <w:r>
        <w:rPr/>
        <w:t>OFF</w:t>
      </w:r>
    </w:p>
    <w:p>
      <w:r>
        <w:rPr>
          <w:rFonts w:ascii="Courier New" w:hAnsi="Courier New"/>
        </w:rPr>
        <w:t>Listener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Parameter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File</w:t>
      </w:r>
    </w:p>
    <w:p/>
    <w:p>
      <w:r>
        <w:rPr>
          <w:rFonts w:ascii="Courier New" w:hAnsi="Courier New"/>
          <w:sz w:val="20"/>
        </w:rPr>
      </w:r>
      <w:r>
        <w:rPr>
          <w:rFonts w:ascii="Courier New" w:hAnsi="Courier New"/>
          <w:sz w:val="20"/>
        </w:rPr>
      </w:r>
    </w:p>
    <w:p>
      <w:r>
        <w:rPr>
          <w:sz w:val="22"/>
        </w:rPr>
        <w:t>Question:</w:t>
      </w:r>
      <w:r>
        <w:rPr>
          <w:sz w:val="22"/>
        </w:rPr>
        <w:t xml:space="preserve"> </w:t>
      </w:r>
      <w:r>
        <w:rPr>
          <w:sz w:val="22"/>
        </w:rPr>
        <w:t>Why</w:t>
      </w:r>
      <w:r>
        <w:rPr>
          <w:sz w:val="22"/>
        </w:rPr>
        <w:t xml:space="preserve"> </w:t>
      </w:r>
      <w:r>
        <w:rPr>
          <w:sz w:val="22"/>
        </w:rPr>
        <w:t>do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think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listener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supporting</w:t>
      </w:r>
      <w:r>
        <w:rPr>
          <w:sz w:val="22"/>
        </w:rPr>
        <w:t xml:space="preserve"> </w:t>
      </w:r>
      <w:r>
        <w:rPr>
          <w:sz w:val="22"/>
        </w:rPr>
        <w:t>any</w:t>
      </w:r>
      <w:r>
        <w:rPr>
          <w:sz w:val="22"/>
        </w:rPr>
        <w:t xml:space="preserve"> </w:t>
      </w:r>
      <w:r>
        <w:rPr>
          <w:sz w:val="22"/>
        </w:rPr>
        <w:t>services?</w:t>
      </w:r>
    </w:p>
    <w:p>
      <w:r>
        <w:rPr/>
        <w:t>Answer:</w:t>
      </w:r>
      <w:r>
        <w:rPr/>
        <w:t xml:space="preserve"> </w:t>
      </w:r>
      <w:r>
        <w:rPr/>
        <w:t>One</w:t>
      </w:r>
      <w:r>
        <w:rPr/>
        <w:t xml:space="preserve"> </w:t>
      </w:r>
      <w:r>
        <w:rPr/>
        <w:t>reason</w:t>
      </w:r>
      <w:r>
        <w:rPr/>
        <w:t xml:space="preserve"> </w:t>
      </w:r>
      <w:r>
        <w:rPr/>
        <w:t>might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LREG</w:t>
      </w:r>
      <w:r>
        <w:rPr>
          <w:rFonts w:ascii="Courier New" w:hAnsi="Courier New"/>
        </w:rPr>
        <w:t xml:space="preserve"> </w:t>
      </w:r>
      <w:r>
        <w:rPr/>
        <w:t>process</w:t>
      </w:r>
      <w:r>
        <w:rPr/>
        <w:t xml:space="preserve"> </w:t>
      </w:r>
      <w:r>
        <w:rPr/>
        <w:t>hasn't</w:t>
      </w:r>
      <w:r>
        <w:rPr/>
        <w:t xml:space="preserve"> </w:t>
      </w:r>
      <w:r>
        <w:rPr/>
        <w:t>had</w:t>
      </w:r>
      <w:r>
        <w:rPr/>
        <w:t xml:space="preserve"> </w:t>
      </w:r>
      <w:r>
        <w:rPr/>
        <w:t>enough</w:t>
      </w:r>
      <w:r>
        <w:rPr/>
        <w:t xml:space="preserve"> </w:t>
      </w:r>
      <w:r>
        <w:rPr/>
        <w:t>time</w:t>
      </w:r>
      <w:r>
        <w:rPr/>
        <w:t xml:space="preserve"> </w:t>
      </w:r>
      <w:r>
        <w:rPr/>
        <w:t>to</w:t>
      </w:r>
      <w:r>
        <w:rPr/>
        <w:t xml:space="preserve"> dynamically update the list of services for the listener yet.</w:t>
      </w:r>
    </w:p>
    <w:p>
      <w:r>
        <w:rPr>
          <w:sz w:val="22"/>
        </w:rPr>
        <w:t>Wait</w:t>
      </w:r>
      <w:r>
        <w:rPr>
          <w:sz w:val="22"/>
        </w:rPr>
        <w:t xml:space="preserve"> </w:t>
      </w:r>
      <w:r>
        <w:rPr>
          <w:sz w:val="22"/>
        </w:rPr>
        <w:t>about</w:t>
      </w:r>
      <w:r>
        <w:rPr>
          <w:sz w:val="22"/>
        </w:rPr>
        <w:t xml:space="preserve"> </w:t>
      </w:r>
      <w:r>
        <w:rPr>
          <w:sz w:val="22"/>
        </w:rPr>
        <w:t>60</w:t>
      </w:r>
      <w:r>
        <w:rPr>
          <w:sz w:val="22"/>
        </w:rPr>
        <w:t xml:space="preserve"> </w:t>
      </w:r>
      <w:r>
        <w:rPr>
          <w:sz w:val="22"/>
        </w:rPr>
        <w:t>seconds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check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status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LISTENER2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again.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then,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/>
      </w:r>
      <w:r>
        <w:rPr>
          <w:rFonts w:ascii="Courier New" w:hAnsi="Courier New"/>
        </w:rPr>
        <w:t>LREG</w:t>
      </w:r>
      <w:r>
        <w:rPr>
          <w:rFonts w:ascii="Courier New" w:hAnsi="Courier New"/>
        </w:rPr>
        <w:t xml:space="preserve"> </w:t>
      </w:r>
      <w:r>
        <w:rPr/>
        <w:t>process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have</w:t>
      </w:r>
      <w:r>
        <w:rPr/>
        <w:t xml:space="preserve"> </w:t>
      </w:r>
      <w:r>
        <w:rPr/>
        <w:t>time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register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services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your</w:t>
      </w:r>
      <w:r>
        <w:rPr/>
        <w:t xml:space="preserve"> </w:t>
      </w:r>
      <w:r>
        <w:rPr/>
        <w:t>listener.</w:t>
      </w:r>
    </w:p>
    <w:p>
      <w:r>
        <w:rPr/>
      </w:r>
      <w:r>
        <w:rPr>
          <w:rFonts w:ascii="Courier New" w:hAnsi="Courier New"/>
          <w:sz w:val="22"/>
        </w:rPr>
        <w:t>LSNRCTL&gt;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b/>
          <w:sz w:val="22"/>
        </w:rPr>
        <w:t>status</w:t>
      </w:r>
      <w:r>
        <w:rPr>
          <w:rFonts w:ascii="Courier New" w:hAnsi="Courier New"/>
          <w:b/>
          <w:sz w:val="22"/>
        </w:rPr>
        <w:t xml:space="preserve"> </w:t>
      </w:r>
      <w:r>
        <w:rPr>
          <w:rFonts w:ascii="Courier New" w:hAnsi="Courier New"/>
          <w:b/>
          <w:sz w:val="22"/>
        </w:rPr>
        <w:t>listener2</w:t>
      </w:r>
    </w:p>
    <w:p>
      <w:r>
        <w:rPr>
          <w:rFonts w:ascii="Courier New" w:hAnsi="Courier New"/>
        </w:rPr>
        <w:t xml:space="preserve">Connecting </w:t>
      </w:r>
      <w:r>
        <w:rPr>
          <w:rFonts w:ascii="Courier New" w:hAnsi="Courier New"/>
        </w:rPr>
        <w:t>to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(DESCRIPTION=(ADDRESS=(PROTOCOL=TCP)(HOST=edvmr1p0.us.oracle.com</w:t>
      </w:r>
    </w:p>
    <w:p>
      <w:r>
        <w:rPr/>
        <w:t>)(PORT=1561)))</w:t>
      </w:r>
    </w:p>
    <w:p>
      <w:r>
        <w:rPr>
          <w:rFonts w:ascii="Courier New" w:hAnsi="Courier New"/>
        </w:rPr>
        <w:t>STATUS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of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LISTENER</w:t>
      </w:r>
    </w:p>
    <w:p>
      <w:r>
        <w:rPr/>
      </w:r>
    </w:p>
    <w:p/>
    <w:p>
      <w:r>
        <w:rPr>
          <w:rFonts w:ascii="Courier New" w:hAnsi="Courier New"/>
        </w:rPr>
        <w:t>Alias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listener2</w:t>
      </w:r>
    </w:p>
    <w:p>
      <w:r>
        <w:rPr>
          <w:rFonts w:ascii="Courier New" w:hAnsi="Courier New"/>
        </w:rPr>
        <w:t>Version</w:t>
      </w:r>
      <w:r>
        <w:rPr>
          <w:rFonts w:ascii="Courier New" w:hAnsi="Courier New"/>
        </w:rPr>
        <w:tab/>
        <w:t>TNSLSNR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Linux: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Version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19.0.0.0.0</w:t>
      </w:r>
    </w:p>
    <w:p>
      <w:r>
        <w:rPr>
          <w:rFonts w:ascii="Courier New" w:hAnsi="Courier New"/>
        </w:rPr>
        <w:t>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Production</w:t>
      </w:r>
    </w:p>
    <w:p>
      <w:r>
        <w:rPr/>
      </w:r>
      <w:r>
        <w:rPr>
          <w:rFonts w:ascii="Courier New" w:hAnsi="Courier New"/>
        </w:rPr>
        <w:t>Start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Date</w:t>
      </w:r>
      <w:r>
        <w:rPr>
          <w:rFonts w:ascii="Courier New" w:hAnsi="Courier New"/>
        </w:rPr>
        <w:tab/>
        <w:t>16-OCT-2020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23:27:54</w:t>
      </w:r>
    </w:p>
    <w:p>
      <w:r>
        <w:rPr>
          <w:rFonts w:ascii="Courier New" w:hAnsi="Courier New"/>
        </w:rPr>
        <w:t>Uptime</w:t>
      </w:r>
      <w:r>
        <w:rPr>
          <w:rFonts w:ascii="Courier New" w:hAnsi="Courier New"/>
        </w:rPr>
        <w:tab/>
        <w:t>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days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hr.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min.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55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sec</w:t>
      </w:r>
    </w:p>
    <w:p>
      <w:r>
        <w:rPr>
          <w:rFonts w:ascii="Courier New" w:hAnsi="Courier New"/>
        </w:rPr>
        <w:t>Trace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Level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off</w:t>
      </w:r>
    </w:p>
    <w:p>
      <w:r>
        <w:rPr>
          <w:rFonts w:ascii="Courier New" w:hAnsi="Courier New"/>
        </w:rPr>
        <w:t>Security</w:t>
      </w:r>
      <w:r>
        <w:rPr>
          <w:rFonts w:ascii="Courier New" w:hAnsi="Courier New"/>
        </w:rPr>
        <w:tab/>
        <w:t>ON: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Local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Authentication</w:t>
      </w:r>
    </w:p>
    <w:p>
      <w:r>
        <w:rPr/>
        <w:t>SNMP</w:t>
      </w:r>
      <w:r>
        <w:rPr/>
        <w:tab/>
      </w:r>
      <w:r>
        <w:rPr/>
        <w:t>OFF</w:t>
      </w:r>
    </w:p>
    <w:p>
      <w:r>
        <w:rPr>
          <w:rFonts w:ascii="Courier New" w:hAnsi="Courier New"/>
        </w:rPr>
        <w:t>Listener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Parameter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File</w:t>
      </w:r>
    </w:p>
    <w:p>
      <w:r>
        <w:rPr>
          <w:rFonts w:ascii="Courier New" w:hAnsi="Courier New"/>
        </w:rPr>
        <w:t>/u01/app/oracle/product/19.3.0/dbhome_1/network/admin/</w:t>
      </w:r>
      <w:r>
        <w:rPr>
          <w:rFonts w:ascii="Courier New" w:hAnsi="Courier New"/>
        </w:rPr>
        <w:t>listener.o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ra</w:t>
      </w:r>
    </w:p>
    <w:p>
      <w:r>
        <w:rPr>
          <w:rFonts w:ascii="Courier New" w:hAnsi="Courier New"/>
        </w:rPr>
        <w:t>Listener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Log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File</w:t>
      </w:r>
    </w:p>
    <w:p>
      <w:r>
        <w:rPr>
          <w:rFonts w:ascii="Courier New" w:hAnsi="Courier New"/>
        </w:rPr>
        <w:t>/u01/app/oracle/diag/tnslsnr/edvmr1p0/listener2/alert/log.xml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Listening Endpoints Summary...</w:t>
      </w:r>
    </w:p>
    <w:p/>
    <w:p>
      <w:r>
        <w:rPr>
          <w:rFonts w:ascii="Courier New" w:hAnsi="Courier New"/>
        </w:rPr>
        <w:t>(DESCRIPTION=(ADDRESS=(PROTOCOL=tcp)(HOST=edvmr1p0.us.oracle.com</w:t>
      </w:r>
    </w:p>
    <w:p>
      <w:r>
        <w:rPr/>
        <w:t>)(PORT=1561)))</w:t>
      </w:r>
    </w:p>
    <w:p>
      <w:r>
        <w:rPr>
          <w:rFonts w:ascii="Courier New" w:hAnsi="Courier New"/>
        </w:rPr>
        <w:t>Services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Summary...</w:t>
      </w:r>
    </w:p>
    <w:p>
      <w:r>
        <w:rPr>
          <w:rFonts w:ascii="Courier New" w:hAnsi="Courier New"/>
        </w:rPr>
        <w:t>Service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"86b637b62fdf7a65e053f706e80a27ca"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instance(s).</w:t>
      </w:r>
    </w:p>
    <w:p>
      <w:r>
        <w:rPr>
          <w:rFonts w:ascii="Courier New" w:hAnsi="Courier New"/>
        </w:rPr>
        <w:t>Instance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"orclcdb",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status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READY,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handler(s)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this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service...</w:t>
      </w:r>
    </w:p>
    <w:p/>
    <w:p>
      <w:r>
        <w:rPr>
          <w:rFonts w:ascii="Courier New" w:hAnsi="Courier New"/>
          <w:sz w:val="20"/>
        </w:rPr>
      </w:r>
      <w:r>
        <w:rPr>
          <w:rFonts w:ascii="Courier New" w:hAnsi="Courier New"/>
          <w:sz w:val="20"/>
        </w:rPr>
      </w:r>
    </w:p>
    <w:p>
      <w:r>
        <w:rPr/>
      </w:r>
      <w:r>
        <w:rPr/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Listener</w:t>
      </w:r>
      <w:r>
        <w:rPr>
          <w:sz w:val="22"/>
        </w:rPr>
        <w:t xml:space="preserve"> </w:t>
      </w:r>
      <w:r>
        <w:rPr>
          <w:sz w:val="22"/>
        </w:rPr>
        <w:t>Control</w:t>
      </w:r>
      <w:r>
        <w:rPr>
          <w:sz w:val="22"/>
        </w:rPr>
        <w:t xml:space="preserve"> </w:t>
      </w:r>
      <w:r>
        <w:rPr>
          <w:sz w:val="22"/>
        </w:rPr>
        <w:t>utility.</w:t>
      </w:r>
    </w:p>
    <w:p>
      <w:r>
        <w:rPr/>
      </w:r>
    </w:p>
    <w:p/>
    <w:p>
      <w:r>
        <w:rPr/>
      </w:r>
      <w:r>
        <w:rPr/>
      </w:r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9-3:</w:t>
      </w:r>
      <w:r>
        <w:rPr/>
        <w:t xml:space="preserve"> </w:t>
      </w:r>
      <w:r>
        <w:rPr/>
        <w:t>Connecting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Service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Ne</w:t>
      </w:r>
      <w:r>
        <w:rPr/>
        <w:t>w</w:t>
      </w:r>
      <w:r>
        <w:rPr/>
        <w:t xml:space="preserve"> </w:t>
      </w:r>
      <w:r>
        <w:rPr/>
        <w:t>Listener</w:t>
      </w:r>
    </w:p>
    <w:p/>
    <w:p>
      <w:r>
        <w:rPr/>
        <w:t>Overview</w:t>
      </w:r>
    </w:p>
    <w:p>
      <w:r>
        <w:rPr/>
        <w:t>Now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have</w:t>
      </w:r>
      <w:r>
        <w:rPr/>
        <w:t xml:space="preserve"> </w:t>
      </w:r>
      <w:r>
        <w:rPr>
          <w:rFonts w:ascii="Courier New" w:hAnsi="Courier New"/>
        </w:rPr>
        <w:t>LISTENER2</w:t>
      </w:r>
      <w:r>
        <w:rPr>
          <w:rFonts w:ascii="Courier New" w:hAnsi="Courier New"/>
        </w:rPr>
        <w:t xml:space="preserve"> </w:t>
      </w:r>
      <w:r>
        <w:rPr/>
        <w:t>configured,</w:t>
      </w:r>
      <w:r>
        <w:rPr/>
        <w:t xml:space="preserve"> </w:t>
      </w:r>
      <w:r>
        <w:rPr/>
        <w:t>test</w:t>
      </w:r>
      <w:r>
        <w:rPr/>
        <w:t xml:space="preserve"> </w:t>
      </w:r>
      <w:r>
        <w:rPr/>
        <w:t>it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making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connection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one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i</w:t>
      </w:r>
      <w:r>
        <w:rPr/>
        <w:t>ts</w:t>
      </w:r>
      <w:r>
        <w:rPr/>
        <w:t xml:space="preserve"> supported database services, for example, </w:t>
      </w:r>
      <w:r>
        <w:rPr>
          <w:rFonts w:ascii="Courier New" w:hAnsi="Courier New"/>
        </w:rPr>
        <w:t>orclcdb</w:t>
      </w:r>
      <w:r>
        <w:rPr/>
        <w:t>.</w:t>
      </w:r>
    </w:p>
    <w:p/>
    <w:p>
      <w:r>
        <w:rPr/>
        <w:t>Tasks</w:t>
      </w:r>
    </w:p>
    <w:p>
      <w:r>
        <w:rPr>
          <w:sz w:val="22"/>
        </w:rPr>
        <w:t xml:space="preserve">Using Easy Connect syntax, start SQL*Plus and connect to the CDB using </w:t>
      </w:r>
      <w:r>
        <w:rPr>
          <w:rFonts w:ascii="Courier New" w:hAnsi="Courier New"/>
          <w:sz w:val="22"/>
        </w:rPr>
        <w:t>LISTENER2</w:t>
      </w:r>
      <w:r>
        <w:rPr>
          <w:sz w:val="22"/>
        </w:rPr>
        <w:t>.</w:t>
      </w:r>
      <w:r>
        <w:rPr>
          <w:sz w:val="22"/>
        </w:rPr>
        <w:t xml:space="preserve"> Make</w:t>
      </w:r>
      <w:r>
        <w:rPr>
          <w:sz w:val="22"/>
        </w:rPr>
        <w:t xml:space="preserve"> </w:t>
      </w:r>
      <w:r>
        <w:rPr>
          <w:sz w:val="22"/>
        </w:rPr>
        <w:t>sure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specify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non-default</w:t>
      </w:r>
      <w:r>
        <w:rPr>
          <w:sz w:val="22"/>
        </w:rPr>
        <w:t xml:space="preserve"> </w:t>
      </w:r>
      <w:r>
        <w:rPr>
          <w:sz w:val="22"/>
        </w:rPr>
        <w:t>port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1561.</w:t>
      </w:r>
      <w:r>
        <w:rPr>
          <w:sz w:val="22"/>
        </w:rPr>
        <w:t xml:space="preserve"> </w:t>
      </w:r>
      <w:r>
        <w:rPr>
          <w:sz w:val="22"/>
        </w:rPr>
        <w:t>See</w:t>
      </w:r>
      <w:r>
        <w:rPr>
          <w:sz w:val="22"/>
        </w:rPr>
        <w:t xml:space="preserve"> </w:t>
      </w:r>
      <w:r>
        <w:rPr>
          <w:i/>
          <w:sz w:val="22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</w:rPr>
        <w:t>Practice</w:t>
      </w:r>
      <w:r>
        <w:rPr>
          <w:i/>
          <w:sz w:val="22"/>
        </w:rPr>
        <w:t xml:space="preserve"> </w:t>
      </w:r>
      <w:r>
        <w:rPr>
          <w:i/>
          <w:sz w:val="22"/>
        </w:rPr>
        <w:t>Environment</w:t>
      </w:r>
      <w:r>
        <w:rPr>
          <w:i/>
          <w:sz w:val="22"/>
        </w:rPr>
        <w:t>:</w:t>
      </w:r>
      <w:r>
        <w:rPr>
          <w:i/>
          <w:sz w:val="22"/>
        </w:rPr>
        <w:t xml:space="preserve"> Security Credentials </w:t>
      </w:r>
      <w:r>
        <w:rPr>
          <w:sz w:val="22"/>
        </w:rPr>
        <w:t>for the password.</w:t>
      </w:r>
    </w:p>
    <w:p>
      <w:r>
        <w:rPr/>
      </w:r>
      <w:r>
        <w:rPr/>
      </w:r>
      <w:r>
        <w:rPr>
          <w:b/>
        </w:rPr>
        <w:t>Note:</w:t>
      </w:r>
      <w:r>
        <w:rPr>
          <w:b/>
        </w:rPr>
        <w:t xml:space="preserve"> </w:t>
      </w:r>
      <w:r>
        <w:rPr/>
        <w:t>The</w:t>
      </w:r>
      <w:r>
        <w:rPr/>
        <w:t xml:space="preserve"> </w:t>
      </w:r>
      <w:r>
        <w:rPr/>
        <w:t>service</w:t>
      </w:r>
      <w:r>
        <w:rPr/>
        <w:t xml:space="preserve"> </w:t>
      </w:r>
      <w:r>
        <w:rPr/>
        <w:t>name</w:t>
      </w:r>
      <w:r>
        <w:rPr/>
        <w:t xml:space="preserve"> </w:t>
      </w:r>
      <w:r>
        <w:rPr/>
        <w:t>would</w:t>
      </w:r>
      <w:r>
        <w:rPr/>
        <w:t xml:space="preserve"> </w:t>
      </w:r>
      <w:r>
        <w:rPr/>
        <w:t>usually</w:t>
      </w:r>
      <w:r>
        <w:rPr/>
        <w:t xml:space="preserve"> </w:t>
      </w:r>
      <w:r>
        <w:rPr/>
        <w:t>include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domain</w:t>
      </w:r>
      <w:r>
        <w:rPr/>
        <w:t xml:space="preserve"> </w:t>
      </w:r>
      <w:r>
        <w:rPr/>
        <w:t>name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specified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value</w:t>
      </w:r>
      <w:r>
        <w:rPr/>
        <w:t xml:space="preserve"> </w:t>
      </w:r>
      <w:r>
        <w:rPr/>
        <w:t>o</w:t>
      </w:r>
      <w:r>
        <w:rPr/>
        <w:t>f</w:t>
      </w:r>
      <w:r>
        <w:rPr/>
        <w:t xml:space="preserve"> the </w:t>
      </w:r>
      <w:r>
        <w:rPr>
          <w:rFonts w:ascii="Courier New" w:hAnsi="Courier New"/>
        </w:rPr>
        <w:t>db_domain</w:t>
      </w:r>
      <w:r>
        <w:rPr>
          <w:rFonts w:ascii="Courier New" w:hAnsi="Courier New"/>
        </w:rPr>
        <w:t xml:space="preserve"> </w:t>
      </w:r>
      <w:r>
        <w:rPr/>
        <w:t>initialization parameter.</w:t>
      </w:r>
      <w:r>
        <w:rPr/>
        <w:t xml:space="preserve"> </w:t>
      </w:r>
      <w:r>
        <w:rPr/>
        <w:t>The domain value is blank in your deployment.</w:t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window.</w:t>
      </w:r>
    </w:p>
    <w:p>
      <w:r>
        <w:rPr/>
      </w:r>
    </w:p>
    <w:p/>
    <w:p>
      <w:r>
        <w:rPr/>
      </w:r>
      <w:r>
        <w:rPr/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