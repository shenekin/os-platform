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23: Introduction to Loading and Transporting Data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23</w:t>
      </w:r>
    </w:p>
    <w:p>
      <w:r>
        <w:rPr/>
      </w:r>
    </w:p>
    <w:p/>
    <w:p>
      <w:r>
        <w:rPr/>
        <w:t>There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23.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