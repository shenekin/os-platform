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27: Automated Maintenance Tasks Overview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27</w:t>
      </w:r>
    </w:p>
    <w:p>
      <w:r>
        <w:rPr/>
      </w:r>
    </w:p>
    <w:p/>
    <w:p>
      <w:r>
        <w:rPr/>
        <w:t>There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no</w:t>
      </w:r>
      <w:r>
        <w:rPr/>
        <w:t xml:space="preserve"> </w:t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27.</w:t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