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15: Database Storage Overview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15: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15.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