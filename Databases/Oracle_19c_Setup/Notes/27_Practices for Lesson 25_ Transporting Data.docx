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Practices for Lesson 25: Transporting Data</w:t>
      </w:r>
    </w:p>
    <w:p/>
    <w:p>
      <w:r>
        <w:rPr/>
      </w:r>
      <w:r>
        <w:rPr/>
      </w:r>
      <w:r>
        <w:rPr>
          <w:b w:val="0"/>
        </w:rPr>
      </w:r>
      <w:r>
        <w:rPr/>
        <w:t>Practices</w:t>
      </w:r>
      <w:r>
        <w:rPr/>
        <w:t xml:space="preserve"> </w:t>
      </w:r>
      <w:r>
        <w:rPr/>
        <w:t>for</w:t>
      </w:r>
      <w:r>
        <w:rPr/>
        <w:t xml:space="preserve"> </w:t>
      </w:r>
      <w:r>
        <w:rPr/>
        <w:t>Lesson</w:t>
      </w:r>
      <w:r>
        <w:rPr/>
        <w:t xml:space="preserve"> </w:t>
      </w:r>
      <w:r>
        <w:rPr/>
        <w:t>25:</w:t>
      </w:r>
      <w:r>
        <w:rPr/>
        <w:t xml:space="preserve"> </w:t>
      </w:r>
      <w:r>
        <w:rPr/>
        <w:t>Overview</w:t>
      </w:r>
    </w:p>
    <w:p>
      <w:r>
        <w:rPr/>
      </w:r>
    </w:p>
    <w:p/>
    <w:p>
      <w:r>
        <w:rPr/>
        <w:t>Overview</w:t>
      </w:r>
    </w:p>
    <w:p>
      <w:r>
        <w:rPr/>
        <w:t>In</w:t>
      </w:r>
      <w:r>
        <w:rPr/>
        <w:t xml:space="preserve"> </w:t>
      </w:r>
      <w:r>
        <w:rPr/>
        <w:t>these</w:t>
      </w:r>
      <w:r>
        <w:rPr/>
        <w:t xml:space="preserve"> </w:t>
      </w:r>
      <w:r>
        <w:rPr/>
        <w:t>practices,</w:t>
      </w:r>
      <w:r>
        <w:rPr/>
        <w:t xml:space="preserve"> </w:t>
      </w:r>
      <w:r>
        <w:rPr/>
        <w:t>you</w:t>
      </w:r>
      <w:r>
        <w:rPr/>
        <w:t xml:space="preserve"> </w:t>
      </w:r>
      <w:r>
        <w:rPr/>
        <w:t>will</w:t>
      </w:r>
      <w:r>
        <w:rPr/>
        <w:t xml:space="preserve"> </w:t>
      </w:r>
      <w:r>
        <w:rPr/>
        <w:t>move</w:t>
      </w:r>
      <w:r>
        <w:rPr/>
        <w:t xml:space="preserve"> </w:t>
      </w:r>
      <w:r>
        <w:rPr/>
        <w:t>data</w:t>
      </w:r>
      <w:r>
        <w:rPr/>
        <w:t xml:space="preserve"> </w:t>
      </w:r>
      <w:r>
        <w:rPr/>
        <w:t>from</w:t>
      </w:r>
      <w:r>
        <w:rPr/>
        <w:t xml:space="preserve"> </w:t>
      </w:r>
      <w:r>
        <w:rPr/>
        <w:t>one</w:t>
      </w:r>
      <w:r>
        <w:rPr/>
        <w:t xml:space="preserve"> </w:t>
      </w:r>
      <w:r>
        <w:rPr/>
        <w:t>ORCLPDB</w:t>
      </w:r>
      <w:r>
        <w:rPr/>
        <w:t xml:space="preserve"> </w:t>
      </w:r>
      <w:r>
        <w:rPr/>
        <w:t>to</w:t>
      </w:r>
      <w:r>
        <w:rPr/>
        <w:t xml:space="preserve"> </w:t>
      </w:r>
      <w:r>
        <w:rPr/>
        <w:t>another</w:t>
      </w:r>
      <w:r>
        <w:rPr/>
        <w:t xml:space="preserve"> </w:t>
      </w:r>
      <w:r>
        <w:rPr/>
        <w:t>PDB.</w:t>
      </w:r>
    </w:p>
    <w:p/>
    <w:p>
      <w:r>
        <w:rPr/>
      </w:r>
      <w:r>
        <w:rPr>
          <w:b w:val="0"/>
        </w:rPr>
      </w:r>
      <w:r>
        <w:rPr/>
        <w:t>Practice</w:t>
      </w:r>
      <w:r>
        <w:rPr/>
        <w:t xml:space="preserve"> </w:t>
      </w:r>
      <w:r>
        <w:rPr/>
        <w:t>25-1:</w:t>
      </w:r>
      <w:r>
        <w:rPr/>
        <w:t xml:space="preserve"> </w:t>
      </w:r>
      <w:r>
        <w:rPr/>
        <w:t>Moving</w:t>
      </w:r>
      <w:r>
        <w:rPr/>
        <w:t xml:space="preserve"> </w:t>
      </w:r>
      <w:r>
        <w:rPr/>
        <w:t>Data</w:t>
      </w:r>
      <w:r>
        <w:rPr/>
        <w:t xml:space="preserve"> </w:t>
      </w:r>
      <w:r>
        <w:rPr/>
        <w:t>from</w:t>
      </w:r>
      <w:r>
        <w:rPr/>
        <w:t xml:space="preserve"> </w:t>
      </w:r>
      <w:r>
        <w:rPr/>
        <w:t>One</w:t>
      </w:r>
      <w:r>
        <w:rPr/>
        <w:t xml:space="preserve"> </w:t>
      </w:r>
      <w:r>
        <w:rPr/>
        <w:t>PDB</w:t>
      </w:r>
      <w:r>
        <w:rPr/>
        <w:t xml:space="preserve"> </w:t>
      </w:r>
      <w:r>
        <w:rPr/>
        <w:t>to</w:t>
      </w:r>
      <w:r>
        <w:rPr/>
        <w:t xml:space="preserve"> </w:t>
      </w:r>
      <w:r>
        <w:rPr/>
        <w:t>Another</w:t>
      </w:r>
      <w:r>
        <w:rPr/>
        <w:t xml:space="preserve"> PDB</w:t>
      </w:r>
    </w:p>
    <w:p>
      <w:r>
        <w:rPr/>
      </w:r>
    </w:p>
    <w:p/>
    <w:p>
      <w:r>
        <w:rPr/>
        <w:t>Overview</w:t>
      </w:r>
    </w:p>
    <w:p>
      <w:r>
        <w:rPr/>
        <w:t xml:space="preserve">In this practice, imagine that you configured </w:t>
      </w:r>
      <w:r>
        <w:rPr>
          <w:rFonts w:ascii="Courier New" w:hAnsi="Courier New"/>
        </w:rPr>
        <w:t>ORCLPDB2</w:t>
      </w:r>
      <w:r>
        <w:rPr>
          <w:rFonts w:ascii="Courier New" w:hAnsi="Courier New"/>
        </w:rPr>
        <w:t xml:space="preserve"> </w:t>
      </w:r>
      <w:r>
        <w:rPr/>
        <w:t>with different optimizer parame</w:t>
      </w:r>
      <w:r>
        <w:rPr/>
        <w:t>ter</w:t>
      </w:r>
      <w:r>
        <w:rPr/>
        <w:t xml:space="preserve"> values,</w:t>
      </w:r>
      <w:r>
        <w:rPr/>
        <w:t xml:space="preserve"> </w:t>
      </w:r>
      <w:r>
        <w:rPr/>
        <w:t>and</w:t>
      </w:r>
      <w:r>
        <w:rPr/>
        <w:t xml:space="preserve"> </w:t>
      </w:r>
      <w:r>
        <w:rPr/>
        <w:t>you</w:t>
      </w:r>
      <w:r>
        <w:rPr/>
        <w:t xml:space="preserve"> </w:t>
      </w:r>
      <w:r>
        <w:rPr/>
        <w:t>want to</w:t>
      </w:r>
      <w:r>
        <w:rPr/>
        <w:t xml:space="preserve"> </w:t>
      </w:r>
      <w:r>
        <w:rPr/>
        <w:t>test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performance</w:t>
      </w:r>
      <w:r>
        <w:rPr/>
        <w:t xml:space="preserve"> </w:t>
      </w:r>
      <w:r>
        <w:rPr/>
        <w:t>of</w:t>
      </w:r>
      <w:r>
        <w:rPr/>
        <w:t xml:space="preserve"> </w:t>
      </w:r>
      <w:r>
        <w:rPr/>
        <w:t>requests</w:t>
      </w:r>
      <w:r>
        <w:rPr/>
        <w:t xml:space="preserve"> </w:t>
      </w:r>
      <w:r>
        <w:rPr/>
        <w:t>on</w:t>
      </w:r>
      <w:r>
        <w:rPr/>
        <w:t xml:space="preserve"> </w:t>
      </w:r>
      <w:r>
        <w:rPr>
          <w:rFonts w:ascii="Courier New" w:hAnsi="Courier New"/>
        </w:rPr>
        <w:t>OE</w:t>
      </w:r>
      <w:r>
        <w:rPr>
          <w:rFonts w:ascii="Courier New" w:hAnsi="Courier New"/>
        </w:rPr>
        <w:t xml:space="preserve"> </w:t>
      </w:r>
      <w:r>
        <w:rPr/>
        <w:t>tables</w:t>
      </w:r>
      <w:r>
        <w:rPr/>
        <w:t xml:space="preserve"> </w:t>
      </w:r>
      <w:r>
        <w:rPr/>
        <w:t>in</w:t>
      </w:r>
      <w:r>
        <w:rPr/>
        <w:t xml:space="preserve"> </w:t>
      </w:r>
      <w:r>
        <w:rPr>
          <w:rFonts w:ascii="Courier New" w:hAnsi="Courier New"/>
        </w:rPr>
        <w:t>ORCLPDB2</w:t>
      </w:r>
      <w:r>
        <w:rPr>
          <w:rFonts w:ascii="Courier New" w:hAnsi="Courier New"/>
        </w:rPr>
        <w:t xml:space="preserve"> </w:t>
      </w:r>
      <w:r>
        <w:rPr/>
        <w:t>to</w:t>
      </w:r>
      <w:r>
        <w:rPr/>
        <w:t xml:space="preserve"> </w:t>
      </w:r>
      <w:r>
        <w:rPr/>
        <w:t>compa</w:t>
      </w:r>
      <w:r>
        <w:rPr/>
        <w:t>re</w:t>
      </w:r>
      <w:r>
        <w:rPr/>
        <w:t xml:space="preserve"> it with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performance</w:t>
      </w:r>
      <w:r>
        <w:rPr/>
        <w:t xml:space="preserve"> </w:t>
      </w:r>
      <w:r>
        <w:rPr/>
        <w:t>of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same</w:t>
      </w:r>
      <w:r>
        <w:rPr/>
        <w:t xml:space="preserve"> </w:t>
      </w:r>
      <w:r>
        <w:rPr/>
        <w:t>queries</w:t>
      </w:r>
      <w:r>
        <w:rPr/>
        <w:t xml:space="preserve"> </w:t>
      </w:r>
      <w:r>
        <w:rPr/>
        <w:t>in</w:t>
      </w:r>
      <w:r>
        <w:rPr/>
        <w:t xml:space="preserve"> </w:t>
      </w:r>
      <w:r>
        <w:rPr>
          <w:rFonts w:ascii="Courier New" w:hAnsi="Courier New"/>
        </w:rPr>
        <w:t>ORCLPDB1</w:t>
      </w:r>
      <w:r>
        <w:rPr/>
        <w:t>.</w:t>
      </w:r>
      <w:r>
        <w:rPr/>
        <w:t xml:space="preserve"> </w:t>
      </w:r>
      <w:r>
        <w:rPr/>
        <w:t>Through</w:t>
      </w:r>
      <w:r>
        <w:rPr/>
        <w:t xml:space="preserve"> </w:t>
      </w:r>
      <w:r>
        <w:rPr/>
        <w:t>trial</w:t>
      </w:r>
      <w:r>
        <w:rPr/>
        <w:t xml:space="preserve"> </w:t>
      </w:r>
      <w:r>
        <w:rPr/>
        <w:t>and</w:t>
      </w:r>
      <w:r>
        <w:rPr/>
        <w:t xml:space="preserve"> </w:t>
      </w:r>
      <w:r>
        <w:rPr/>
        <w:t>error, you</w:t>
      </w:r>
      <w:r>
        <w:rPr/>
        <w:t xml:space="preserve"> </w:t>
      </w:r>
      <w:r>
        <w:rPr/>
        <w:t>export</w:t>
      </w:r>
      <w:r>
        <w:rPr/>
        <w:t xml:space="preserve"> </w:t>
      </w:r>
      <w:r>
        <w:rPr/>
        <w:t>al</w:t>
      </w:r>
      <w:r>
        <w:rPr/>
        <w:t>l</w:t>
      </w:r>
      <w:r>
        <w:rPr/>
        <w:t xml:space="preserve"> objects from the </w:t>
      </w:r>
      <w:r>
        <w:rPr>
          <w:rFonts w:ascii="Courier New" w:hAnsi="Courier New"/>
        </w:rPr>
        <w:t>OE</w:t>
      </w:r>
      <w:r>
        <w:rPr>
          <w:rFonts w:ascii="Courier New" w:hAnsi="Courier New"/>
        </w:rPr>
        <w:t xml:space="preserve"> </w:t>
      </w:r>
      <w:r>
        <w:rPr/>
        <w:t xml:space="preserve">schema from </w:t>
      </w:r>
      <w:r>
        <w:rPr>
          <w:rFonts w:ascii="Courier New" w:hAnsi="Courier New"/>
        </w:rPr>
        <w:t>ORCLPDB1</w:t>
      </w:r>
      <w:r>
        <w:rPr>
          <w:rFonts w:ascii="Courier New" w:hAnsi="Courier New"/>
        </w:rPr>
        <w:t xml:space="preserve"> </w:t>
      </w:r>
      <w:r>
        <w:rPr/>
        <w:t xml:space="preserve">and import them into </w:t>
      </w:r>
      <w:r>
        <w:rPr>
          <w:rFonts w:ascii="Courier New" w:hAnsi="Courier New"/>
        </w:rPr>
        <w:t>ORCLPDB2</w:t>
      </w:r>
      <w:r>
        <w:rPr>
          <w:rFonts w:ascii="Courier New" w:hAnsi="Courier New"/>
        </w:rPr>
        <w:t xml:space="preserve"> </w:t>
      </w:r>
      <w:r>
        <w:rPr/>
        <w:t xml:space="preserve">under a </w:t>
      </w:r>
      <w:r>
        <w:rPr/>
        <w:t>new</w:t>
      </w:r>
      <w:r>
        <w:rPr/>
        <w:t xml:space="preserve"> schema named </w:t>
      </w:r>
      <w:r>
        <w:rPr>
          <w:rFonts w:ascii="Courier New" w:hAnsi="Courier New"/>
        </w:rPr>
        <w:t>OETEST</w:t>
      </w:r>
      <w:r>
        <w:rPr>
          <w:rFonts w:ascii="Courier New" w:hAnsi="Courier New"/>
        </w:rPr>
        <w:t xml:space="preserve"> </w:t>
      </w:r>
      <w:r>
        <w:rPr/>
        <w:t>for testing purposes.</w:t>
      </w:r>
    </w:p>
    <w:p/>
    <w:p>
      <w:r>
        <w:rPr/>
        <w:t>Assumptions</w:t>
      </w:r>
    </w:p>
    <w:p>
      <w:r>
        <w:rPr/>
        <w:t>You</w:t>
      </w:r>
      <w:r>
        <w:rPr/>
        <w:t xml:space="preserve"> </w:t>
      </w:r>
      <w:r>
        <w:rPr/>
        <w:t>are</w:t>
      </w:r>
      <w:r>
        <w:rPr/>
        <w:t xml:space="preserve"> </w:t>
      </w:r>
      <w:r>
        <w:rPr/>
        <w:t>logged</w:t>
      </w:r>
      <w:r>
        <w:rPr/>
        <w:t xml:space="preserve"> </w:t>
      </w:r>
      <w:r>
        <w:rPr/>
        <w:t>in</w:t>
      </w:r>
      <w:r>
        <w:rPr/>
        <w:t xml:space="preserve"> </w:t>
      </w:r>
      <w:r>
        <w:rPr/>
        <w:t>as</w:t>
      </w:r>
      <w:r>
        <w:rPr/>
        <w:t xml:space="preserve"> </w:t>
      </w:r>
      <w:r>
        <w:rPr/>
        <w:t>the</w:t>
      </w:r>
      <w:r>
        <w:rPr/>
        <w:t xml:space="preserve"> </w:t>
      </w:r>
      <w:r>
        <w:rPr>
          <w:rFonts w:ascii="Courier New" w:hAnsi="Courier New"/>
        </w:rPr>
        <w:t>oracle</w:t>
      </w:r>
      <w:r>
        <w:rPr>
          <w:rFonts w:ascii="Courier New" w:hAnsi="Courier New"/>
        </w:rPr>
        <w:t xml:space="preserve"> </w:t>
      </w:r>
      <w:r>
        <w:rPr/>
        <w:t>user.</w:t>
      </w:r>
    </w:p>
    <w:p>
      <w:r>
        <w:rPr/>
        <w:t>Tasks</w:t>
      </w:r>
    </w:p>
    <w:p/>
    <w:p>
      <w:r>
        <w:rPr>
          <w:rFonts w:ascii="Arial" w:hAnsi="Arial"/>
        </w:rPr>
        <w:t>Export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OE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Schema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from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ORCLPDB1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by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Using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Data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Pump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Export</w:t>
      </w:r>
    </w:p>
    <w:p>
      <w:r>
        <w:rPr/>
      </w:r>
      <w:r>
        <w:rPr>
          <w:sz w:val="22"/>
        </w:rPr>
        <w:t>Open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new</w:t>
      </w:r>
      <w:r>
        <w:rPr>
          <w:sz w:val="22"/>
        </w:rPr>
        <w:t xml:space="preserve"> </w:t>
      </w:r>
      <w:r>
        <w:rPr>
          <w:sz w:val="22"/>
        </w:rPr>
        <w:t>terminal</w:t>
      </w:r>
      <w:r>
        <w:rPr>
          <w:sz w:val="22"/>
        </w:rPr>
        <w:t xml:space="preserve"> </w:t>
      </w:r>
      <w:r>
        <w:rPr>
          <w:sz w:val="22"/>
        </w:rPr>
        <w:t>window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use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oraenv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set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environment</w:t>
      </w:r>
      <w:r>
        <w:rPr>
          <w:sz w:val="22"/>
        </w:rPr>
        <w:t xml:space="preserve"> </w:t>
      </w:r>
      <w:r>
        <w:rPr>
          <w:sz w:val="22"/>
        </w:rPr>
        <w:t>variables</w:t>
      </w:r>
      <w:r>
        <w:rPr>
          <w:sz w:val="22"/>
        </w:rPr>
        <w:t xml:space="preserve"> </w:t>
      </w:r>
      <w:r>
        <w:rPr>
          <w:sz w:val="22"/>
        </w:rPr>
        <w:t>for</w:t>
      </w:r>
      <w:r>
        <w:rPr>
          <w:sz w:val="22"/>
        </w:rPr>
        <w:t xml:space="preserve"> </w:t>
      </w:r>
      <w:r>
        <w:rPr>
          <w:sz w:val="22"/>
        </w:rPr>
        <w:t>the</w:t>
      </w:r>
    </w:p>
    <w:p>
      <w:r>
        <w:rPr>
          <w:rFonts w:ascii="Courier New" w:hAnsi="Courier New"/>
        </w:rPr>
        <w:t>orclcdb</w:t>
      </w:r>
      <w:r>
        <w:rPr>
          <w:rFonts w:ascii="Courier New" w:hAnsi="Courier New"/>
        </w:rPr>
        <w:t xml:space="preserve"> </w:t>
      </w:r>
      <w:r>
        <w:rPr/>
        <w:t>database.</w:t>
      </w:r>
    </w:p>
    <w:p>
      <w:r>
        <w:rPr/>
      </w:r>
    </w:p>
    <w:p>
      <w:r>
        <w:rPr>
          <w:sz w:val="22"/>
        </w:rPr>
        <w:t>Execute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$HOME/labs/DBMod_LoadTrans/DP_setup.sh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shell</w:t>
      </w:r>
      <w:r>
        <w:rPr>
          <w:sz w:val="22"/>
        </w:rPr>
        <w:t xml:space="preserve"> </w:t>
      </w:r>
      <w:r>
        <w:rPr>
          <w:sz w:val="22"/>
        </w:rPr>
        <w:t>script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create</w:t>
      </w:r>
      <w:r>
        <w:rPr>
          <w:sz w:val="22"/>
        </w:rPr>
        <w:t xml:space="preserve"> </w:t>
      </w:r>
      <w:r>
        <w:rPr>
          <w:sz w:val="22"/>
        </w:rPr>
        <w:t>tabl</w:t>
      </w:r>
      <w:r>
        <w:rPr>
          <w:sz w:val="22"/>
        </w:rPr>
        <w:t>es</w:t>
      </w:r>
      <w:r>
        <w:rPr>
          <w:sz w:val="22"/>
        </w:rPr>
        <w:t xml:space="preserve"> in </w:t>
      </w:r>
      <w:r>
        <w:rPr>
          <w:rFonts w:ascii="Courier New" w:hAnsi="Courier New"/>
          <w:sz w:val="22"/>
        </w:rPr>
        <w:t>ORCLPDB1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 xml:space="preserve">and </w:t>
      </w:r>
      <w:r>
        <w:rPr>
          <w:rFonts w:ascii="Courier New" w:hAnsi="Courier New"/>
          <w:sz w:val="22"/>
        </w:rPr>
        <w:t>ORCLPDB2</w:t>
      </w:r>
      <w:r>
        <w:rPr>
          <w:sz w:val="22"/>
        </w:rPr>
        <w:t>.</w:t>
      </w:r>
    </w:p>
    <w:p>
      <w:r>
        <w:rPr>
          <w:sz w:val="20"/>
        </w:rPr>
      </w:r>
      <w:r>
        <w:rPr>
          <w:sz w:val="20"/>
        </w:rPr>
      </w:r>
    </w:p>
    <w:p/>
    <w:p>
      <w:r>
        <w:rPr/>
      </w:r>
      <w:r>
        <w:rPr>
          <w:sz w:val="22"/>
        </w:rPr>
        <w:t>Launch</w:t>
      </w:r>
      <w:r>
        <w:rPr>
          <w:sz w:val="22"/>
        </w:rPr>
        <w:t xml:space="preserve"> </w:t>
      </w:r>
      <w:r>
        <w:rPr>
          <w:sz w:val="22"/>
        </w:rPr>
        <w:t>Data</w:t>
      </w:r>
      <w:r>
        <w:rPr>
          <w:sz w:val="22"/>
        </w:rPr>
        <w:t xml:space="preserve"> </w:t>
      </w:r>
      <w:r>
        <w:rPr>
          <w:sz w:val="22"/>
        </w:rPr>
        <w:t>Pump</w:t>
      </w:r>
      <w:r>
        <w:rPr>
          <w:sz w:val="22"/>
        </w:rPr>
        <w:t xml:space="preserve"> </w:t>
      </w:r>
      <w:r>
        <w:rPr>
          <w:sz w:val="22"/>
        </w:rPr>
        <w:t>export</w:t>
      </w:r>
      <w:r>
        <w:rPr>
          <w:sz w:val="22"/>
        </w:rPr>
        <w:t xml:space="preserve"> </w:t>
      </w:r>
      <w:r>
        <w:rPr>
          <w:sz w:val="22"/>
        </w:rPr>
        <w:t>under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connection</w:t>
      </w:r>
      <w:r>
        <w:rPr>
          <w:sz w:val="22"/>
        </w:rPr>
        <w:t xml:space="preserve"> </w:t>
      </w:r>
      <w:r>
        <w:rPr>
          <w:sz w:val="22"/>
        </w:rPr>
        <w:t>as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OE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ORCLPDB1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export</w:t>
      </w:r>
      <w:r>
        <w:rPr>
          <w:sz w:val="22"/>
        </w:rPr>
        <w:t xml:space="preserve"> </w:t>
      </w:r>
      <w:r>
        <w:rPr>
          <w:sz w:val="22"/>
        </w:rPr>
        <w:t>all</w:t>
      </w:r>
      <w:r>
        <w:rPr>
          <w:sz w:val="22"/>
        </w:rPr>
        <w:t xml:space="preserve"> </w:t>
      </w:r>
      <w:r>
        <w:rPr>
          <w:sz w:val="22"/>
        </w:rPr>
        <w:t>objec</w:t>
      </w:r>
      <w:r>
        <w:rPr>
          <w:sz w:val="22"/>
        </w:rPr>
        <w:t>ts</w:t>
      </w:r>
      <w:r>
        <w:rPr>
          <w:sz w:val="22"/>
        </w:rPr>
        <w:t xml:space="preserve"> belonging to </w:t>
      </w:r>
      <w:r>
        <w:rPr>
          <w:rFonts w:ascii="Courier New" w:hAnsi="Courier New"/>
          <w:sz w:val="22"/>
        </w:rPr>
        <w:t>OE</w:t>
      </w:r>
      <w:r>
        <w:rPr>
          <w:sz w:val="22"/>
        </w:rPr>
        <w:t>. Refer to “Course Practice Environment: Security Credentials” in you</w:t>
      </w:r>
      <w:r>
        <w:rPr>
          <w:sz w:val="22"/>
        </w:rPr>
        <w:t>r</w:t>
      </w:r>
      <w:r>
        <w:rPr>
          <w:sz w:val="22"/>
        </w:rPr>
        <w:t xml:space="preserve"> Activity Guide for the </w:t>
      </w:r>
      <w:r>
        <w:rPr>
          <w:rFonts w:ascii="Courier New" w:hAnsi="Courier New"/>
          <w:b/>
          <w:i/>
          <w:sz w:val="22"/>
        </w:rPr>
        <w:t>password</w:t>
      </w:r>
      <w:r>
        <w:rPr>
          <w:rFonts w:ascii="Courier New" w:hAnsi="Courier New"/>
          <w:b/>
          <w:i/>
          <w:sz w:val="22"/>
        </w:rPr>
        <w:t xml:space="preserve"> </w:t>
      </w:r>
      <w:r>
        <w:rPr>
          <w:sz w:val="22"/>
        </w:rPr>
        <w:t xml:space="preserve">value. Use the </w:t>
      </w:r>
      <w:r>
        <w:rPr>
          <w:rFonts w:ascii="Courier New" w:hAnsi="Courier New"/>
          <w:sz w:val="22"/>
        </w:rPr>
        <w:t>DUMPFILE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parameter to specify t</w:t>
      </w:r>
      <w:r>
        <w:rPr>
          <w:sz w:val="22"/>
        </w:rPr>
        <w:t>he</w:t>
      </w:r>
      <w:r>
        <w:rPr>
          <w:sz w:val="22"/>
        </w:rPr>
        <w:t xml:space="preserve"> location and name of the dump file resulting from the export operation.</w:t>
      </w:r>
    </w:p>
    <w:p/>
    <w:p>
      <w:r>
        <w:rPr/>
      </w:r>
      <w:r>
        <w:rPr/>
        <w:t>You</w:t>
      </w:r>
      <w:r>
        <w:rPr/>
        <w:t xml:space="preserve"> </w:t>
      </w:r>
      <w:r>
        <w:rPr/>
        <w:t>will</w:t>
      </w:r>
      <w:r>
        <w:rPr/>
        <w:t xml:space="preserve"> </w:t>
      </w:r>
      <w:r>
        <w:rPr/>
        <w:t>get</w:t>
      </w:r>
      <w:r>
        <w:rPr/>
        <w:t xml:space="preserve"> </w:t>
      </w:r>
      <w:r>
        <w:rPr/>
        <w:t>an</w:t>
      </w:r>
      <w:r>
        <w:rPr/>
        <w:t xml:space="preserve"> </w:t>
      </w:r>
      <w:r>
        <w:rPr/>
        <w:t>error</w:t>
      </w:r>
      <w:r>
        <w:rPr/>
        <w:t xml:space="preserve"> </w:t>
      </w:r>
      <w:r>
        <w:rPr/>
        <w:t>during this</w:t>
      </w:r>
      <w:r>
        <w:rPr/>
        <w:t xml:space="preserve"> </w:t>
      </w:r>
      <w:r>
        <w:rPr/>
        <w:t>operation</w:t>
      </w:r>
      <w:r>
        <w:rPr/>
        <w:t xml:space="preserve"> </w:t>
      </w:r>
      <w:r>
        <w:rPr/>
        <w:t>stating</w:t>
      </w:r>
      <w:r>
        <w:rPr/>
        <w:t xml:space="preserve"> </w:t>
      </w:r>
      <w:r>
        <w:rPr/>
        <w:t>that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file</w:t>
      </w:r>
      <w:r>
        <w:rPr/>
        <w:t xml:space="preserve"> </w:t>
      </w:r>
      <w:r>
        <w:rPr/>
        <w:t>name</w:t>
      </w:r>
      <w:r>
        <w:rPr/>
        <w:t xml:space="preserve"> </w:t>
      </w:r>
      <w:r>
        <w:rPr/>
        <w:t>cannot</w:t>
      </w:r>
      <w:r>
        <w:rPr/>
        <w:t xml:space="preserve"> </w:t>
      </w:r>
      <w:r>
        <w:rPr/>
        <w:t>contain</w:t>
      </w:r>
      <w:r>
        <w:rPr/>
        <w:t xml:space="preserve"> </w:t>
      </w:r>
      <w:r>
        <w:rPr/>
        <w:t>a</w:t>
      </w:r>
      <w:r>
        <w:rPr/>
        <w:t xml:space="preserve"> </w:t>
      </w:r>
      <w:r>
        <w:rPr/>
        <w:t>pa</w:t>
      </w:r>
      <w:r>
        <w:rPr/>
        <w:t>th</w:t>
      </w:r>
      <w:r>
        <w:rPr/>
        <w:t xml:space="preserve"> </w:t>
      </w:r>
      <w:r>
        <w:rPr/>
        <w:t>specification.</w:t>
      </w:r>
    </w:p>
    <w:p>
      <w:r>
        <w:rPr>
          <w:b/>
          <w:sz w:val="22"/>
        </w:rPr>
        <w:t>Question:</w:t>
      </w:r>
      <w:r>
        <w:rPr>
          <w:b/>
          <w:sz w:val="22"/>
        </w:rPr>
        <w:t xml:space="preserve"> </w:t>
      </w:r>
      <w:r>
        <w:rPr>
          <w:sz w:val="22"/>
        </w:rPr>
        <w:t>What</w:t>
      </w:r>
      <w:r>
        <w:rPr>
          <w:sz w:val="22"/>
        </w:rPr>
        <w:t xml:space="preserve"> </w:t>
      </w:r>
      <w:r>
        <w:rPr>
          <w:sz w:val="22"/>
        </w:rPr>
        <w:t>does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error</w:t>
      </w:r>
      <w:r>
        <w:rPr>
          <w:sz w:val="22"/>
        </w:rPr>
        <w:t xml:space="preserve"> </w:t>
      </w:r>
      <w:r>
        <w:rPr>
          <w:sz w:val="22"/>
        </w:rPr>
        <w:t>message</w:t>
      </w:r>
      <w:r>
        <w:rPr>
          <w:sz w:val="22"/>
        </w:rPr>
        <w:t xml:space="preserve"> </w:t>
      </w:r>
      <w:r>
        <w:rPr>
          <w:sz w:val="22"/>
        </w:rPr>
        <w:t>lead</w:t>
      </w:r>
      <w:r>
        <w:rPr>
          <w:sz w:val="22"/>
        </w:rPr>
        <w:t xml:space="preserve"> </w:t>
      </w:r>
      <w:r>
        <w:rPr>
          <w:sz w:val="22"/>
        </w:rPr>
        <w:t>you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do?</w:t>
      </w:r>
    </w:p>
    <w:p>
      <w:r>
        <w:rPr/>
      </w:r>
      <w:r>
        <w:rPr>
          <w:b/>
        </w:rPr>
        <w:t xml:space="preserve">Answer: </w:t>
      </w:r>
      <w:r>
        <w:rPr/>
        <w:t>Create a</w:t>
      </w:r>
      <w:r>
        <w:rPr/>
        <w:t xml:space="preserve"> </w:t>
      </w:r>
      <w:r>
        <w:rPr/>
        <w:t>logical directory</w:t>
      </w:r>
      <w:r>
        <w:rPr/>
        <w:t xml:space="preserve"> </w:t>
      </w:r>
      <w:r>
        <w:rPr/>
        <w:t xml:space="preserve">in </w:t>
      </w:r>
      <w:r>
        <w:rPr>
          <w:rFonts w:ascii="Courier New" w:hAnsi="Courier New"/>
        </w:rPr>
        <w:t>ORCLPDB1</w:t>
      </w:r>
      <w:r>
        <w:rPr/>
        <w:t>. Directory</w:t>
      </w:r>
      <w:r>
        <w:rPr/>
        <w:t xml:space="preserve"> </w:t>
      </w:r>
      <w:r>
        <w:rPr/>
        <w:t>objects</w:t>
      </w:r>
      <w:r>
        <w:rPr/>
        <w:t xml:space="preserve"> </w:t>
      </w:r>
      <w:r>
        <w:rPr/>
        <w:t>are</w:t>
      </w:r>
      <w:r>
        <w:rPr/>
        <w:t xml:space="preserve"> </w:t>
      </w:r>
      <w:r>
        <w:rPr/>
        <w:t>required when y</w:t>
      </w:r>
      <w:r>
        <w:rPr/>
        <w:t>ou</w:t>
      </w:r>
      <w:r>
        <w:rPr/>
        <w:t xml:space="preserve"> specify</w:t>
      </w:r>
      <w:r>
        <w:rPr/>
        <w:t xml:space="preserve"> </w:t>
      </w:r>
      <w:r>
        <w:rPr/>
        <w:t>file locations for</w:t>
      </w:r>
      <w:r>
        <w:rPr/>
        <w:t xml:space="preserve"> </w:t>
      </w:r>
      <w:r>
        <w:rPr/>
        <w:t xml:space="preserve">Data Pump because it accesses files on the server rather than </w:t>
      </w:r>
      <w:r>
        <w:rPr/>
        <w:t>on</w:t>
      </w:r>
      <w:r>
        <w:rPr/>
        <w:t xml:space="preserve"> the</w:t>
      </w:r>
      <w:r>
        <w:rPr/>
        <w:t xml:space="preserve"> </w:t>
      </w:r>
      <w:r>
        <w:rPr/>
        <w:t>client.</w:t>
      </w:r>
      <w:r>
        <w:rPr/>
        <w:t xml:space="preserve"> </w:t>
      </w:r>
      <w:r>
        <w:rPr/>
        <w:t>Directory</w:t>
      </w:r>
      <w:r>
        <w:rPr/>
        <w:t xml:space="preserve"> </w:t>
      </w:r>
      <w:r>
        <w:rPr/>
        <w:t>objects</w:t>
      </w:r>
      <w:r>
        <w:rPr/>
        <w:t xml:space="preserve"> </w:t>
      </w:r>
      <w:r>
        <w:rPr/>
        <w:t>are</w:t>
      </w:r>
      <w:r>
        <w:rPr/>
        <w:t xml:space="preserve"> </w:t>
      </w:r>
      <w:r>
        <w:rPr/>
        <w:t>logical</w:t>
      </w:r>
      <w:r>
        <w:rPr/>
        <w:t xml:space="preserve"> </w:t>
      </w:r>
      <w:r>
        <w:rPr/>
        <w:t>structures</w:t>
      </w:r>
      <w:r>
        <w:rPr/>
        <w:t xml:space="preserve"> </w:t>
      </w:r>
      <w:r>
        <w:rPr/>
        <w:t>that</w:t>
      </w:r>
      <w:r>
        <w:rPr/>
        <w:t xml:space="preserve"> </w:t>
      </w:r>
      <w:r>
        <w:rPr/>
        <w:t>represent</w:t>
      </w:r>
      <w:r>
        <w:rPr/>
        <w:t xml:space="preserve"> </w:t>
      </w:r>
      <w:r>
        <w:rPr/>
        <w:t>a</w:t>
      </w:r>
      <w:r>
        <w:rPr/>
        <w:t xml:space="preserve"> </w:t>
      </w:r>
      <w:r>
        <w:rPr/>
        <w:t>physical</w:t>
      </w:r>
      <w:r>
        <w:rPr/>
        <w:t xml:space="preserve"> </w:t>
      </w:r>
      <w:r>
        <w:rPr/>
        <w:t>directory</w:t>
      </w:r>
      <w:r>
        <w:rPr/>
        <w:t xml:space="preserve"> </w:t>
      </w:r>
      <w:r>
        <w:rPr/>
        <w:t>on</w:t>
      </w:r>
      <w:r>
        <w:rPr/>
        <w:t xml:space="preserve"> </w:t>
      </w:r>
      <w:r>
        <w:rPr/>
        <w:t>t</w:t>
      </w:r>
      <w:r>
        <w:rPr/>
        <w:t>he</w:t>
      </w:r>
      <w:r>
        <w:rPr/>
        <w:t xml:space="preserve"> server’s file system. They contain the location of a specific operating system directory.</w:t>
      </w:r>
    </w:p>
    <w:p>
      <w:r>
        <w:rPr/>
        <w:t>Directory</w:t>
      </w:r>
      <w:r>
        <w:rPr/>
        <w:t xml:space="preserve"> </w:t>
      </w:r>
      <w:r>
        <w:rPr/>
        <w:t>objects</w:t>
      </w:r>
      <w:r>
        <w:rPr/>
        <w:t xml:space="preserve"> </w:t>
      </w:r>
      <w:r>
        <w:rPr/>
        <w:t>are</w:t>
      </w:r>
      <w:r>
        <w:rPr/>
        <w:t xml:space="preserve"> </w:t>
      </w:r>
      <w:r>
        <w:rPr/>
        <w:t>owned</w:t>
      </w:r>
      <w:r>
        <w:rPr/>
        <w:t xml:space="preserve"> </w:t>
      </w:r>
      <w:r>
        <w:rPr/>
        <w:t>by</w:t>
      </w:r>
      <w:r>
        <w:rPr/>
        <w:t xml:space="preserve"> </w:t>
      </w:r>
      <w:r>
        <w:rPr/>
        <w:t xml:space="preserve">the </w:t>
      </w:r>
      <w:r>
        <w:rPr>
          <w:rFonts w:ascii="Courier New" w:hAnsi="Courier New"/>
        </w:rPr>
        <w:t>SYS</w:t>
      </w:r>
      <w:r>
        <w:rPr>
          <w:rFonts w:ascii="Courier New" w:hAnsi="Courier New"/>
        </w:rPr>
        <w:t xml:space="preserve"> </w:t>
      </w:r>
      <w:r>
        <w:rPr/>
        <w:t>user.</w:t>
      </w:r>
      <w:r>
        <w:rPr/>
        <w:t xml:space="preserve"> </w:t>
      </w:r>
      <w:r>
        <w:rPr/>
        <w:t>Directory</w:t>
      </w:r>
      <w:r>
        <w:rPr/>
        <w:t xml:space="preserve"> </w:t>
      </w:r>
      <w:r>
        <w:rPr/>
        <w:t>names</w:t>
      </w:r>
      <w:r>
        <w:rPr/>
        <w:t xml:space="preserve"> </w:t>
      </w:r>
      <w:r>
        <w:rPr/>
        <w:t>are</w:t>
      </w:r>
      <w:r>
        <w:rPr/>
        <w:t xml:space="preserve"> </w:t>
      </w:r>
      <w:r>
        <w:rPr/>
        <w:t>unique</w:t>
      </w:r>
      <w:r>
        <w:rPr/>
        <w:t xml:space="preserve"> </w:t>
      </w:r>
      <w:r>
        <w:rPr/>
        <w:t>across</w:t>
      </w:r>
      <w:r>
        <w:rPr/>
        <w:t xml:space="preserve"> </w:t>
      </w:r>
      <w:r>
        <w:rPr/>
        <w:t>t</w:t>
      </w:r>
      <w:r>
        <w:rPr/>
        <w:t>he</w:t>
      </w:r>
      <w:r>
        <w:rPr/>
        <w:t xml:space="preserve"> database because all the directories are located in a single name space.</w:t>
      </w:r>
    </w:p>
    <w:p>
      <w:r>
        <w:rPr>
          <w:sz w:val="22"/>
        </w:rPr>
        <w:t>Start</w:t>
      </w:r>
      <w:r>
        <w:rPr>
          <w:sz w:val="22"/>
        </w:rPr>
        <w:t xml:space="preserve"> </w:t>
      </w:r>
      <w:r>
        <w:rPr>
          <w:sz w:val="22"/>
        </w:rPr>
        <w:t>SQL*Plus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connect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ORCLPDB1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as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SYS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user</w:t>
      </w:r>
      <w:r>
        <w:rPr>
          <w:sz w:val="22"/>
        </w:rPr>
        <w:t xml:space="preserve"> </w:t>
      </w:r>
      <w:r>
        <w:rPr>
          <w:sz w:val="22"/>
        </w:rPr>
        <w:t>with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SYSDBA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privilege. Re</w:t>
      </w:r>
      <w:r>
        <w:rPr>
          <w:sz w:val="22"/>
        </w:rPr>
        <w:t>fer</w:t>
      </w:r>
      <w:r>
        <w:rPr>
          <w:sz w:val="22"/>
        </w:rPr>
        <w:t xml:space="preserve"> to “Course Practice Environment: Security Credentials” for the </w:t>
      </w:r>
      <w:r>
        <w:rPr>
          <w:rFonts w:ascii="Courier New" w:hAnsi="Courier New"/>
          <w:b/>
          <w:i/>
          <w:sz w:val="22"/>
        </w:rPr>
        <w:t>password</w:t>
      </w:r>
      <w:r>
        <w:rPr>
          <w:rFonts w:ascii="Courier New" w:hAnsi="Courier New"/>
          <w:b/>
          <w:i/>
          <w:sz w:val="22"/>
        </w:rPr>
        <w:t xml:space="preserve"> </w:t>
      </w:r>
      <w:r>
        <w:rPr>
          <w:sz w:val="22"/>
        </w:rPr>
        <w:t>value.</w:t>
      </w:r>
    </w:p>
    <w:p>
      <w:r>
        <w:rPr/>
      </w:r>
    </w:p>
    <w:p/>
    <w:p>
      <w:r>
        <w:rPr/>
      </w:r>
      <w:r>
        <w:rPr>
          <w:sz w:val="22"/>
        </w:rPr>
        <w:t>Create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Oracle</w:t>
      </w:r>
      <w:r>
        <w:rPr>
          <w:sz w:val="22"/>
        </w:rPr>
        <w:t xml:space="preserve"> </w:t>
      </w:r>
      <w:r>
        <w:rPr>
          <w:sz w:val="22"/>
        </w:rPr>
        <w:t>logical</w:t>
      </w:r>
      <w:r>
        <w:rPr>
          <w:sz w:val="22"/>
        </w:rPr>
        <w:t xml:space="preserve"> </w:t>
      </w:r>
      <w:r>
        <w:rPr>
          <w:sz w:val="22"/>
        </w:rPr>
        <w:t>directory</w:t>
      </w:r>
      <w:r>
        <w:rPr>
          <w:sz w:val="22"/>
        </w:rPr>
        <w:t xml:space="preserve"> </w:t>
      </w:r>
      <w:r>
        <w:rPr>
          <w:sz w:val="22"/>
        </w:rPr>
        <w:t>named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DP_FOR_OE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pointing</w:t>
      </w:r>
      <w:r>
        <w:rPr>
          <w:sz w:val="22"/>
        </w:rPr>
        <w:t xml:space="preserve"> </w:t>
      </w:r>
      <w:r>
        <w:rPr>
          <w:sz w:val="22"/>
        </w:rPr>
        <w:t>t</w:t>
      </w:r>
      <w:r>
        <w:rPr>
          <w:sz w:val="22"/>
        </w:rPr>
        <w:t>o</w:t>
      </w:r>
      <w:r>
        <w:rPr>
          <w:sz w:val="22"/>
        </w:rPr>
        <w:t xml:space="preserve"> </w:t>
      </w:r>
      <w:r>
        <w:rPr>
          <w:sz w:val="22"/>
        </w:rPr>
        <w:t>‘</w:t>
      </w:r>
      <w:r>
        <w:rPr>
          <w:rFonts w:ascii="Courier New" w:hAnsi="Courier New"/>
          <w:sz w:val="22"/>
        </w:rPr>
        <w:t>/u01/app/oracle/admin/orclcdb/dpdump’</w:t>
      </w:r>
    </w:p>
    <w:p>
      <w:r>
        <w:rPr>
          <w:sz w:val="22"/>
        </w:rPr>
        <w:t>Grant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OE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user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READ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WRITE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privileges</w:t>
      </w:r>
      <w:r>
        <w:rPr>
          <w:sz w:val="22"/>
        </w:rPr>
        <w:t xml:space="preserve"> </w:t>
      </w:r>
      <w:r>
        <w:rPr>
          <w:sz w:val="22"/>
        </w:rPr>
        <w:t>on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DP_FOR_OE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directory.</w:t>
      </w:r>
    </w:p>
    <w:p>
      <w:r>
        <w:rPr/>
      </w:r>
    </w:p>
    <w:p>
      <w:r>
        <w:rPr>
          <w:sz w:val="22"/>
        </w:rPr>
        <w:t>Exit</w:t>
      </w:r>
      <w:r>
        <w:rPr>
          <w:sz w:val="22"/>
        </w:rPr>
        <w:t xml:space="preserve"> </w:t>
      </w:r>
      <w:r>
        <w:rPr>
          <w:sz w:val="22"/>
        </w:rPr>
        <w:t>SQL*Plus.</w:t>
      </w:r>
    </w:p>
    <w:p>
      <w:r>
        <w:rPr/>
      </w:r>
    </w:p>
    <w:p>
      <w:r>
        <w:rPr>
          <w:sz w:val="22"/>
        </w:rPr>
        <w:t>Retry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Data</w:t>
      </w:r>
      <w:r>
        <w:rPr>
          <w:sz w:val="22"/>
        </w:rPr>
        <w:t xml:space="preserve"> </w:t>
      </w:r>
      <w:r>
        <w:rPr>
          <w:sz w:val="22"/>
        </w:rPr>
        <w:t>Pump</w:t>
      </w:r>
      <w:r>
        <w:rPr>
          <w:sz w:val="22"/>
        </w:rPr>
        <w:t xml:space="preserve"> </w:t>
      </w:r>
      <w:r>
        <w:rPr>
          <w:sz w:val="22"/>
        </w:rPr>
        <w:t>export. Refer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“Course</w:t>
      </w:r>
      <w:r>
        <w:rPr>
          <w:sz w:val="22"/>
        </w:rPr>
        <w:t xml:space="preserve"> </w:t>
      </w:r>
      <w:r>
        <w:rPr>
          <w:sz w:val="22"/>
        </w:rPr>
        <w:t>Practice</w:t>
      </w:r>
      <w:r>
        <w:rPr>
          <w:sz w:val="22"/>
        </w:rPr>
        <w:t xml:space="preserve"> </w:t>
      </w:r>
      <w:r>
        <w:rPr>
          <w:sz w:val="22"/>
        </w:rPr>
        <w:t>Environment:</w:t>
      </w:r>
      <w:r>
        <w:rPr>
          <w:sz w:val="22"/>
        </w:rPr>
        <w:t xml:space="preserve"> </w:t>
      </w:r>
      <w:r>
        <w:rPr>
          <w:sz w:val="22"/>
        </w:rPr>
        <w:t>Security</w:t>
      </w:r>
      <w:r>
        <w:rPr>
          <w:sz w:val="22"/>
        </w:rPr>
        <w:t xml:space="preserve"> </w:t>
      </w:r>
      <w:r>
        <w:rPr>
          <w:sz w:val="22"/>
        </w:rPr>
        <w:t>Credentials</w:t>
      </w:r>
      <w:r>
        <w:rPr>
          <w:sz w:val="22"/>
        </w:rPr>
        <w:t>”</w:t>
      </w:r>
      <w:r>
        <w:rPr>
          <w:sz w:val="22"/>
        </w:rPr>
        <w:t xml:space="preserve"> for the </w:t>
      </w:r>
      <w:r>
        <w:rPr>
          <w:rFonts w:ascii="Courier New" w:hAnsi="Courier New"/>
          <w:b/>
          <w:i/>
          <w:sz w:val="22"/>
        </w:rPr>
        <w:t>password</w:t>
      </w:r>
      <w:r>
        <w:rPr>
          <w:rFonts w:ascii="Courier New" w:hAnsi="Courier New"/>
          <w:b/>
          <w:i/>
          <w:sz w:val="22"/>
        </w:rPr>
        <w:t xml:space="preserve"> </w:t>
      </w:r>
      <w:r>
        <w:rPr>
          <w:sz w:val="22"/>
        </w:rPr>
        <w:t>value.</w:t>
      </w:r>
    </w:p>
    <w:p>
      <w:r>
        <w:rPr/>
      </w:r>
      <w:r>
        <w:rPr/>
      </w:r>
      <w:r>
        <w:rPr>
          <w:b w:val="0"/>
        </w:rPr>
        <w:t>$</w:t>
      </w:r>
      <w:r>
        <w:rPr>
          <w:b w:val="0"/>
        </w:rPr>
        <w:t xml:space="preserve"> </w:t>
      </w:r>
      <w:r>
        <w:rPr/>
        <w:t>expdp</w:t>
      </w:r>
      <w:r>
        <w:rPr/>
        <w:t xml:space="preserve"> </w:t>
      </w:r>
      <w:r>
        <w:rPr/>
        <w:t>oe/</w:t>
      </w:r>
      <w:r>
        <w:rPr>
          <w:i/>
        </w:rPr>
        <w:t>password</w:t>
      </w:r>
      <w:r>
        <w:rPr/>
        <w:t>@orclpdb1</w:t>
      </w:r>
      <w:r>
        <w:rPr/>
        <w:t xml:space="preserve"> </w:t>
      </w:r>
      <w:r>
        <w:rPr/>
        <w:t>schemas=oe</w:t>
      </w:r>
      <w:r>
        <w:rPr/>
        <w:t xml:space="preserve"> </w:t>
      </w:r>
      <w:r>
        <w:rPr/>
        <w:t>directory=dp_for_oe</w:t>
      </w:r>
      <w:r>
        <w:rPr/>
        <w:t xml:space="preserve"> </w:t>
      </w:r>
      <w:r>
        <w:rPr/>
        <w:t>dumpfile=expoe.dmp</w:t>
      </w:r>
    </w:p>
    <w:p>
      <w:r>
        <w:rPr>
          <w:rFonts w:ascii="Courier New" w:hAnsi="Courier New"/>
          <w:sz w:val="22"/>
        </w:rPr>
        <w:t>…</w:t>
      </w:r>
    </w:p>
    <w:p>
      <w:r>
        <w:rPr>
          <w:rFonts w:ascii="Courier New" w:hAnsi="Courier New"/>
        </w:rPr>
        <w:t>Connected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to: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Oracle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Database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19c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Enterprise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Edition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Release</w:t>
      </w:r>
    </w:p>
    <w:p>
      <w:r>
        <w:rPr/>
      </w:r>
      <w:r>
        <w:rPr>
          <w:rFonts w:ascii="Courier New" w:hAnsi="Courier New"/>
        </w:rPr>
        <w:t>19.0.0.0.0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-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Production</w:t>
      </w:r>
    </w:p>
    <w:p>
      <w:r>
        <w:rPr>
          <w:rFonts w:ascii="Courier New" w:hAnsi="Courier New"/>
        </w:rPr>
        <w:t>Starting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"OE"."SYS_EXPORT_SCHEMA_01":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oe/********@orclpdb1</w:t>
      </w:r>
      <w:r>
        <w:rPr>
          <w:rFonts w:ascii="Courier New" w:hAnsi="Courier New"/>
        </w:rPr>
        <w:t xml:space="preserve"> SCHEMAS=oe DIRECTORY=dp_for_oe DUMPFILE=expoe.dmp</w:t>
      </w:r>
    </w:p>
    <w:p>
      <w:r>
        <w:rPr>
          <w:rFonts w:ascii="Courier New" w:hAnsi="Courier New"/>
        </w:rPr>
        <w:t>Processing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object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type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SCHEMA_EXPORT/TABLE/TABLE_DATA</w:t>
      </w:r>
    </w:p>
    <w:p>
      <w:r>
        <w:rPr>
          <w:rFonts w:ascii="Courier New" w:hAnsi="Courier New"/>
        </w:rPr>
        <w:t xml:space="preserve">Processing object </w:t>
      </w:r>
      <w:r>
        <w:rPr>
          <w:rFonts w:ascii="Courier New" w:hAnsi="Courier New"/>
        </w:rPr>
        <w:t>type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SCHEMA_EXPORT/TABLE/INDEX/STATISTICS/INDEX_STATISTICS</w:t>
      </w:r>
    </w:p>
    <w:p>
      <w:r>
        <w:rPr>
          <w:rFonts w:ascii="Courier New" w:hAnsi="Courier New"/>
        </w:rPr>
        <w:t xml:space="preserve">Processing object </w:t>
      </w:r>
      <w:r>
        <w:rPr>
          <w:rFonts w:ascii="Courier New" w:hAnsi="Courier New"/>
        </w:rPr>
        <w:t>type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SCHEMA_EXPORT/TABLE/STATISTICS/TABLE_STATISTICS</w:t>
      </w:r>
    </w:p>
    <w:p>
      <w:r>
        <w:rPr>
          <w:rFonts w:ascii="Courier New" w:hAnsi="Courier New"/>
        </w:rPr>
        <w:t>Processing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object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type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SCHEMA_EXPORT/STATISTICS/MARKER</w:t>
      </w:r>
      <w:r>
        <w:rPr>
          <w:rFonts w:ascii="Courier New" w:hAnsi="Courier New"/>
        </w:rPr>
        <w:t xml:space="preserve"> Processing object type SCHEMA_EXPORT/USER</w:t>
      </w:r>
    </w:p>
    <w:p>
      <w:r>
        <w:rPr>
          <w:rFonts w:ascii="Courier New" w:hAnsi="Courier New"/>
        </w:rPr>
        <w:t>Processing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object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type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SCHEMA_EXPORT/SYSTEM_GRANT</w:t>
      </w:r>
      <w:r>
        <w:rPr>
          <w:rFonts w:ascii="Courier New" w:hAnsi="Courier New"/>
        </w:rPr>
        <w:t xml:space="preserve"> Processing object type </w:t>
      </w:r>
      <w:r>
        <w:rPr>
          <w:rFonts w:ascii="Courier New" w:hAnsi="Courier New"/>
        </w:rPr>
        <w:t>SCHEMA_EXPORT/ROLE_GRANT</w:t>
      </w:r>
      <w:r>
        <w:rPr>
          <w:rFonts w:ascii="Courier New" w:hAnsi="Courier New"/>
        </w:rPr>
        <w:t xml:space="preserve"> Processing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object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type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SCHEMA_EXPORT/DEFAULT_ROLE</w:t>
      </w:r>
    </w:p>
    <w:p>
      <w:r>
        <w:rPr>
          <w:rFonts w:ascii="Courier New" w:hAnsi="Courier New"/>
        </w:rPr>
        <w:t>Processing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object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type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SCHEMA_EXPORT/PRE_SCHEMA/PROCACT_SCHEMA</w:t>
      </w:r>
      <w:r>
        <w:rPr>
          <w:rFonts w:ascii="Courier New" w:hAnsi="Courier New"/>
        </w:rPr>
        <w:t xml:space="preserve"> Processing object type </w:t>
      </w:r>
      <w:r>
        <w:rPr>
          <w:rFonts w:ascii="Courier New" w:hAnsi="Courier New"/>
        </w:rPr>
        <w:t>SCHEMA_EXPORT/SEQUENCE/SEQUENCE</w:t>
      </w:r>
      <w:r>
        <w:rPr>
          <w:rFonts w:ascii="Courier New" w:hAnsi="Courier New"/>
        </w:rPr>
        <w:t xml:space="preserve"> Processing object type SCHEMA_EXPORT/TABLE/TABLE</w:t>
      </w:r>
    </w:p>
    <w:p/>
    <w:p>
      <w:r>
        <w:rPr>
          <w:rFonts w:ascii="Courier New" w:hAnsi="Courier New"/>
          <w:sz w:val="20"/>
        </w:rPr>
      </w:r>
      <w:r>
        <w:rPr>
          <w:rFonts w:ascii="Courier New" w:hAnsi="Courier New"/>
          <w:sz w:val="20"/>
        </w:rPr>
      </w:r>
    </w:p>
    <w:p>
      <w:r>
        <w:rPr/>
      </w:r>
      <w:r>
        <w:rPr>
          <w:b/>
          <w:sz w:val="22"/>
        </w:rPr>
        <w:t>Question:</w:t>
      </w:r>
      <w:r>
        <w:rPr>
          <w:b/>
          <w:sz w:val="22"/>
        </w:rPr>
        <w:t xml:space="preserve"> </w:t>
      </w:r>
      <w:r>
        <w:rPr>
          <w:sz w:val="22"/>
        </w:rPr>
        <w:t>How</w:t>
      </w:r>
      <w:r>
        <w:rPr>
          <w:sz w:val="22"/>
        </w:rPr>
        <w:t xml:space="preserve"> </w:t>
      </w:r>
      <w:r>
        <w:rPr>
          <w:sz w:val="22"/>
        </w:rPr>
        <w:t>can</w:t>
      </w:r>
      <w:r>
        <w:rPr>
          <w:sz w:val="22"/>
        </w:rPr>
        <w:t xml:space="preserve"> </w:t>
      </w:r>
      <w:r>
        <w:rPr>
          <w:sz w:val="22"/>
        </w:rPr>
        <w:t>you</w:t>
      </w:r>
      <w:r>
        <w:rPr>
          <w:sz w:val="22"/>
        </w:rPr>
        <w:t xml:space="preserve"> </w:t>
      </w:r>
      <w:r>
        <w:rPr>
          <w:sz w:val="22"/>
        </w:rPr>
        <w:t>verify</w:t>
      </w:r>
      <w:r>
        <w:rPr>
          <w:sz w:val="22"/>
        </w:rPr>
        <w:t xml:space="preserve"> </w:t>
      </w:r>
      <w:r>
        <w:rPr>
          <w:sz w:val="22"/>
        </w:rPr>
        <w:t>that</w:t>
      </w:r>
      <w:r>
        <w:rPr>
          <w:sz w:val="22"/>
        </w:rPr>
        <w:t xml:space="preserve"> </w:t>
      </w:r>
      <w:r>
        <w:rPr>
          <w:sz w:val="22"/>
        </w:rPr>
        <w:t>objects</w:t>
      </w:r>
      <w:r>
        <w:rPr>
          <w:sz w:val="22"/>
        </w:rPr>
        <w:t xml:space="preserve"> </w:t>
      </w:r>
      <w:r>
        <w:rPr>
          <w:sz w:val="22"/>
        </w:rPr>
        <w:t>other</w:t>
      </w:r>
      <w:r>
        <w:rPr>
          <w:sz w:val="22"/>
        </w:rPr>
        <w:t xml:space="preserve"> </w:t>
      </w:r>
      <w:r>
        <w:rPr>
          <w:sz w:val="22"/>
        </w:rPr>
        <w:t>than</w:t>
      </w:r>
      <w:r>
        <w:rPr>
          <w:sz w:val="22"/>
        </w:rPr>
        <w:t xml:space="preserve"> </w:t>
      </w:r>
      <w:r>
        <w:rPr>
          <w:sz w:val="22"/>
        </w:rPr>
        <w:t>tables,</w:t>
      </w:r>
      <w:r>
        <w:rPr>
          <w:sz w:val="22"/>
        </w:rPr>
        <w:t xml:space="preserve"> </w:t>
      </w:r>
      <w:r>
        <w:rPr>
          <w:sz w:val="22"/>
        </w:rPr>
        <w:t>such</w:t>
      </w:r>
      <w:r>
        <w:rPr>
          <w:sz w:val="22"/>
        </w:rPr>
        <w:t xml:space="preserve"> </w:t>
      </w:r>
      <w:r>
        <w:rPr>
          <w:sz w:val="22"/>
        </w:rPr>
        <w:t>as</w:t>
      </w:r>
      <w:r>
        <w:rPr>
          <w:sz w:val="22"/>
        </w:rPr>
        <w:t xml:space="preserve"> </w:t>
      </w:r>
      <w:r>
        <w:rPr>
          <w:sz w:val="22"/>
        </w:rPr>
        <w:t>constraints,</w:t>
      </w:r>
      <w:r>
        <w:rPr>
          <w:sz w:val="22"/>
        </w:rPr>
        <w:t xml:space="preserve"> </w:t>
      </w:r>
      <w:r>
        <w:rPr>
          <w:sz w:val="22"/>
        </w:rPr>
        <w:t>index</w:t>
      </w:r>
      <w:r>
        <w:rPr>
          <w:sz w:val="22"/>
        </w:rPr>
        <w:t>es,</w:t>
      </w:r>
      <w:r>
        <w:rPr>
          <w:sz w:val="22"/>
        </w:rPr>
        <w:t xml:space="preserve"> and sequences, were exported?</w:t>
      </w:r>
    </w:p>
    <w:p>
      <w:r>
        <w:rPr>
          <w:b/>
        </w:rPr>
        <w:t>Answer:</w:t>
      </w:r>
      <w:r>
        <w:rPr>
          <w:b/>
        </w:rPr>
        <w:t xml:space="preserve"> </w:t>
      </w:r>
      <w:r>
        <w:rPr/>
        <w:t>Generate</w:t>
      </w:r>
      <w:r>
        <w:rPr/>
        <w:t xml:space="preserve"> </w:t>
      </w:r>
      <w:r>
        <w:rPr/>
        <w:t>a</w:t>
      </w:r>
      <w:r>
        <w:rPr/>
        <w:t xml:space="preserve"> </w:t>
      </w:r>
      <w:r>
        <w:rPr/>
        <w:t>SQL</w:t>
      </w:r>
      <w:r>
        <w:rPr/>
        <w:t xml:space="preserve"> </w:t>
      </w:r>
      <w:r>
        <w:rPr/>
        <w:t>script</w:t>
      </w:r>
      <w:r>
        <w:rPr/>
        <w:t xml:space="preserve"> </w:t>
      </w:r>
      <w:r>
        <w:rPr/>
        <w:t>from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dump</w:t>
      </w:r>
      <w:r>
        <w:rPr/>
        <w:t xml:space="preserve"> </w:t>
      </w:r>
      <w:r>
        <w:rPr/>
        <w:t>file by</w:t>
      </w:r>
      <w:r>
        <w:rPr/>
        <w:t xml:space="preserve"> </w:t>
      </w:r>
      <w:r>
        <w:rPr/>
        <w:t>performing</w:t>
      </w:r>
      <w:r>
        <w:rPr/>
        <w:t xml:space="preserve"> </w:t>
      </w:r>
      <w:r>
        <w:rPr/>
        <w:t>an</w:t>
      </w:r>
      <w:r>
        <w:rPr/>
        <w:t xml:space="preserve"> </w:t>
      </w:r>
      <w:r>
        <w:rPr/>
        <w:t>import and</w:t>
      </w:r>
      <w:r>
        <w:rPr/>
        <w:t xml:space="preserve"> </w:t>
      </w:r>
      <w:r>
        <w:rPr/>
        <w:t>specifyi</w:t>
      </w:r>
      <w:r>
        <w:rPr/>
        <w:t>ng</w:t>
      </w:r>
      <w:r>
        <w:rPr/>
        <w:t xml:space="preserve"> the </w:t>
      </w:r>
      <w:r>
        <w:rPr>
          <w:rFonts w:ascii="Courier New" w:hAnsi="Courier New"/>
        </w:rPr>
        <w:t>SQLFILE</w:t>
      </w:r>
      <w:r>
        <w:rPr>
          <w:rFonts w:ascii="Courier New" w:hAnsi="Courier New"/>
        </w:rPr>
        <w:t xml:space="preserve"> </w:t>
      </w:r>
      <w:r>
        <w:rPr/>
        <w:t>parameter.</w:t>
      </w:r>
    </w:p>
    <w:p>
      <w:r>
        <w:rPr/>
      </w:r>
      <w:r>
        <w:rPr>
          <w:sz w:val="22"/>
        </w:rPr>
        <w:t>Use</w:t>
      </w:r>
      <w:r>
        <w:rPr>
          <w:sz w:val="22"/>
        </w:rPr>
        <w:t xml:space="preserve"> </w:t>
      </w:r>
      <w:r>
        <w:rPr>
          <w:sz w:val="22"/>
        </w:rPr>
        <w:t>Data</w:t>
      </w:r>
      <w:r>
        <w:rPr>
          <w:sz w:val="22"/>
        </w:rPr>
        <w:t xml:space="preserve"> </w:t>
      </w:r>
      <w:r>
        <w:rPr>
          <w:sz w:val="22"/>
        </w:rPr>
        <w:t>Pump</w:t>
      </w:r>
      <w:r>
        <w:rPr>
          <w:sz w:val="22"/>
        </w:rPr>
        <w:t xml:space="preserve"> </w:t>
      </w:r>
      <w:r>
        <w:rPr>
          <w:sz w:val="22"/>
        </w:rPr>
        <w:t>Import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generate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SQL</w:t>
      </w:r>
      <w:r>
        <w:rPr>
          <w:sz w:val="22"/>
        </w:rPr>
        <w:t xml:space="preserve"> </w:t>
      </w:r>
      <w:r>
        <w:rPr>
          <w:sz w:val="22"/>
        </w:rPr>
        <w:t>script</w:t>
      </w:r>
      <w:r>
        <w:rPr>
          <w:sz w:val="22"/>
        </w:rPr>
        <w:t xml:space="preserve"> </w:t>
      </w:r>
      <w:r>
        <w:rPr>
          <w:sz w:val="22"/>
        </w:rPr>
        <w:t>named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oe_SQL.sql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from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dump</w:t>
      </w:r>
      <w:r>
        <w:rPr>
          <w:sz w:val="22"/>
        </w:rPr>
        <w:t xml:space="preserve"> </w:t>
      </w:r>
      <w:r>
        <w:rPr>
          <w:sz w:val="22"/>
        </w:rPr>
        <w:t>fil</w:t>
      </w:r>
      <w:r>
        <w:rPr>
          <w:sz w:val="22"/>
        </w:rPr>
        <w:t>e.</w:t>
      </w:r>
      <w:r>
        <w:rPr>
          <w:sz w:val="22"/>
        </w:rPr>
        <w:t xml:space="preserve"> Refer to “Course Practice Environment: Security Credentials” for the </w:t>
      </w:r>
      <w:r>
        <w:rPr>
          <w:rFonts w:ascii="Courier New" w:hAnsi="Courier New"/>
          <w:b/>
          <w:i/>
          <w:sz w:val="22"/>
        </w:rPr>
        <w:t>password</w:t>
      </w:r>
      <w:r>
        <w:rPr>
          <w:rFonts w:ascii="Courier New" w:hAnsi="Courier New"/>
          <w:b/>
          <w:i/>
          <w:sz w:val="22"/>
        </w:rPr>
        <w:t xml:space="preserve"> </w:t>
      </w:r>
      <w:r>
        <w:rPr>
          <w:sz w:val="22"/>
        </w:rPr>
        <w:t>value.</w:t>
      </w:r>
    </w:p>
    <w:p>
      <w:r>
        <w:rPr/>
      </w:r>
    </w:p>
    <w:p/>
    <w:p>
      <w:r>
        <w:rPr>
          <w:sz w:val="20"/>
        </w:rPr>
      </w:r>
      <w:r>
        <w:rPr>
          <w:sz w:val="20"/>
        </w:rPr>
      </w:r>
    </w:p>
    <w:p>
      <w:r>
        <w:rPr>
          <w:sz w:val="22"/>
        </w:rPr>
        <w:t>Review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oe_SQL.sq</w:t>
      </w:r>
      <w:r>
        <w:rPr>
          <w:sz w:val="22"/>
        </w:rPr>
        <w:t>l</w:t>
      </w:r>
      <w:r>
        <w:rPr>
          <w:sz w:val="22"/>
        </w:rPr>
        <w:t xml:space="preserve"> </w:t>
      </w:r>
      <w:r>
        <w:rPr>
          <w:sz w:val="22"/>
        </w:rPr>
        <w:t>script.</w:t>
      </w:r>
      <w:r>
        <w:rPr>
          <w:sz w:val="22"/>
        </w:rPr>
        <w:t xml:space="preserve"> </w:t>
      </w:r>
      <w:r>
        <w:rPr>
          <w:sz w:val="22"/>
        </w:rPr>
        <w:t>When</w:t>
      </w:r>
      <w:r>
        <w:rPr>
          <w:sz w:val="22"/>
        </w:rPr>
        <w:t xml:space="preserve"> </w:t>
      </w:r>
      <w:r>
        <w:rPr>
          <w:sz w:val="22"/>
        </w:rPr>
        <w:t>you</w:t>
      </w:r>
      <w:r>
        <w:rPr>
          <w:sz w:val="22"/>
        </w:rPr>
        <w:t xml:space="preserve"> </w:t>
      </w:r>
      <w:r>
        <w:rPr>
          <w:sz w:val="22"/>
        </w:rPr>
        <w:t>execute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import,</w:t>
      </w:r>
      <w:r>
        <w:rPr>
          <w:sz w:val="22"/>
        </w:rPr>
        <w:t xml:space="preserve"> </w:t>
      </w:r>
      <w:r>
        <w:rPr>
          <w:sz w:val="22"/>
        </w:rPr>
        <w:t>all</w:t>
      </w:r>
      <w:r>
        <w:rPr>
          <w:sz w:val="22"/>
        </w:rPr>
        <w:t xml:space="preserve"> </w:t>
      </w:r>
      <w:r>
        <w:rPr>
          <w:sz w:val="22"/>
        </w:rPr>
        <w:t>DDL</w:t>
      </w:r>
      <w:r>
        <w:rPr>
          <w:sz w:val="22"/>
        </w:rPr>
        <w:t xml:space="preserve"> </w:t>
      </w:r>
      <w:r>
        <w:rPr>
          <w:sz w:val="22"/>
        </w:rPr>
        <w:t>statements</w:t>
      </w:r>
      <w:r>
        <w:rPr>
          <w:sz w:val="22"/>
        </w:rPr>
        <w:t xml:space="preserve"> </w:t>
      </w:r>
      <w:r>
        <w:rPr>
          <w:sz w:val="22"/>
        </w:rPr>
        <w:t>are</w:t>
      </w:r>
      <w:r>
        <w:rPr>
          <w:sz w:val="22"/>
        </w:rPr>
        <w:t xml:space="preserve"> </w:t>
      </w:r>
      <w:r>
        <w:rPr>
          <w:sz w:val="22"/>
        </w:rPr>
        <w:t>rea</w:t>
      </w:r>
      <w:r>
        <w:rPr>
          <w:sz w:val="22"/>
        </w:rPr>
        <w:t>d</w:t>
      </w:r>
      <w:r>
        <w:rPr>
          <w:sz w:val="22"/>
        </w:rPr>
        <w:t xml:space="preserve"> from the dump file.</w:t>
      </w:r>
    </w:p>
    <w:p>
      <w:r>
        <w:rPr/>
      </w:r>
      <w:r>
        <w:rPr>
          <w:b w:val="0"/>
        </w:rPr>
        <w:t>$</w:t>
      </w:r>
      <w:r>
        <w:rPr>
          <w:b w:val="0"/>
        </w:rPr>
        <w:t xml:space="preserve"> </w:t>
      </w:r>
      <w:r>
        <w:rPr/>
        <w:t>cat</w:t>
      </w:r>
      <w:r>
        <w:rPr/>
        <w:t xml:space="preserve"> /u01/app/oracle/admin/orclcdb/dpdump/oe_SQL.sql</w:t>
      </w:r>
    </w:p>
    <w:p>
      <w:r>
        <w:rPr/>
      </w:r>
      <w:r>
        <w:rPr>
          <w:rFonts w:ascii="Courier New" w:hAnsi="Courier New"/>
          <w:sz w:val="22"/>
        </w:rPr>
        <w:t>--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CONNECT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OE</w:t>
      </w:r>
    </w:p>
    <w:p>
      <w:r>
        <w:rPr/>
      </w:r>
      <w:r>
        <w:rPr>
          <w:rFonts w:ascii="Courier New" w:hAnsi="Courier New"/>
          <w:sz w:val="22"/>
        </w:rPr>
        <w:t>ALTER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SESSIO</w:t>
      </w:r>
      <w:r>
        <w:rPr>
          <w:rFonts w:ascii="Courier New" w:hAnsi="Courier New"/>
          <w:sz w:val="22"/>
        </w:rPr>
        <w:t>N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1';</w:t>
      </w:r>
    </w:p>
    <w:p>
      <w:r>
        <w:rPr>
          <w:rFonts w:ascii="Courier New" w:hAnsi="Courier New"/>
          <w:sz w:val="22"/>
        </w:rPr>
        <w:t>ALTER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SESSIO</w:t>
      </w:r>
      <w:r>
        <w:rPr>
          <w:rFonts w:ascii="Courier New" w:hAnsi="Courier New"/>
          <w:sz w:val="22"/>
        </w:rPr>
        <w:t>N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1';</w:t>
      </w:r>
    </w:p>
    <w:p>
      <w:r>
        <w:rPr>
          <w:rFonts w:ascii="Courier New" w:hAnsi="Courier New"/>
          <w:sz w:val="22"/>
        </w:rPr>
        <w:t>ALTER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SESSIO</w:t>
      </w:r>
      <w:r>
        <w:rPr>
          <w:rFonts w:ascii="Courier New" w:hAnsi="Courier New"/>
          <w:sz w:val="22"/>
        </w:rPr>
        <w:t>N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1';</w:t>
      </w:r>
    </w:p>
    <w:p>
      <w:r>
        <w:rPr>
          <w:rFonts w:ascii="Courier New" w:hAnsi="Courier New"/>
          <w:sz w:val="22"/>
        </w:rPr>
        <w:t>ALTER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SESSIO</w:t>
      </w:r>
      <w:r>
        <w:rPr>
          <w:rFonts w:ascii="Courier New" w:hAnsi="Courier New"/>
          <w:sz w:val="22"/>
        </w:rPr>
        <w:t>N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1';</w:t>
      </w:r>
    </w:p>
    <w:p>
      <w:r>
        <w:rPr>
          <w:rFonts w:ascii="Courier New" w:hAnsi="Courier New"/>
          <w:sz w:val="22"/>
        </w:rPr>
        <w:t>ALTER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SESSIO</w:t>
      </w:r>
      <w:r>
        <w:rPr>
          <w:rFonts w:ascii="Courier New" w:hAnsi="Courier New"/>
          <w:sz w:val="22"/>
        </w:rPr>
        <w:t>N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1';</w:t>
      </w:r>
    </w:p>
    <w:p>
      <w:r>
        <w:rPr>
          <w:rFonts w:ascii="Courier New" w:hAnsi="Courier New"/>
          <w:sz w:val="22"/>
        </w:rPr>
        <w:t>ALTER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SESSION</w:t>
      </w:r>
    </w:p>
    <w:p>
      <w:r>
        <w:rPr/>
      </w:r>
      <w:r>
        <w:rPr>
          <w:rFonts w:ascii="Courier New" w:hAnsi="Courier New"/>
        </w:rPr>
        <w:t>192</w:t>
      </w:r>
      <w:r>
        <w:rPr>
          <w:rFonts w:ascii="Courier New" w:hAnsi="Courier New"/>
        </w:rPr>
        <w:t xml:space="preserve"> ';</w:t>
      </w:r>
    </w:p>
    <w:p>
      <w:r>
        <w:rPr>
          <w:rFonts w:ascii="Courier New" w:hAnsi="Courier New"/>
        </w:rPr>
        <w:t>--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new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object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type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path: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SCHEMA_EXPORT/USER</w:t>
      </w:r>
      <w:r>
        <w:rPr>
          <w:rFonts w:ascii="Courier New" w:hAnsi="Courier New"/>
        </w:rPr>
        <w:t xml:space="preserve"> CREATE USER "OE" IDENTIFIED BY VALUES</w:t>
      </w:r>
    </w:p>
    <w:p>
      <w:r>
        <w:rPr/>
        <w:t>'S:F89E917CB8DF9BBF5D97E4E372401916569986C0AA39FB65037583079BE6;T:0</w:t>
      </w:r>
      <w:r>
        <w:rPr/>
        <w:t xml:space="preserve"> 6BBF450C895E197E68CFB0F</w:t>
      </w:r>
      <w:r>
        <w:rPr/>
        <w:t>46690E653EE2C73DF32E8B1C25560F90633935D98FF2</w:t>
      </w:r>
      <w:r>
        <w:rPr/>
        <w:t xml:space="preserve"> </w:t>
      </w:r>
      <w:r>
        <w:rPr/>
        <w:t>D1F15AB0A0B44BD8F534EFDB3E5851FAE9EF1CA034133C0DDCBCEF1BF867E168165</w:t>
      </w:r>
      <w:r>
        <w:rPr/>
        <w:t xml:space="preserve"> B881A2928097C64C8F413DC74'</w:t>
      </w:r>
    </w:p>
    <w:p>
      <w:r>
        <w:rPr>
          <w:rFonts w:ascii="Courier New" w:hAnsi="Courier New"/>
          <w:sz w:val="22"/>
        </w:rPr>
        <w:t>DEFAULT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TABLESPACE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"TBS_APP"</w:t>
      </w:r>
      <w:r>
        <w:rPr>
          <w:rFonts w:ascii="Courier New" w:hAnsi="Courier New"/>
          <w:sz w:val="22"/>
        </w:rPr>
        <w:t xml:space="preserve"> TEMPORARY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TABLESPACE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"TEMP";</w:t>
      </w:r>
    </w:p>
    <w:p>
      <w:r>
        <w:rPr>
          <w:rFonts w:ascii="Courier New" w:hAnsi="Courier New"/>
        </w:rPr>
        <w:t>--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new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object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type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path: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SCHEMA_EXPORT/SYSTEM_GR</w:t>
      </w:r>
      <w:r>
        <w:rPr>
          <w:rFonts w:ascii="Courier New" w:hAnsi="Courier New"/>
        </w:rPr>
        <w:t>ANT</w:t>
      </w:r>
      <w:r>
        <w:rPr>
          <w:rFonts w:ascii="Courier New" w:hAnsi="Courier New"/>
        </w:rPr>
        <w:t xml:space="preserve"> GRANT CREATE SESSION TO "OE";</w:t>
      </w:r>
    </w:p>
    <w:p>
      <w:r>
        <w:rPr/>
        <w:t>GRANT</w:t>
      </w:r>
      <w:r>
        <w:rPr/>
        <w:t xml:space="preserve"> </w:t>
      </w:r>
      <w:r>
        <w:rPr/>
        <w:t>UNLIMITED</w:t>
      </w:r>
      <w:r>
        <w:rPr/>
        <w:t xml:space="preserve"> </w:t>
      </w:r>
      <w:r>
        <w:rPr/>
        <w:t>TABLESPACE</w:t>
      </w:r>
      <w:r>
        <w:rPr/>
        <w:t xml:space="preserve"> </w:t>
      </w:r>
      <w:r>
        <w:rPr/>
        <w:t>TO</w:t>
      </w:r>
      <w:r>
        <w:rPr/>
        <w:t xml:space="preserve"> </w:t>
      </w:r>
      <w:r>
        <w:rPr/>
        <w:t>"OE";</w:t>
      </w:r>
    </w:p>
    <w:p>
      <w:r>
        <w:rPr>
          <w:rFonts w:ascii="Courier New" w:hAnsi="Courier New"/>
        </w:rPr>
        <w:t>--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new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object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type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path: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SCHEMA_EXPORT/ROLE_GRANT</w:t>
      </w:r>
      <w:r>
        <w:rPr>
          <w:rFonts w:ascii="Courier New" w:hAnsi="Courier New"/>
        </w:rPr>
        <w:t xml:space="preserve"> GRANT "DBA" TO "OE";</w:t>
      </w:r>
    </w:p>
    <w:p>
      <w:r>
        <w:rPr>
          <w:rFonts w:ascii="Courier New" w:hAnsi="Courier New"/>
        </w:rPr>
        <w:t>--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new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object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type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path: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SCHEMA_EXPORT/DEFAULT_ROLE</w:t>
      </w:r>
      <w:r>
        <w:rPr>
          <w:rFonts w:ascii="Courier New" w:hAnsi="Courier New"/>
        </w:rPr>
        <w:t xml:space="preserve"> ALTER USER "OE" DEFAULT ROLE ALL;</w:t>
      </w:r>
    </w:p>
    <w:p/>
    <w:p>
      <w:r>
        <w:rPr/>
      </w:r>
      <w:r>
        <w:rPr>
          <w:rFonts w:ascii="Courier New" w:hAnsi="Courier New"/>
        </w:rPr>
        <w:t>--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new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object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type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path: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SCHEMA_EXPORT/PRE_SCHEMA/PROCACT_SCHEMA</w:t>
      </w:r>
    </w:p>
    <w:p/>
    <w:p>
      <w:r>
        <w:rPr/>
        <w:t>BEGIN</w:t>
      </w:r>
    </w:p>
    <w:p>
      <w:r>
        <w:rPr>
          <w:rFonts w:ascii="Courier New" w:hAnsi="Courier New"/>
        </w:rPr>
        <w:t>sys.dbms_logrep_imp.instantiate_schema(schema_name=&gt;SYS_CONTEXT('US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ERENV','CURRENT_SCHEMA'), export_db_name=&gt;'ORCLPDB1',</w:t>
      </w:r>
    </w:p>
    <w:p>
      <w:r>
        <w:rPr>
          <w:rFonts w:ascii="Courier New" w:hAnsi="Courier New"/>
        </w:rPr>
        <w:t>inst_scn=&gt;'4052542');</w:t>
      </w:r>
      <w:r>
        <w:rPr>
          <w:rFonts w:ascii="Courier New" w:hAnsi="Courier New"/>
        </w:rPr>
        <w:t xml:space="preserve"> COMMIT;</w:t>
      </w:r>
    </w:p>
    <w:p>
      <w:r>
        <w:rPr/>
        <w:t>END;</w:t>
      </w:r>
    </w:p>
    <w:p>
      <w:r>
        <w:rPr>
          <w:rFonts w:ascii="Courier New" w:hAnsi="Courier New"/>
          <w:sz w:val="22"/>
        </w:rPr>
        <w:t>/</w:t>
      </w:r>
    </w:p>
    <w:p>
      <w:r>
        <w:rPr>
          <w:rFonts w:ascii="Courier New" w:hAnsi="Courier New"/>
        </w:rPr>
        <w:t>--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new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object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type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path: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SCHEMA_EXPORT/SEQUENCE/S</w:t>
      </w:r>
      <w:r>
        <w:rPr>
          <w:rFonts w:ascii="Courier New" w:hAnsi="Courier New"/>
        </w:rPr>
        <w:t>EQUENCE</w:t>
      </w:r>
      <w:r>
        <w:rPr>
          <w:rFonts w:ascii="Courier New" w:hAnsi="Courier New"/>
        </w:rPr>
        <w:t xml:space="preserve"> CREATE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SEQUENCE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"OE"."ORDERS_SEQ"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MINVALUE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1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MAXVALUE</w:t>
      </w:r>
    </w:p>
    <w:p>
      <w:r>
        <w:rPr/>
        <w:t>999999999999</w:t>
      </w:r>
      <w:r>
        <w:rPr/>
        <w:t xml:space="preserve"> </w:t>
      </w:r>
      <w:r>
        <w:rPr/>
        <w:t>INCREMENT</w:t>
      </w:r>
      <w:r>
        <w:rPr/>
        <w:t xml:space="preserve"> </w:t>
      </w:r>
      <w:r>
        <w:rPr/>
        <w:t>BY</w:t>
      </w:r>
      <w:r>
        <w:rPr/>
        <w:t xml:space="preserve"> </w:t>
      </w:r>
      <w:r>
        <w:rPr/>
        <w:t>1</w:t>
      </w:r>
      <w:r>
        <w:rPr/>
        <w:t xml:space="preserve"> </w:t>
      </w:r>
      <w:r>
        <w:rPr/>
        <w:t>START</w:t>
      </w:r>
      <w:r>
        <w:rPr/>
        <w:t xml:space="preserve"> </w:t>
      </w:r>
      <w:r>
        <w:rPr/>
        <w:t>WITH</w:t>
      </w:r>
      <w:r>
        <w:rPr/>
        <w:t xml:space="preserve"> </w:t>
      </w:r>
      <w:r>
        <w:rPr/>
        <w:t>10</w:t>
      </w:r>
      <w:r>
        <w:rPr/>
        <w:t xml:space="preserve"> </w:t>
      </w:r>
      <w:r>
        <w:rPr/>
        <w:t>CACHE</w:t>
      </w:r>
      <w:r>
        <w:rPr/>
        <w:t xml:space="preserve"> </w:t>
      </w:r>
      <w:r>
        <w:rPr/>
        <w:t>20</w:t>
      </w:r>
      <w:r>
        <w:rPr/>
        <w:t xml:space="preserve"> </w:t>
      </w:r>
      <w:r>
        <w:rPr/>
        <w:t>NOORDER</w:t>
      </w:r>
      <w:r>
        <w:rPr/>
        <w:t xml:space="preserve"> </w:t>
      </w:r>
      <w:r>
        <w:rPr/>
        <w:t>NOCYCLE</w:t>
      </w:r>
      <w:r>
        <w:rPr/>
        <w:t xml:space="preserve"> NOKEEP</w:t>
      </w:r>
      <w:r>
        <w:rPr/>
        <w:t xml:space="preserve"> </w:t>
      </w:r>
      <w:r>
        <w:rPr/>
        <w:t>NOSCALE</w:t>
      </w:r>
      <w:r>
        <w:rPr/>
        <w:t xml:space="preserve"> </w:t>
      </w:r>
      <w:r>
        <w:rPr/>
        <w:t>GLOBAL ;</w:t>
      </w:r>
    </w:p>
    <w:p>
      <w:r>
        <w:rPr>
          <w:rFonts w:ascii="Courier New" w:hAnsi="Courier New"/>
        </w:rPr>
        <w:t>--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new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object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type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path: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SCHEMA_EXPORT/TABLE/TABLE</w:t>
      </w:r>
      <w:r>
        <w:rPr>
          <w:rFonts w:ascii="Courier New" w:hAnsi="Courier New"/>
        </w:rPr>
        <w:t xml:space="preserve"> CREATE TABLE "OE"."ORDER_ITEMS"</w:t>
      </w:r>
    </w:p>
    <w:p>
      <w:r>
        <w:rPr/>
      </w:r>
      <w:r>
        <w:rPr>
          <w:rFonts w:ascii="Courier New" w:hAnsi="Courier New"/>
          <w:sz w:val="22"/>
        </w:rPr>
        <w:t>(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 xml:space="preserve">"ORDER_ID" </w:t>
      </w:r>
      <w:r>
        <w:rPr>
          <w:rFonts w:ascii="Courier New" w:hAnsi="Courier New"/>
          <w:sz w:val="22"/>
        </w:rPr>
        <w:t>NUMBER(12,0),</w:t>
      </w:r>
      <w:r>
        <w:rPr>
          <w:rFonts w:ascii="Courier New" w:hAnsi="Courier New"/>
          <w:sz w:val="22"/>
        </w:rPr>
        <w:t xml:space="preserve"> "LINE_ITEM_ID"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NUMBER(3,0),</w:t>
      </w:r>
      <w:r>
        <w:rPr>
          <w:rFonts w:ascii="Courier New" w:hAnsi="Courier New"/>
          <w:sz w:val="22"/>
        </w:rPr>
        <w:t xml:space="preserve"> "PRODUCT_ID" </w:t>
      </w:r>
      <w:r>
        <w:rPr>
          <w:rFonts w:ascii="Courier New" w:hAnsi="Courier New"/>
          <w:sz w:val="22"/>
        </w:rPr>
        <w:t>NUMBER(6,0),</w:t>
      </w:r>
      <w:r>
        <w:rPr>
          <w:rFonts w:ascii="Courier New" w:hAnsi="Courier New"/>
          <w:sz w:val="22"/>
        </w:rPr>
        <w:t xml:space="preserve"> "UNIT_PRICE" </w:t>
      </w:r>
      <w:r>
        <w:rPr>
          <w:rFonts w:ascii="Courier New" w:hAnsi="Courier New"/>
          <w:sz w:val="22"/>
        </w:rPr>
        <w:t>NUMBER(8,2),</w:t>
      </w:r>
      <w:r>
        <w:rPr>
          <w:rFonts w:ascii="Courier New" w:hAnsi="Courier New"/>
          <w:sz w:val="22"/>
        </w:rPr>
        <w:t xml:space="preserve"> "QUANTITY" NUMBER(8,0)</w:t>
      </w:r>
    </w:p>
    <w:p>
      <w:r>
        <w:rPr>
          <w:rFonts w:ascii="Courier New" w:hAnsi="Courier New"/>
          <w:sz w:val="22"/>
        </w:rPr>
        <w:t>)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SEGMENT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CREATION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IMMEDIATE</w:t>
      </w:r>
    </w:p>
    <w:p>
      <w:r>
        <w:rPr>
          <w:rFonts w:ascii="Courier New" w:hAnsi="Courier New"/>
          <w:sz w:val="22"/>
        </w:rPr>
        <w:t>PCTFREE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10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PCTUSED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40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INITRANS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1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MAXTRANS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255</w:t>
      </w:r>
      <w:r>
        <w:rPr>
          <w:rFonts w:ascii="Courier New" w:hAnsi="Courier New"/>
          <w:sz w:val="22"/>
        </w:rPr>
        <w:t xml:space="preserve"> NOCOMPRESS LOGGING</w:t>
      </w:r>
    </w:p>
    <w:p>
      <w:r>
        <w:rPr/>
      </w:r>
      <w:r>
        <w:rPr>
          <w:rFonts w:ascii="Courier New" w:hAnsi="Courier New"/>
          <w:sz w:val="22"/>
        </w:rPr>
        <w:t>STORAGE(INITIAL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65536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NEXT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1048576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MINEXTENTS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1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MAXEXTENTS</w:t>
      </w:r>
    </w:p>
    <w:p>
      <w:r>
        <w:rPr>
          <w:rFonts w:ascii="Courier New" w:hAnsi="Courier New"/>
        </w:rPr>
        <w:t>2147483645</w:t>
      </w:r>
    </w:p>
    <w:p>
      <w:r>
        <w:rPr>
          <w:rFonts w:ascii="Courier New" w:hAnsi="Courier New"/>
          <w:sz w:val="22"/>
        </w:rPr>
        <w:t>PCTINCREASE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0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FREELISTS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1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FREELIST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GROUPS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1</w:t>
      </w:r>
    </w:p>
    <w:p>
      <w:r>
        <w:rPr>
          <w:rFonts w:ascii="Courier New" w:hAnsi="Courier New"/>
          <w:sz w:val="22"/>
        </w:rPr>
        <w:t>BUFFER_POOL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DEFAULT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FLASH_CACHE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DEFAULT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CELL_FLASH_CACHE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DEFAULT)</w:t>
      </w:r>
      <w:r>
        <w:rPr>
          <w:rFonts w:ascii="Courier New" w:hAnsi="Courier New"/>
          <w:sz w:val="22"/>
        </w:rPr>
        <w:t xml:space="preserve"> TABLESPACE "TBS_APP2" ;</w:t>
      </w:r>
    </w:p>
    <w:p>
      <w:r>
        <w:rPr>
          <w:rFonts w:ascii="Courier New" w:hAnsi="Courier New"/>
          <w:sz w:val="22"/>
        </w:rPr>
        <w:t>CREATE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TABLE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"OE"."ORDERS"</w:t>
      </w:r>
    </w:p>
    <w:p>
      <w:r>
        <w:rPr>
          <w:rFonts w:ascii="Courier New" w:hAnsi="Courier New"/>
          <w:sz w:val="22"/>
        </w:rPr>
        <w:t>(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"ORDER_ID"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NUMBER(12,0),</w:t>
      </w:r>
    </w:p>
    <w:p>
      <w:r>
        <w:rPr>
          <w:rFonts w:ascii="Courier New" w:hAnsi="Courier New"/>
          <w:sz w:val="22"/>
        </w:rPr>
        <w:t>"ORDER_DATE"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TIMESTAMP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(6)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WITH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LOCAL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TIME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ZONE,</w:t>
      </w:r>
      <w:r>
        <w:rPr>
          <w:rFonts w:ascii="Courier New" w:hAnsi="Courier New"/>
          <w:sz w:val="22"/>
        </w:rPr>
        <w:t xml:space="preserve"> "ORDER_MODE" VARCHAR2(8 BYTE),</w:t>
      </w:r>
    </w:p>
    <w:p>
      <w:r>
        <w:rPr>
          <w:rFonts w:ascii="Courier New" w:hAnsi="Courier New"/>
          <w:sz w:val="22"/>
        </w:rPr>
        <w:t xml:space="preserve">"CUSTOMER_ID" </w:t>
      </w:r>
      <w:r>
        <w:rPr>
          <w:rFonts w:ascii="Courier New" w:hAnsi="Courier New"/>
          <w:sz w:val="22"/>
        </w:rPr>
        <w:t>NUMBER(6,0),</w:t>
      </w:r>
      <w:r>
        <w:rPr>
          <w:rFonts w:ascii="Courier New" w:hAnsi="Courier New"/>
          <w:sz w:val="22"/>
        </w:rPr>
        <w:t xml:space="preserve"> "ORDER_STATUS"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NUMBER(2,0),</w:t>
      </w:r>
      <w:r>
        <w:rPr>
          <w:rFonts w:ascii="Courier New" w:hAnsi="Courier New"/>
          <w:sz w:val="22"/>
        </w:rPr>
        <w:t xml:space="preserve"> "ORDER_TOTAL"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NUMBER(12,2),</w:t>
      </w:r>
      <w:r>
        <w:rPr>
          <w:rFonts w:ascii="Courier New" w:hAnsi="Courier New"/>
          <w:sz w:val="22"/>
        </w:rPr>
        <w:t xml:space="preserve"> "SALES_REP_ID"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NUMBER(6,0),</w:t>
      </w:r>
      <w:r>
        <w:rPr>
          <w:rFonts w:ascii="Courier New" w:hAnsi="Courier New"/>
          <w:sz w:val="22"/>
        </w:rPr>
        <w:t xml:space="preserve"> "PROMOTION_ID" NUMBER(6,0)</w:t>
      </w:r>
    </w:p>
    <w:p>
      <w:r>
        <w:rPr>
          <w:rFonts w:ascii="Courier New" w:hAnsi="Courier New"/>
          <w:sz w:val="22"/>
        </w:rPr>
        <w:t>)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SEGMENT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CREATION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IMMEDIATE</w:t>
      </w:r>
    </w:p>
    <w:p>
      <w:r>
        <w:rPr>
          <w:rFonts w:ascii="Courier New" w:hAnsi="Courier New"/>
          <w:sz w:val="22"/>
        </w:rPr>
        <w:t>PCTFREE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10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PCTUSED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40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INITRANS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1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MAXTRANS</w:t>
      </w:r>
      <w:r>
        <w:rPr>
          <w:rFonts w:ascii="Courier New" w:hAnsi="Courier New"/>
          <w:sz w:val="22"/>
        </w:rPr>
        <w:t xml:space="preserve"> 255</w:t>
      </w:r>
    </w:p>
    <w:p/>
    <w:p>
      <w:r>
        <w:rPr/>
      </w:r>
      <w:r>
        <w:rPr>
          <w:rFonts w:ascii="Courier New" w:hAnsi="Courier New"/>
          <w:sz w:val="22"/>
        </w:rPr>
        <w:t>NOCOMPRESS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LOGGING</w:t>
      </w:r>
    </w:p>
    <w:p>
      <w:r>
        <w:rPr>
          <w:rFonts w:ascii="Courier New" w:hAnsi="Courier New"/>
          <w:sz w:val="22"/>
        </w:rPr>
        <w:t>STORAGE(INITIAL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65536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NEXT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1048576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MINEXTENTS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1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MAXEXTENTS</w:t>
      </w:r>
    </w:p>
    <w:p>
      <w:r>
        <w:rPr>
          <w:rFonts w:ascii="Courier New" w:hAnsi="Courier New"/>
        </w:rPr>
        <w:t>2147483645</w:t>
      </w:r>
    </w:p>
    <w:p>
      <w:r>
        <w:rPr/>
        <w:t>PCTINCREASE</w:t>
      </w:r>
      <w:r>
        <w:rPr/>
        <w:t xml:space="preserve"> </w:t>
      </w:r>
      <w:r>
        <w:rPr/>
        <w:t>0</w:t>
      </w:r>
      <w:r>
        <w:rPr/>
        <w:t xml:space="preserve"> </w:t>
      </w:r>
      <w:r>
        <w:rPr/>
        <w:t>FREELISTS</w:t>
      </w:r>
      <w:r>
        <w:rPr/>
        <w:t xml:space="preserve"> </w:t>
      </w:r>
      <w:r>
        <w:rPr/>
        <w:t>1</w:t>
      </w:r>
      <w:r>
        <w:rPr/>
        <w:t xml:space="preserve"> </w:t>
      </w:r>
      <w:r>
        <w:rPr/>
        <w:t>FREELIST</w:t>
      </w:r>
      <w:r>
        <w:rPr/>
        <w:t xml:space="preserve"> </w:t>
      </w:r>
      <w:r>
        <w:rPr/>
        <w:t>GROUPS</w:t>
      </w:r>
      <w:r>
        <w:rPr/>
        <w:t xml:space="preserve"> </w:t>
      </w:r>
      <w:r>
        <w:rPr/>
        <w:t>1</w:t>
      </w:r>
    </w:p>
    <w:p>
      <w:r>
        <w:rPr>
          <w:rFonts w:ascii="Courier New" w:hAnsi="Courier New"/>
          <w:sz w:val="22"/>
        </w:rPr>
        <w:t>BUFFER_POOL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DEFAULT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FLASH_CACHE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DEFAULT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CELL_FLASH_CACHE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DEFAULT)</w:t>
      </w:r>
      <w:r>
        <w:rPr>
          <w:rFonts w:ascii="Courier New" w:hAnsi="Courier New"/>
          <w:sz w:val="22"/>
        </w:rPr>
        <w:t xml:space="preserve"> TABLESPACE "TBS_APP" ;</w:t>
      </w:r>
    </w:p>
    <w:p>
      <w:r>
        <w:rPr>
          <w:rFonts w:ascii="Courier New" w:hAnsi="Courier New"/>
        </w:rPr>
        <w:t>--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new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object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type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path: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SCHEMA_EXPORT/TABLE/INDEX/INDEX</w:t>
      </w:r>
    </w:p>
    <w:p>
      <w:r>
        <w:rPr>
          <w:rFonts w:ascii="Courier New" w:hAnsi="Courier New"/>
          <w:sz w:val="22"/>
        </w:rPr>
        <w:t>CREATE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INDEX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"OE"."I_ORDER_ITEMS"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ON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"OE"."ORDER_ITEMS"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("ORDER_ID")</w:t>
      </w:r>
    </w:p>
    <w:p>
      <w:r>
        <w:rPr>
          <w:rFonts w:ascii="Courier New" w:hAnsi="Courier New"/>
          <w:sz w:val="22"/>
        </w:rPr>
        <w:t>PCTFREE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10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INITRANS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2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MAXTRANS</w:t>
      </w:r>
      <w:r>
        <w:rPr>
          <w:rFonts w:ascii="Courier New" w:hAnsi="Courier New"/>
          <w:sz w:val="22"/>
        </w:rPr>
        <w:t xml:space="preserve"> 255</w:t>
      </w:r>
    </w:p>
    <w:p>
      <w:r>
        <w:rPr>
          <w:rFonts w:ascii="Courier New" w:hAnsi="Courier New"/>
          <w:sz w:val="22"/>
        </w:rPr>
        <w:t>STORAGE(INITIAL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65536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NEXT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1048576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MINEXTENTS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1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MAXEXTENTS</w:t>
      </w:r>
    </w:p>
    <w:p>
      <w:r>
        <w:rPr>
          <w:rFonts w:ascii="Courier New" w:hAnsi="Courier New"/>
        </w:rPr>
        <w:t>2147483645</w:t>
      </w:r>
    </w:p>
    <w:p>
      <w:r>
        <w:rPr>
          <w:rFonts w:ascii="Courier New" w:hAnsi="Courier New"/>
          <w:sz w:val="22"/>
        </w:rPr>
        <w:t>PCTINCREASE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0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FREELISTS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1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FREELIST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GROUPS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1</w:t>
      </w:r>
    </w:p>
    <w:p>
      <w:r>
        <w:rPr/>
      </w:r>
      <w:r>
        <w:rPr>
          <w:rFonts w:ascii="Courier New" w:hAnsi="Courier New"/>
          <w:sz w:val="22"/>
        </w:rPr>
        <w:t>BUFFER_POOL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DEFAULT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FLASH_CACHE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DEFAULT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CELL_FLASH_CACHE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DEFAULT)</w:t>
      </w:r>
      <w:r>
        <w:rPr>
          <w:rFonts w:ascii="Courier New" w:hAnsi="Courier New"/>
          <w:sz w:val="22"/>
        </w:rPr>
        <w:t xml:space="preserve"> TABLESPACE "TBS_APP" PARALLEL 1 ;</w:t>
      </w:r>
    </w:p>
    <w:p/>
    <w:p>
      <w:r>
        <w:rPr>
          <w:rFonts w:ascii="Courier New" w:hAnsi="Courier New"/>
          <w:sz w:val="22"/>
        </w:rPr>
        <w:t>ALTER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INDEX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"OE"."I_ORDER_ITEMS"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NOPARALLEL;</w:t>
      </w:r>
    </w:p>
    <w:p>
      <w:r>
        <w:rPr>
          <w:rFonts w:ascii="Courier New" w:hAnsi="Courier New"/>
        </w:rPr>
        <w:t>--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new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object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type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path: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SCHEMA_EXPORT/TABLE/CONSTRAINT/CONSTRAINT</w:t>
      </w:r>
      <w:r>
        <w:rPr>
          <w:rFonts w:ascii="Courier New" w:hAnsi="Courier New"/>
        </w:rPr>
        <w:t xml:space="preserve"> ALTER TABLE "OE"."ORDERS" ADD PRIMARY KEY ("ORDER_ID")</w:t>
      </w:r>
    </w:p>
    <w:p>
      <w:r>
        <w:rPr/>
        <w:t>USING</w:t>
      </w:r>
      <w:r>
        <w:rPr/>
        <w:t xml:space="preserve"> </w:t>
      </w:r>
      <w:r>
        <w:rPr/>
        <w:t>INDEX</w:t>
      </w:r>
      <w:r>
        <w:rPr/>
        <w:t xml:space="preserve"> </w:t>
      </w:r>
      <w:r>
        <w:rPr/>
        <w:t>PCTFREE</w:t>
      </w:r>
      <w:r>
        <w:rPr/>
        <w:t xml:space="preserve"> </w:t>
      </w:r>
      <w:r>
        <w:rPr/>
        <w:t>10</w:t>
      </w:r>
      <w:r>
        <w:rPr/>
        <w:t xml:space="preserve"> </w:t>
      </w:r>
      <w:r>
        <w:rPr/>
        <w:t>INITRANS</w:t>
      </w:r>
      <w:r>
        <w:rPr/>
        <w:t xml:space="preserve"> </w:t>
      </w:r>
      <w:r>
        <w:rPr/>
        <w:t>2</w:t>
      </w:r>
      <w:r>
        <w:rPr/>
        <w:t xml:space="preserve"> </w:t>
      </w:r>
      <w:r>
        <w:rPr/>
        <w:t>MAXTRANS</w:t>
      </w:r>
      <w:r>
        <w:rPr/>
        <w:t xml:space="preserve"> 255</w:t>
      </w:r>
    </w:p>
    <w:p>
      <w:r>
        <w:rPr>
          <w:rFonts w:ascii="Courier New" w:hAnsi="Courier New"/>
          <w:sz w:val="22"/>
        </w:rPr>
        <w:t>STORAGE(INITIAL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65536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NEXT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1048576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MINEXTENTS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1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MAXEXTENTS</w:t>
      </w:r>
    </w:p>
    <w:p>
      <w:r>
        <w:rPr>
          <w:rFonts w:ascii="Courier New" w:hAnsi="Courier New"/>
        </w:rPr>
        <w:t>2147483645</w:t>
      </w:r>
    </w:p>
    <w:p>
      <w:r>
        <w:rPr/>
        <w:t>PCTINCREASE</w:t>
      </w:r>
      <w:r>
        <w:rPr/>
        <w:t xml:space="preserve"> </w:t>
      </w:r>
      <w:r>
        <w:rPr/>
        <w:t>0</w:t>
      </w:r>
      <w:r>
        <w:rPr/>
        <w:t xml:space="preserve"> </w:t>
      </w:r>
      <w:r>
        <w:rPr/>
        <w:t>FREELISTS</w:t>
      </w:r>
      <w:r>
        <w:rPr/>
        <w:t xml:space="preserve"> </w:t>
      </w:r>
      <w:r>
        <w:rPr/>
        <w:t>1</w:t>
      </w:r>
      <w:r>
        <w:rPr/>
        <w:t xml:space="preserve"> </w:t>
      </w:r>
      <w:r>
        <w:rPr/>
        <w:t>FREELIST</w:t>
      </w:r>
      <w:r>
        <w:rPr/>
        <w:t xml:space="preserve"> </w:t>
      </w:r>
      <w:r>
        <w:rPr/>
        <w:t>GROUPS</w:t>
      </w:r>
      <w:r>
        <w:rPr/>
        <w:t xml:space="preserve"> </w:t>
      </w:r>
      <w:r>
        <w:rPr/>
        <w:t>1</w:t>
      </w:r>
    </w:p>
    <w:p>
      <w:r>
        <w:rPr/>
      </w:r>
      <w:r>
        <w:rPr>
          <w:rFonts w:ascii="Courier New" w:hAnsi="Courier New"/>
          <w:sz w:val="22"/>
        </w:rPr>
        <w:t>BUFFER_POOL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DEFAULT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FLASH_CACHE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DEFAULT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CELL_FLASH_CACHE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DEFAULT)</w:t>
      </w:r>
      <w:r>
        <w:rPr>
          <w:rFonts w:ascii="Courier New" w:hAnsi="Courier New"/>
          <w:sz w:val="22"/>
        </w:rPr>
        <w:t xml:space="preserve"> TABLESPACE "TBS_APP"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ENABLE;</w:t>
      </w:r>
    </w:p>
    <w:p>
      <w:r>
        <w:rPr>
          <w:rFonts w:ascii="Courier New" w:hAnsi="Courier New"/>
        </w:rPr>
        <w:t xml:space="preserve">-- new object type </w:t>
      </w:r>
      <w:r>
        <w:rPr>
          <w:rFonts w:ascii="Courier New" w:hAnsi="Courier New"/>
        </w:rPr>
        <w:t>path: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SCHEMA_EXPORT/TABLE/INDEX/STATISTICS/INDEX_STATISTICS</w:t>
      </w:r>
    </w:p>
    <w:p>
      <w:r>
        <w:rPr>
          <w:rFonts w:ascii="Courier New" w:hAnsi="Courier New"/>
        </w:rPr>
        <w:t xml:space="preserve">-- new object type </w:t>
      </w:r>
      <w:r>
        <w:rPr>
          <w:rFonts w:ascii="Courier New" w:hAnsi="Courier New"/>
        </w:rPr>
        <w:t>path: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SCHEMA_EXPORT/TABLE/STATISTICS/TABLE_STATISTICS</w:t>
      </w:r>
    </w:p>
    <w:p>
      <w:r>
        <w:rPr>
          <w:rFonts w:ascii="Courier New" w:hAnsi="Courier New"/>
        </w:rPr>
        <w:t>--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new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object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type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path: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SCHEMA_EXPORT/STATISTICS/MARKER</w:t>
      </w:r>
    </w:p>
    <w:p>
      <w:r>
        <w:rPr>
          <w:rFonts w:ascii="Courier New" w:hAnsi="Courier New"/>
        </w:rPr>
        <w:t>--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fixup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virtual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columns...</w:t>
      </w:r>
      <w:r>
        <w:rPr>
          <w:rFonts w:ascii="Courier New" w:hAnsi="Courier New"/>
        </w:rPr>
        <w:t xml:space="preserve"> done fixup virtual columns</w:t>
      </w:r>
    </w:p>
    <w:p/>
    <w:p>
      <w:r>
        <w:rPr>
          <w:rFonts w:ascii="Courier New" w:hAnsi="Courier New"/>
          <w:sz w:val="22"/>
        </w:rPr>
        <w:t>$</w:t>
      </w:r>
    </w:p>
    <w:p/>
    <w:p>
      <w:r>
        <w:rPr/>
      </w:r>
      <w:r>
        <w:rPr/>
      </w:r>
      <w:r>
        <w:rPr>
          <w:rFonts w:ascii="Arial" w:hAnsi="Arial"/>
        </w:rPr>
        <w:t>Import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OE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Schema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into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ORCLPDB2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by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Using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Data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Pump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Import</w:t>
      </w:r>
    </w:p>
    <w:p>
      <w:r>
        <w:rPr>
          <w:sz w:val="22"/>
        </w:rPr>
        <w:t>Start</w:t>
      </w:r>
      <w:r>
        <w:rPr>
          <w:sz w:val="22"/>
        </w:rPr>
        <w:t xml:space="preserve"> </w:t>
      </w:r>
      <w:r>
        <w:rPr>
          <w:sz w:val="22"/>
        </w:rPr>
        <w:t>SQL*Plus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connect</w:t>
      </w:r>
      <w:r>
        <w:rPr>
          <w:sz w:val="22"/>
        </w:rPr>
        <w:t xml:space="preserve"> </w:t>
      </w:r>
      <w:r>
        <w:rPr>
          <w:sz w:val="22"/>
        </w:rPr>
        <w:t xml:space="preserve">to </w:t>
      </w:r>
      <w:r>
        <w:rPr>
          <w:rFonts w:ascii="Courier New" w:hAnsi="Courier New"/>
          <w:sz w:val="22"/>
        </w:rPr>
        <w:t>ORCLPDB2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as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SYSTEM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user. Refer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“Course</w:t>
      </w:r>
      <w:r>
        <w:rPr>
          <w:sz w:val="22"/>
        </w:rPr>
        <w:t xml:space="preserve"> </w:t>
      </w:r>
      <w:r>
        <w:rPr>
          <w:sz w:val="22"/>
        </w:rPr>
        <w:t>Practi</w:t>
      </w:r>
      <w:r>
        <w:rPr>
          <w:sz w:val="22"/>
        </w:rPr>
        <w:t>ce</w:t>
      </w:r>
      <w:r>
        <w:rPr>
          <w:sz w:val="22"/>
        </w:rPr>
        <w:t xml:space="preserve"> Environment: Security Credentials” for the </w:t>
      </w:r>
      <w:r>
        <w:rPr>
          <w:rFonts w:ascii="Courier New" w:hAnsi="Courier New"/>
          <w:b/>
          <w:i/>
          <w:sz w:val="22"/>
        </w:rPr>
        <w:t>password</w:t>
      </w:r>
      <w:r>
        <w:rPr>
          <w:rFonts w:ascii="Courier New" w:hAnsi="Courier New"/>
          <w:b/>
          <w:i/>
          <w:sz w:val="22"/>
        </w:rPr>
        <w:t xml:space="preserve"> </w:t>
      </w:r>
      <w:r>
        <w:rPr>
          <w:sz w:val="22"/>
        </w:rPr>
        <w:t>value.</w:t>
      </w:r>
    </w:p>
    <w:p>
      <w:r>
        <w:rPr/>
      </w:r>
    </w:p>
    <w:p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case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OETEST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schema</w:t>
      </w:r>
      <w:r>
        <w:rPr>
          <w:sz w:val="22"/>
        </w:rPr>
        <w:t xml:space="preserve"> </w:t>
      </w:r>
      <w:r>
        <w:rPr>
          <w:sz w:val="22"/>
        </w:rPr>
        <w:t>already</w:t>
      </w:r>
      <w:r>
        <w:rPr>
          <w:sz w:val="22"/>
        </w:rPr>
        <w:t xml:space="preserve"> </w:t>
      </w:r>
      <w:r>
        <w:rPr>
          <w:sz w:val="22"/>
        </w:rPr>
        <w:t>exists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ORCLPDB2</w:t>
      </w:r>
      <w:r>
        <w:rPr>
          <w:sz w:val="22"/>
        </w:rPr>
        <w:t>,</w:t>
      </w:r>
      <w:r>
        <w:rPr>
          <w:sz w:val="22"/>
        </w:rPr>
        <w:t xml:space="preserve"> </w:t>
      </w:r>
      <w:r>
        <w:rPr>
          <w:sz w:val="22"/>
        </w:rPr>
        <w:t>execute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DROP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USER</w:t>
      </w:r>
    </w:p>
    <w:p>
      <w:r>
        <w:rPr/>
        <w:t>command</w:t>
      </w:r>
      <w:r>
        <w:rPr/>
        <w:t xml:space="preserve"> </w:t>
      </w:r>
      <w:r>
        <w:rPr/>
        <w:t>to</w:t>
      </w:r>
      <w:r>
        <w:rPr/>
        <w:t xml:space="preserve"> </w:t>
      </w:r>
      <w:r>
        <w:rPr/>
        <w:t>drop</w:t>
      </w:r>
      <w:r>
        <w:rPr/>
        <w:t xml:space="preserve"> </w:t>
      </w:r>
      <w:r>
        <w:rPr/>
        <w:t>the</w:t>
      </w:r>
      <w:r>
        <w:rPr/>
        <w:t xml:space="preserve"> </w:t>
      </w:r>
      <w:r>
        <w:rPr>
          <w:rFonts w:ascii="Courier New" w:hAnsi="Courier New"/>
        </w:rPr>
        <w:t>OETEST</w:t>
      </w:r>
      <w:r>
        <w:rPr>
          <w:rFonts w:ascii="Courier New" w:hAnsi="Courier New"/>
        </w:rPr>
        <w:t xml:space="preserve"> </w:t>
      </w:r>
      <w:r>
        <w:rPr/>
        <w:t>user.</w:t>
      </w:r>
    </w:p>
    <w:p>
      <w:r>
        <w:rPr/>
      </w:r>
    </w:p>
    <w:p>
      <w:r>
        <w:rPr>
          <w:sz w:val="22"/>
        </w:rPr>
        <w:t>Exit</w:t>
      </w:r>
      <w:r>
        <w:rPr>
          <w:sz w:val="22"/>
        </w:rPr>
        <w:t xml:space="preserve"> </w:t>
      </w:r>
      <w:r>
        <w:rPr>
          <w:sz w:val="22"/>
        </w:rPr>
        <w:t>SQL*Plus.</w:t>
      </w:r>
    </w:p>
    <w:p>
      <w:r>
        <w:rPr/>
      </w:r>
    </w:p>
    <w:p>
      <w:r>
        <w:rPr>
          <w:sz w:val="22"/>
        </w:rPr>
        <w:t>Use</w:t>
      </w:r>
      <w:r>
        <w:rPr>
          <w:sz w:val="22"/>
        </w:rPr>
        <w:t xml:space="preserve"> </w:t>
      </w:r>
      <w:r>
        <w:rPr>
          <w:sz w:val="22"/>
        </w:rPr>
        <w:t>Data</w:t>
      </w:r>
      <w:r>
        <w:rPr>
          <w:sz w:val="22"/>
        </w:rPr>
        <w:t xml:space="preserve"> </w:t>
      </w:r>
      <w:r>
        <w:rPr>
          <w:sz w:val="22"/>
        </w:rPr>
        <w:t>Pump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import</w:t>
      </w:r>
      <w:r>
        <w:rPr>
          <w:sz w:val="22"/>
        </w:rPr>
        <w:t xml:space="preserve"> </w:t>
      </w:r>
      <w:r>
        <w:rPr>
          <w:sz w:val="22"/>
        </w:rPr>
        <w:t xml:space="preserve">the </w:t>
      </w:r>
      <w:r>
        <w:rPr>
          <w:rFonts w:ascii="Courier New" w:hAnsi="Courier New"/>
          <w:sz w:val="22"/>
        </w:rPr>
        <w:t>OE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schema.</w:t>
      </w:r>
      <w:r>
        <w:rPr>
          <w:sz w:val="22"/>
        </w:rPr>
        <w:t xml:space="preserve"> </w:t>
      </w:r>
      <w:r>
        <w:rPr>
          <w:sz w:val="22"/>
        </w:rPr>
        <w:t>Refer</w:t>
      </w:r>
      <w:r>
        <w:rPr>
          <w:sz w:val="22"/>
        </w:rPr>
        <w:t xml:space="preserve"> </w:t>
      </w:r>
      <w:r>
        <w:rPr>
          <w:sz w:val="22"/>
        </w:rPr>
        <w:t>to “Course</w:t>
      </w:r>
      <w:r>
        <w:rPr>
          <w:sz w:val="22"/>
        </w:rPr>
        <w:t xml:space="preserve"> </w:t>
      </w:r>
      <w:r>
        <w:rPr>
          <w:sz w:val="22"/>
        </w:rPr>
        <w:t>Practice</w:t>
      </w:r>
      <w:r>
        <w:rPr>
          <w:sz w:val="22"/>
        </w:rPr>
        <w:t xml:space="preserve"> </w:t>
      </w:r>
      <w:r>
        <w:rPr>
          <w:sz w:val="22"/>
        </w:rPr>
        <w:t>Environment: Securi</w:t>
      </w:r>
      <w:r>
        <w:rPr>
          <w:sz w:val="22"/>
        </w:rPr>
        <w:t>ty</w:t>
      </w:r>
      <w:r>
        <w:rPr>
          <w:sz w:val="22"/>
        </w:rPr>
        <w:t xml:space="preserve"> Credentials” for the </w:t>
      </w:r>
      <w:r>
        <w:rPr>
          <w:rFonts w:ascii="Courier New" w:hAnsi="Courier New"/>
          <w:b/>
          <w:i/>
          <w:sz w:val="22"/>
        </w:rPr>
        <w:t>password</w:t>
      </w:r>
      <w:r>
        <w:rPr>
          <w:rFonts w:ascii="Courier New" w:hAnsi="Courier New"/>
          <w:b/>
          <w:i/>
          <w:sz w:val="22"/>
        </w:rPr>
        <w:t xml:space="preserve"> </w:t>
      </w:r>
      <w:r>
        <w:rPr>
          <w:sz w:val="22"/>
        </w:rPr>
        <w:t xml:space="preserve">value. Use the </w:t>
      </w:r>
      <w:r>
        <w:rPr>
          <w:rFonts w:ascii="Courier New" w:hAnsi="Courier New"/>
          <w:sz w:val="22"/>
        </w:rPr>
        <w:t>REMAP_SCHEMA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parameter to import t</w:t>
      </w:r>
      <w:r>
        <w:rPr>
          <w:sz w:val="22"/>
        </w:rPr>
        <w:t>he</w:t>
      </w:r>
      <w:r>
        <w:rPr>
          <w:sz w:val="22"/>
        </w:rPr>
        <w:t xml:space="preserve"> entire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OE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schema</w:t>
      </w:r>
      <w:r>
        <w:rPr>
          <w:sz w:val="22"/>
        </w:rPr>
        <w:t xml:space="preserve"> </w:t>
      </w:r>
      <w:r>
        <w:rPr>
          <w:sz w:val="22"/>
        </w:rPr>
        <w:t>into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new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OETEST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schema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ORCLPDB2</w:t>
      </w:r>
      <w:r>
        <w:rPr>
          <w:sz w:val="22"/>
        </w:rPr>
        <w:t>. You</w:t>
      </w:r>
      <w:r>
        <w:rPr>
          <w:sz w:val="22"/>
        </w:rPr>
        <w:t xml:space="preserve"> </w:t>
      </w:r>
      <w:r>
        <w:rPr>
          <w:sz w:val="22"/>
        </w:rPr>
        <w:t>will</w:t>
      </w:r>
      <w:r>
        <w:rPr>
          <w:sz w:val="22"/>
        </w:rPr>
        <w:t xml:space="preserve"> </w:t>
      </w:r>
      <w:r>
        <w:rPr>
          <w:sz w:val="22"/>
        </w:rPr>
        <w:t>get</w:t>
      </w:r>
      <w:r>
        <w:rPr>
          <w:sz w:val="22"/>
        </w:rPr>
        <w:t xml:space="preserve"> </w:t>
      </w:r>
      <w:r>
        <w:rPr>
          <w:sz w:val="22"/>
        </w:rPr>
        <w:t>an</w:t>
      </w:r>
      <w:r>
        <w:rPr>
          <w:sz w:val="22"/>
        </w:rPr>
        <w:t xml:space="preserve"> </w:t>
      </w:r>
      <w:r>
        <w:rPr>
          <w:sz w:val="22"/>
        </w:rPr>
        <w:t>error</w:t>
      </w:r>
      <w:r>
        <w:rPr>
          <w:sz w:val="22"/>
        </w:rPr>
        <w:t xml:space="preserve"> </w:t>
      </w:r>
      <w:r>
        <w:rPr>
          <w:sz w:val="22"/>
        </w:rPr>
        <w:t>messag</w:t>
      </w:r>
      <w:r>
        <w:rPr>
          <w:sz w:val="22"/>
        </w:rPr>
        <w:t>e</w:t>
      </w:r>
      <w:r>
        <w:rPr>
          <w:sz w:val="22"/>
        </w:rPr>
        <w:t xml:space="preserve"> stating that the directory name for </w:t>
      </w:r>
      <w:r>
        <w:rPr>
          <w:rFonts w:ascii="Courier New" w:hAnsi="Courier New"/>
          <w:sz w:val="22"/>
        </w:rPr>
        <w:t>DP_FOR_OE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is invalid.</w:t>
      </w:r>
    </w:p>
    <w:p>
      <w:r>
        <w:rPr/>
      </w:r>
    </w:p>
    <w:p>
      <w:r>
        <w:rPr>
          <w:b/>
          <w:sz w:val="22"/>
        </w:rPr>
        <w:t>Question:</w:t>
      </w:r>
      <w:r>
        <w:rPr>
          <w:b/>
          <w:sz w:val="22"/>
        </w:rPr>
        <w:t xml:space="preserve"> </w:t>
      </w:r>
      <w:r>
        <w:rPr>
          <w:sz w:val="22"/>
        </w:rPr>
        <w:t>Why</w:t>
      </w:r>
      <w:r>
        <w:rPr>
          <w:sz w:val="22"/>
        </w:rPr>
        <w:t xml:space="preserve"> </w:t>
      </w:r>
      <w:r>
        <w:rPr>
          <w:sz w:val="22"/>
        </w:rPr>
        <w:t>did</w:t>
      </w:r>
      <w:r>
        <w:rPr>
          <w:sz w:val="22"/>
        </w:rPr>
        <w:t xml:space="preserve"> </w:t>
      </w:r>
      <w:r>
        <w:rPr>
          <w:sz w:val="22"/>
        </w:rPr>
        <w:t>you</w:t>
      </w:r>
      <w:r>
        <w:rPr>
          <w:sz w:val="22"/>
        </w:rPr>
        <w:t xml:space="preserve"> </w:t>
      </w:r>
      <w:r>
        <w:rPr>
          <w:sz w:val="22"/>
        </w:rPr>
        <w:t>receive</w:t>
      </w:r>
      <w:r>
        <w:rPr>
          <w:sz w:val="22"/>
        </w:rPr>
        <w:t xml:space="preserve"> </w:t>
      </w:r>
      <w:r>
        <w:rPr>
          <w:sz w:val="22"/>
        </w:rPr>
        <w:t>an</w:t>
      </w:r>
      <w:r>
        <w:rPr>
          <w:sz w:val="22"/>
        </w:rPr>
        <w:t xml:space="preserve"> </w:t>
      </w:r>
      <w:r>
        <w:rPr>
          <w:sz w:val="22"/>
        </w:rPr>
        <w:t>error</w:t>
      </w:r>
      <w:r>
        <w:rPr>
          <w:sz w:val="22"/>
        </w:rPr>
        <w:t xml:space="preserve"> </w:t>
      </w:r>
      <w:r>
        <w:rPr>
          <w:sz w:val="22"/>
        </w:rPr>
        <w:t>message</w:t>
      </w:r>
      <w:r>
        <w:rPr>
          <w:sz w:val="22"/>
        </w:rPr>
        <w:t xml:space="preserve"> </w:t>
      </w:r>
      <w:r>
        <w:rPr>
          <w:sz w:val="22"/>
        </w:rPr>
        <w:t>that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directory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DP_FOR_OE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does</w:t>
      </w:r>
      <w:r>
        <w:rPr>
          <w:sz w:val="22"/>
        </w:rPr>
        <w:t xml:space="preserve"> </w:t>
      </w:r>
      <w:r>
        <w:rPr>
          <w:sz w:val="22"/>
        </w:rPr>
        <w:t>no</w:t>
      </w:r>
      <w:r>
        <w:rPr>
          <w:sz w:val="22"/>
        </w:rPr>
        <w:t>t</w:t>
      </w:r>
      <w:r>
        <w:rPr>
          <w:sz w:val="22"/>
        </w:rPr>
        <w:t xml:space="preserve"> exist when you created that directory in a previous step?</w:t>
      </w:r>
    </w:p>
    <w:p>
      <w:r>
        <w:rPr>
          <w:b/>
        </w:rPr>
        <w:t>Answer:</w:t>
      </w:r>
      <w:r>
        <w:rPr>
          <w:b/>
        </w:rPr>
        <w:t xml:space="preserve"> </w:t>
      </w:r>
      <w:r>
        <w:rPr/>
        <w:t>You</w:t>
      </w:r>
      <w:r>
        <w:rPr/>
        <w:t xml:space="preserve"> </w:t>
      </w:r>
      <w:r>
        <w:rPr/>
        <w:t>created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directory</w:t>
      </w:r>
      <w:r>
        <w:rPr/>
        <w:t xml:space="preserve"> </w:t>
      </w:r>
      <w:r>
        <w:rPr/>
        <w:t>in</w:t>
      </w:r>
      <w:r>
        <w:rPr/>
        <w:t xml:space="preserve"> </w:t>
      </w:r>
      <w:r>
        <w:rPr>
          <w:rFonts w:ascii="Courier New" w:hAnsi="Courier New"/>
        </w:rPr>
        <w:t>ORCLPDB1</w:t>
      </w:r>
      <w:r>
        <w:rPr/>
        <w:t>,</w:t>
      </w:r>
      <w:r>
        <w:rPr/>
        <w:t xml:space="preserve"> </w:t>
      </w:r>
      <w:r>
        <w:rPr/>
        <w:t>not</w:t>
      </w:r>
      <w:r>
        <w:rPr/>
        <w:t xml:space="preserve"> </w:t>
      </w:r>
      <w:r>
        <w:rPr/>
        <w:t>in</w:t>
      </w:r>
      <w:r>
        <w:rPr/>
        <w:t xml:space="preserve"> </w:t>
      </w:r>
      <w:r>
        <w:rPr>
          <w:rFonts w:ascii="Courier New" w:hAnsi="Courier New"/>
        </w:rPr>
        <w:t>ORCLPDB2</w:t>
      </w:r>
      <w:r>
        <w:rPr/>
        <w:t>.</w:t>
      </w:r>
    </w:p>
    <w:p/>
    <w:p>
      <w:r>
        <w:rPr>
          <w:sz w:val="22"/>
        </w:rPr>
        <w:t>Connect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ORCLPDB2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as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SYSTEM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user.</w:t>
      </w:r>
      <w:r>
        <w:rPr>
          <w:sz w:val="22"/>
        </w:rPr>
        <w:t xml:space="preserve"> </w:t>
      </w:r>
      <w:r>
        <w:rPr>
          <w:sz w:val="22"/>
        </w:rPr>
        <w:t>Refer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“Course</w:t>
      </w:r>
      <w:r>
        <w:rPr>
          <w:sz w:val="22"/>
        </w:rPr>
        <w:t xml:space="preserve"> </w:t>
      </w:r>
      <w:r>
        <w:rPr>
          <w:sz w:val="22"/>
        </w:rPr>
        <w:t>Practice</w:t>
      </w:r>
      <w:r>
        <w:rPr>
          <w:sz w:val="22"/>
        </w:rPr>
        <w:t xml:space="preserve"> </w:t>
      </w:r>
      <w:r>
        <w:rPr>
          <w:sz w:val="22"/>
        </w:rPr>
        <w:t>Environment</w:t>
      </w:r>
      <w:r>
        <w:rPr>
          <w:sz w:val="22"/>
        </w:rPr>
        <w:t>:</w:t>
      </w:r>
      <w:r>
        <w:rPr>
          <w:sz w:val="22"/>
        </w:rPr>
        <w:t xml:space="preserve"> Security Credentials” for the </w:t>
      </w:r>
      <w:r>
        <w:rPr>
          <w:rFonts w:ascii="Courier New" w:hAnsi="Courier New"/>
          <w:b/>
          <w:i/>
          <w:sz w:val="22"/>
        </w:rPr>
        <w:t>password</w:t>
      </w:r>
      <w:r>
        <w:rPr>
          <w:rFonts w:ascii="Courier New" w:hAnsi="Courier New"/>
          <w:b/>
          <w:i/>
          <w:sz w:val="22"/>
        </w:rPr>
        <w:t xml:space="preserve"> </w:t>
      </w:r>
      <w:r>
        <w:rPr>
          <w:sz w:val="22"/>
        </w:rPr>
        <w:t>value.</w:t>
      </w:r>
    </w:p>
    <w:p>
      <w:r>
        <w:rPr/>
      </w:r>
    </w:p>
    <w:p>
      <w:r>
        <w:rPr>
          <w:sz w:val="22"/>
        </w:rPr>
        <w:t>Create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DP_FOR_OE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directory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ORCLPDB2</w:t>
      </w:r>
      <w:r>
        <w:rPr>
          <w:sz w:val="22"/>
        </w:rPr>
        <w:t>.</w:t>
      </w:r>
    </w:p>
    <w:p>
      <w:r>
        <w:rPr/>
      </w:r>
    </w:p>
    <w:p>
      <w:r>
        <w:rPr>
          <w:sz w:val="22"/>
        </w:rPr>
        <w:t>Exit</w:t>
      </w:r>
      <w:r>
        <w:rPr>
          <w:sz w:val="22"/>
        </w:rPr>
        <w:t xml:space="preserve"> </w:t>
      </w:r>
      <w:r>
        <w:rPr>
          <w:sz w:val="22"/>
        </w:rPr>
        <w:t>SQL*Plus.</w:t>
      </w:r>
    </w:p>
    <w:p>
      <w:r>
        <w:rPr/>
      </w:r>
    </w:p>
    <w:p>
      <w:r>
        <w:rPr>
          <w:sz w:val="22"/>
        </w:rPr>
        <w:t>Retry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import</w:t>
      </w:r>
      <w:r>
        <w:rPr>
          <w:sz w:val="22"/>
        </w:rPr>
        <w:t xml:space="preserve"> </w:t>
      </w:r>
      <w:r>
        <w:rPr>
          <w:sz w:val="22"/>
        </w:rPr>
        <w:t>operation. Refer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“Course</w:t>
      </w:r>
      <w:r>
        <w:rPr>
          <w:sz w:val="22"/>
        </w:rPr>
        <w:t xml:space="preserve"> </w:t>
      </w:r>
      <w:r>
        <w:rPr>
          <w:sz w:val="22"/>
        </w:rPr>
        <w:t>Practice</w:t>
      </w:r>
      <w:r>
        <w:rPr>
          <w:sz w:val="22"/>
        </w:rPr>
        <w:t xml:space="preserve"> </w:t>
      </w:r>
      <w:r>
        <w:rPr>
          <w:sz w:val="22"/>
        </w:rPr>
        <w:t>Environment:</w:t>
      </w:r>
      <w:r>
        <w:rPr>
          <w:sz w:val="22"/>
        </w:rPr>
        <w:t xml:space="preserve"> </w:t>
      </w:r>
      <w:r>
        <w:rPr>
          <w:sz w:val="22"/>
        </w:rPr>
        <w:t>Security</w:t>
      </w:r>
      <w:r>
        <w:rPr>
          <w:sz w:val="22"/>
        </w:rPr>
        <w:t xml:space="preserve"> </w:t>
      </w:r>
      <w:r>
        <w:rPr>
          <w:sz w:val="22"/>
        </w:rPr>
        <w:t>Credentials”</w:t>
      </w:r>
      <w:r>
        <w:rPr>
          <w:sz w:val="22"/>
        </w:rPr>
        <w:t xml:space="preserve"> </w:t>
      </w:r>
      <w:r>
        <w:rPr>
          <w:sz w:val="22"/>
        </w:rPr>
        <w:t>for</w:t>
      </w:r>
      <w:r>
        <w:rPr>
          <w:sz w:val="22"/>
        </w:rPr>
        <w:t xml:space="preserve"> the </w:t>
      </w:r>
      <w:r>
        <w:rPr>
          <w:rFonts w:ascii="Courier New" w:hAnsi="Courier New"/>
          <w:b/>
          <w:i/>
          <w:sz w:val="22"/>
        </w:rPr>
        <w:t>password</w:t>
      </w:r>
      <w:r>
        <w:rPr>
          <w:rFonts w:ascii="Courier New" w:hAnsi="Courier New"/>
          <w:b/>
          <w:i/>
          <w:sz w:val="22"/>
        </w:rPr>
        <w:t xml:space="preserve"> </w:t>
      </w:r>
      <w:r>
        <w:rPr>
          <w:sz w:val="22"/>
        </w:rPr>
        <w:t>value.</w:t>
      </w:r>
    </w:p>
    <w:p>
      <w:r>
        <w:rPr/>
      </w:r>
      <w:r>
        <w:rPr/>
      </w:r>
      <w:r>
        <w:rPr>
          <w:b w:val="0"/>
        </w:rPr>
        <w:t>$</w:t>
      </w:r>
      <w:r>
        <w:rPr>
          <w:b w:val="0"/>
        </w:rPr>
        <w:t xml:space="preserve"> </w:t>
      </w:r>
      <w:r>
        <w:rPr/>
        <w:t>impdp</w:t>
      </w:r>
      <w:r>
        <w:rPr/>
        <w:t xml:space="preserve"> </w:t>
      </w:r>
      <w:r>
        <w:rPr/>
        <w:t>system/</w:t>
      </w:r>
      <w:r>
        <w:rPr>
          <w:i/>
        </w:rPr>
        <w:t>password</w:t>
      </w:r>
      <w:r>
        <w:rPr/>
        <w:t>@orclpdb2</w:t>
      </w:r>
      <w:r>
        <w:rPr/>
        <w:t xml:space="preserve"> </w:t>
      </w:r>
      <w:r>
        <w:rPr/>
        <w:t>REMAP_SCHEMA=oe:oetest</w:t>
      </w:r>
      <w:r>
        <w:rPr/>
        <w:t xml:space="preserve"> DIRECTORY=dp_for_oe DUMPFILE=expoe.dmp</w:t>
      </w:r>
    </w:p>
    <w:p/>
    <w:p>
      <w:r>
        <w:rPr>
          <w:rFonts w:ascii="Courier New" w:hAnsi="Courier New"/>
        </w:rPr>
        <w:t>Import: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Release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19.0.0.0.0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-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Production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on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Thu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Oct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22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01:21:44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2020</w:t>
      </w:r>
    </w:p>
    <w:p>
      <w:r>
        <w:rPr>
          <w:rFonts w:ascii="Courier New" w:hAnsi="Courier New"/>
        </w:rPr>
        <w:t>Version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19.3.0.0.0</w:t>
      </w:r>
    </w:p>
    <w:p/>
    <w:p>
      <w:r>
        <w:rPr/>
      </w:r>
      <w:r>
        <w:rPr>
          <w:rFonts w:ascii="Courier New" w:hAnsi="Courier New"/>
        </w:rPr>
        <w:t>Copyright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(c)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1982,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2019,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Oracle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and/or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its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affiliates.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All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rights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reserved.</w:t>
      </w:r>
    </w:p>
    <w:p/>
    <w:p>
      <w:r>
        <w:rPr>
          <w:rFonts w:ascii="Courier New" w:hAnsi="Courier New"/>
        </w:rPr>
        <w:t>Connected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to: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Oracle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Database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19c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Enterprise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Edition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Release</w:t>
      </w:r>
    </w:p>
    <w:p>
      <w:r>
        <w:rPr>
          <w:rFonts w:ascii="Courier New" w:hAnsi="Courier New"/>
        </w:rPr>
        <w:t>19.0.0.0.0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-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Production</w:t>
      </w:r>
    </w:p>
    <w:p>
      <w:r>
        <w:rPr>
          <w:rFonts w:ascii="Courier New" w:hAnsi="Courier New"/>
        </w:rPr>
        <w:t>Master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table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"SYSTEM"."SYS_IMPORT_FULL_01"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successfully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loaded/unloaded</w:t>
      </w:r>
    </w:p>
    <w:p>
      <w:r>
        <w:rPr>
          <w:rFonts w:ascii="Courier New" w:hAnsi="Courier New"/>
        </w:rPr>
        <w:t>Starting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"SYSTEM"."SYS_IMPORT_FULL_01":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system/********@orclpdb2</w:t>
      </w:r>
      <w:r>
        <w:rPr>
          <w:rFonts w:ascii="Courier New" w:hAnsi="Courier New"/>
        </w:rPr>
        <w:t xml:space="preserve"> REMAP_SCHEMA=oe:oetest DIRECTORY=dp_for_oe DUMPFILE=expoe.dmp</w:t>
      </w:r>
    </w:p>
    <w:p>
      <w:r>
        <w:rPr>
          <w:rFonts w:ascii="Courier New" w:hAnsi="Courier New"/>
        </w:rPr>
        <w:t xml:space="preserve">Processing object type </w:t>
      </w:r>
      <w:r>
        <w:rPr>
          <w:rFonts w:ascii="Courier New" w:hAnsi="Courier New"/>
        </w:rPr>
        <w:t>SCHEMA_EXPORT/USER</w:t>
      </w:r>
      <w:r>
        <w:rPr>
          <w:rFonts w:ascii="Courier New" w:hAnsi="Courier New"/>
        </w:rPr>
        <w:t xml:space="preserve"> Processing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object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type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SCHEMA_EXPORT/SYSTEM_GR</w:t>
      </w:r>
      <w:r>
        <w:rPr>
          <w:rFonts w:ascii="Courier New" w:hAnsi="Courier New"/>
        </w:rPr>
        <w:t>ANT</w:t>
      </w:r>
      <w:r>
        <w:rPr>
          <w:rFonts w:ascii="Courier New" w:hAnsi="Courier New"/>
        </w:rPr>
        <w:t xml:space="preserve"> Processing object type </w:t>
      </w:r>
      <w:r>
        <w:rPr>
          <w:rFonts w:ascii="Courier New" w:hAnsi="Courier New"/>
        </w:rPr>
        <w:t>SCHEMA_EXPORT/ROLE_GRANT</w:t>
      </w:r>
      <w:r>
        <w:rPr>
          <w:rFonts w:ascii="Courier New" w:hAnsi="Courier New"/>
        </w:rPr>
        <w:t xml:space="preserve"> Processing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object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type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SCHEMA_EXPORT/DEFAULT_ROLE</w:t>
      </w:r>
    </w:p>
    <w:p>
      <w:r>
        <w:rPr>
          <w:rFonts w:ascii="Courier New" w:hAnsi="Courier New"/>
        </w:rPr>
        <w:t>Processing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object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type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SCHEMA_EXPORT/PRE_SCHEMA/PROCACT_SCHEMA</w:t>
      </w:r>
      <w:r>
        <w:rPr>
          <w:rFonts w:ascii="Courier New" w:hAnsi="Courier New"/>
        </w:rPr>
        <w:t xml:space="preserve"> Processing object type </w:t>
      </w:r>
      <w:r>
        <w:rPr>
          <w:rFonts w:ascii="Courier New" w:hAnsi="Courier New"/>
        </w:rPr>
        <w:t>SCHEMA_EXPORT/SEQUENCE/SEQUENCE</w:t>
      </w:r>
      <w:r>
        <w:rPr>
          <w:rFonts w:ascii="Courier New" w:hAnsi="Courier New"/>
        </w:rPr>
        <w:t xml:space="preserve"> Processing object type SCHEMA_EXPORT/TABLE/TABLE</w:t>
      </w:r>
    </w:p>
    <w:p>
      <w:r>
        <w:rPr>
          <w:rFonts w:ascii="Courier New" w:hAnsi="Courier New"/>
        </w:rPr>
        <w:t>ORA-39083: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Object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type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TABLE:"OETEST"."ORDER_ITEMS"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failed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to</w:t>
      </w:r>
      <w:r>
        <w:rPr>
          <w:rFonts w:ascii="Courier New" w:hAnsi="Courier New"/>
        </w:rPr>
        <w:t xml:space="preserve"> create with error:</w:t>
      </w:r>
    </w:p>
    <w:p>
      <w:r>
        <w:rPr>
          <w:rFonts w:ascii="Courier New" w:hAnsi="Courier New"/>
        </w:rPr>
        <w:t>ORA-00959: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tablespace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'TBS_APP2'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does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not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exist</w:t>
      </w:r>
    </w:p>
    <w:p/>
    <w:p/>
    <w:p>
      <w:r>
        <w:rPr/>
      </w:r>
      <w:r>
        <w:rPr>
          <w:rFonts w:ascii="Courier New" w:hAnsi="Courier New"/>
        </w:rPr>
        <w:t>Failing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sql</w:t>
      </w:r>
      <w:r>
        <w:rPr>
          <w:rFonts w:ascii="Courier New" w:hAnsi="Courier New"/>
        </w:rPr>
        <w:t xml:space="preserve"> is:</w:t>
      </w:r>
    </w:p>
    <w:p>
      <w:r>
        <w:rPr>
          <w:rFonts w:ascii="Courier New" w:hAnsi="Courier New"/>
          <w:sz w:val="22"/>
        </w:rPr>
        <w:t xml:space="preserve">CREATE TABLE "OETEST"."ORDER_ITEMS" ("ORDER_ID" </w:t>
      </w:r>
      <w:r>
        <w:rPr>
          <w:rFonts w:ascii="Courier New" w:hAnsi="Courier New"/>
          <w:sz w:val="22"/>
        </w:rPr>
        <w:t>NUMBER(12,0),</w:t>
      </w:r>
      <w:r>
        <w:rPr>
          <w:rFonts w:ascii="Courier New" w:hAnsi="Courier New"/>
          <w:sz w:val="22"/>
        </w:rPr>
        <w:t xml:space="preserve"> "LINE_ITEM_ID"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NUMBER(3,0),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"PRODUCT_ID"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NUMBER(6,0),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"UNIT_PRICE"</w:t>
      </w:r>
      <w:r>
        <w:rPr>
          <w:rFonts w:ascii="Courier New" w:hAnsi="Courier New"/>
          <w:sz w:val="22"/>
        </w:rPr>
        <w:t xml:space="preserve"> NUMBER(8,2), "QUANTITY" NUMBER(8,0)) SEGMENT CREATION </w:t>
      </w:r>
      <w:r>
        <w:rPr>
          <w:rFonts w:ascii="Courier New" w:hAnsi="Courier New"/>
          <w:sz w:val="22"/>
        </w:rPr>
        <w:t>IMMEDIATE</w:t>
      </w:r>
      <w:r>
        <w:rPr>
          <w:rFonts w:ascii="Courier New" w:hAnsi="Courier New"/>
          <w:sz w:val="22"/>
        </w:rPr>
        <w:t xml:space="preserve"> PCTFREE 10 PCTUSED 40 INITRANS 1 MAXTRANS 255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NOCOMPRESS LOGGING</w:t>
      </w:r>
    </w:p>
    <w:p>
      <w:r>
        <w:rPr>
          <w:rFonts w:ascii="Courier New" w:hAnsi="Courier New"/>
          <w:sz w:val="22"/>
        </w:rPr>
        <w:t>STORAGE(INITIAL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65536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NEXT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1048576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MINEXTENTS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1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MAXEXTENTS</w:t>
      </w:r>
    </w:p>
    <w:p>
      <w:r>
        <w:rPr>
          <w:rFonts w:ascii="Courier New" w:hAnsi="Courier New"/>
          <w:sz w:val="22"/>
        </w:rPr>
        <w:t>2147483645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PCTINCREASE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0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FREELISTS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1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FREELIST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GROUPS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1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BUFFER_POOL</w:t>
      </w:r>
      <w:r>
        <w:rPr>
          <w:rFonts w:ascii="Courier New" w:hAnsi="Courier New"/>
          <w:sz w:val="22"/>
        </w:rPr>
        <w:t xml:space="preserve"> DEFAULT FLASH_CACHE DEFAULT CELL_FLASH_CACHE DEFAULT) </w:t>
      </w:r>
      <w:r>
        <w:rPr>
          <w:rFonts w:ascii="Courier New" w:hAnsi="Courier New"/>
          <w:sz w:val="22"/>
        </w:rPr>
        <w:t>TABLESPACE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"TBS_APP2"</w:t>
      </w:r>
    </w:p>
    <w:p/>
    <w:p>
      <w:r>
        <w:rPr>
          <w:rFonts w:ascii="Courier New" w:hAnsi="Courier New"/>
        </w:rPr>
        <w:t>Processing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object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type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SCHEMA_EXPORT/TABLE/TABLE_DATA</w:t>
      </w:r>
    </w:p>
    <w:p>
      <w:r>
        <w:rPr>
          <w:rFonts w:ascii="Courier New" w:hAnsi="Courier New"/>
        </w:rPr>
        <w:t>.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.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imported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"OETEST"."ORDERS"</w:t>
      </w:r>
      <w:r>
        <w:rPr>
          <w:rFonts w:ascii="Courier New" w:hAnsi="Courier New"/>
        </w:rPr>
        <w:tab/>
        <w:t>12.73</w:t>
      </w:r>
      <w:r>
        <w:rPr>
          <w:rFonts w:ascii="Courier New" w:hAnsi="Courier New"/>
        </w:rPr>
        <w:t xml:space="preserve"> KB</w:t>
      </w:r>
    </w:p>
    <w:p>
      <w:r>
        <w:rPr>
          <w:rFonts w:ascii="Courier New" w:hAnsi="Courier New"/>
        </w:rPr>
        <w:t>105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rows</w:t>
      </w:r>
    </w:p>
    <w:p>
      <w:r>
        <w:rPr>
          <w:rFonts w:ascii="Courier New" w:hAnsi="Courier New"/>
        </w:rPr>
        <w:t>Processing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object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type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SCHEMA_EXPORT/TABLE/INDEX/INDEX</w:t>
      </w:r>
    </w:p>
    <w:p>
      <w:r>
        <w:rPr>
          <w:rFonts w:ascii="Courier New" w:hAnsi="Courier New"/>
        </w:rPr>
        <w:t>ORA-39112: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Dependent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object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type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INDEX:"OETEST"."I_ORDER_ITEMS"</w:t>
      </w:r>
      <w:r>
        <w:rPr>
          <w:rFonts w:ascii="Courier New" w:hAnsi="Courier New"/>
        </w:rPr>
        <w:t xml:space="preserve"> skipped,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base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object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type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TABLE:"OETEST"."ORDER_ITEMS"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creation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failed</w:t>
      </w:r>
    </w:p>
    <w:p/>
    <w:p>
      <w:r>
        <w:rPr/>
      </w:r>
      <w:r>
        <w:rPr>
          <w:rFonts w:ascii="Courier New" w:hAnsi="Courier New"/>
        </w:rPr>
        <w:t>Processing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object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type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SCHEMA_EXPORT/TABLE/CONSTRAINT/CONSTRAINT</w:t>
      </w:r>
    </w:p>
    <w:p>
      <w:r>
        <w:rPr>
          <w:rFonts w:ascii="Courier New" w:hAnsi="Courier New"/>
        </w:rPr>
        <w:t xml:space="preserve">Processing object </w:t>
      </w:r>
      <w:r>
        <w:rPr>
          <w:rFonts w:ascii="Courier New" w:hAnsi="Courier New"/>
        </w:rPr>
        <w:t>type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SCHEMA_EXPORT/TABLE/INDEX/STATISTICS/INDEX_STATISTICS</w:t>
      </w:r>
    </w:p>
    <w:p>
      <w:r>
        <w:rPr>
          <w:rFonts w:ascii="Courier New" w:hAnsi="Courier New"/>
        </w:rPr>
        <w:t xml:space="preserve">Processing object </w:t>
      </w:r>
      <w:r>
        <w:rPr>
          <w:rFonts w:ascii="Courier New" w:hAnsi="Courier New"/>
        </w:rPr>
        <w:t>type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SCHEMA_EXPORT/TABLE/STATISTICS/TABLE_STATISTICS</w:t>
      </w:r>
    </w:p>
    <w:p>
      <w:r>
        <w:rPr>
          <w:rFonts w:ascii="Courier New" w:hAnsi="Courier New"/>
        </w:rPr>
        <w:t>Processing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object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type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SCHEMA_EXPORT/STATISTICS/MARKER</w:t>
      </w:r>
    </w:p>
    <w:p>
      <w:r>
        <w:rPr>
          <w:rFonts w:ascii="Courier New" w:hAnsi="Courier New"/>
        </w:rPr>
        <w:t>Job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"SYSTEM"."SYS_IMPORT_FULL_01"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completed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with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2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error(s)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at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Thu</w:t>
      </w:r>
      <w:r>
        <w:rPr>
          <w:rFonts w:ascii="Courier New" w:hAnsi="Courier New"/>
        </w:rPr>
        <w:t xml:space="preserve"> Oct 22 01:22:12 2020 elapsed 0 00:00:27</w:t>
      </w:r>
    </w:p>
    <w:p/>
    <w:p>
      <w:r>
        <w:rPr/>
      </w:r>
      <w:r>
        <w:rPr>
          <w:rFonts w:ascii="Courier New" w:hAnsi="Courier New"/>
          <w:sz w:val="22"/>
        </w:rPr>
        <w:t>$</w:t>
      </w:r>
    </w:p>
    <w:p>
      <w:r>
        <w:rPr>
          <w:b/>
          <w:sz w:val="22"/>
        </w:rPr>
        <w:t>Question:</w:t>
      </w:r>
      <w:r>
        <w:rPr>
          <w:b/>
          <w:sz w:val="22"/>
        </w:rPr>
        <w:t xml:space="preserve"> </w:t>
      </w:r>
      <w:r>
        <w:rPr>
          <w:sz w:val="22"/>
        </w:rPr>
        <w:t>Did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import</w:t>
      </w:r>
      <w:r>
        <w:rPr>
          <w:sz w:val="22"/>
        </w:rPr>
        <w:t xml:space="preserve"> </w:t>
      </w:r>
      <w:r>
        <w:rPr>
          <w:sz w:val="22"/>
        </w:rPr>
        <w:t>complete</w:t>
      </w:r>
      <w:r>
        <w:rPr>
          <w:sz w:val="22"/>
        </w:rPr>
        <w:t xml:space="preserve"> </w:t>
      </w:r>
      <w:r>
        <w:rPr>
          <w:sz w:val="22"/>
        </w:rPr>
        <w:t>successfully?</w:t>
      </w:r>
    </w:p>
    <w:p>
      <w:r>
        <w:rPr>
          <w:b/>
        </w:rPr>
        <w:t>Answer:</w:t>
      </w:r>
      <w:r>
        <w:rPr>
          <w:b/>
        </w:rPr>
        <w:t xml:space="preserve"> </w:t>
      </w:r>
      <w:r>
        <w:rPr/>
        <w:t>Not</w:t>
      </w:r>
      <w:r>
        <w:rPr/>
        <w:t xml:space="preserve"> </w:t>
      </w:r>
      <w:r>
        <w:rPr/>
        <w:t>completely.</w:t>
      </w:r>
      <w:r>
        <w:rPr/>
        <w:t xml:space="preserve"> </w:t>
      </w:r>
      <w:r>
        <w:rPr/>
        <w:t>Data</w:t>
      </w:r>
      <w:r>
        <w:rPr/>
        <w:t xml:space="preserve"> </w:t>
      </w:r>
      <w:r>
        <w:rPr/>
        <w:t>Pump</w:t>
      </w:r>
      <w:r>
        <w:rPr/>
        <w:t xml:space="preserve"> </w:t>
      </w:r>
      <w:r>
        <w:rPr/>
        <w:t>imported</w:t>
      </w:r>
      <w:r>
        <w:rPr/>
        <w:t xml:space="preserve"> </w:t>
      </w:r>
      <w:r>
        <w:rPr/>
        <w:t>only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objects</w:t>
      </w:r>
      <w:r>
        <w:rPr/>
        <w:t xml:space="preserve"> </w:t>
      </w:r>
      <w:r>
        <w:rPr/>
        <w:t>that</w:t>
      </w:r>
      <w:r>
        <w:rPr/>
        <w:t xml:space="preserve"> </w:t>
      </w:r>
      <w:r>
        <w:rPr/>
        <w:t>it</w:t>
      </w:r>
      <w:r>
        <w:rPr/>
        <w:t xml:space="preserve"> </w:t>
      </w:r>
      <w:r>
        <w:rPr/>
        <w:t>could</w:t>
      </w:r>
      <w:r>
        <w:rPr/>
        <w:t xml:space="preserve"> </w:t>
      </w:r>
      <w:r>
        <w:rPr/>
        <w:t>process</w:t>
      </w:r>
      <w:r>
        <w:rPr/>
        <w:t xml:space="preserve"> </w:t>
      </w:r>
      <w:r>
        <w:rPr/>
        <w:t>witho</w:t>
      </w:r>
      <w:r>
        <w:rPr/>
        <w:t>ut</w:t>
      </w:r>
      <w:r>
        <w:rPr/>
        <w:t xml:space="preserve"> any error.</w:t>
      </w:r>
    </w:p>
    <w:p>
      <w:r>
        <w:rPr>
          <w:b/>
          <w:sz w:val="22"/>
        </w:rPr>
        <w:t>Question:</w:t>
      </w:r>
      <w:r>
        <w:rPr>
          <w:b/>
          <w:sz w:val="22"/>
        </w:rPr>
        <w:t xml:space="preserve"> </w:t>
      </w:r>
      <w:r>
        <w:rPr>
          <w:sz w:val="22"/>
        </w:rPr>
        <w:t>Which</w:t>
      </w:r>
      <w:r>
        <w:rPr>
          <w:sz w:val="22"/>
        </w:rPr>
        <w:t xml:space="preserve"> </w:t>
      </w:r>
      <w:r>
        <w:rPr>
          <w:sz w:val="22"/>
        </w:rPr>
        <w:t>objects</w:t>
      </w:r>
      <w:r>
        <w:rPr>
          <w:sz w:val="22"/>
        </w:rPr>
        <w:t xml:space="preserve"> </w:t>
      </w:r>
      <w:r>
        <w:rPr>
          <w:sz w:val="22"/>
        </w:rPr>
        <w:t>were</w:t>
      </w:r>
      <w:r>
        <w:rPr>
          <w:sz w:val="22"/>
        </w:rPr>
        <w:t xml:space="preserve"> </w:t>
      </w:r>
      <w:r>
        <w:rPr>
          <w:sz w:val="22"/>
        </w:rPr>
        <w:t>not</w:t>
      </w:r>
      <w:r>
        <w:rPr>
          <w:sz w:val="22"/>
        </w:rPr>
        <w:t xml:space="preserve"> </w:t>
      </w:r>
      <w:r>
        <w:rPr>
          <w:sz w:val="22"/>
        </w:rPr>
        <w:t>imported?</w:t>
      </w:r>
    </w:p>
    <w:p>
      <w:r>
        <w:rPr>
          <w:b/>
        </w:rPr>
        <w:t>Answer:</w:t>
      </w:r>
      <w:r>
        <w:rPr>
          <w:b/>
        </w:rPr>
        <w:t xml:space="preserve"> </w:t>
      </w:r>
      <w:r>
        <w:rPr/>
        <w:t>Data</w:t>
      </w:r>
      <w:r>
        <w:rPr/>
        <w:t xml:space="preserve"> </w:t>
      </w:r>
      <w:r>
        <w:rPr/>
        <w:t>Pump</w:t>
      </w:r>
      <w:r>
        <w:rPr/>
        <w:t xml:space="preserve"> </w:t>
      </w:r>
      <w:r>
        <w:rPr/>
        <w:t>could</w:t>
      </w:r>
      <w:r>
        <w:rPr/>
        <w:t xml:space="preserve"> </w:t>
      </w:r>
      <w:r>
        <w:rPr/>
        <w:t>not</w:t>
      </w:r>
      <w:r>
        <w:rPr/>
        <w:t xml:space="preserve"> </w:t>
      </w:r>
      <w:r>
        <w:rPr/>
        <w:t>import</w:t>
      </w:r>
      <w:r>
        <w:rPr/>
        <w:t xml:space="preserve"> </w:t>
      </w:r>
      <w:r>
        <w:rPr/>
        <w:t>the</w:t>
      </w:r>
      <w:r>
        <w:rPr/>
        <w:t xml:space="preserve"> </w:t>
      </w:r>
      <w:r>
        <w:rPr>
          <w:rFonts w:ascii="Courier New" w:hAnsi="Courier New"/>
        </w:rPr>
        <w:t>ORDER_ITEMS</w:t>
      </w:r>
      <w:r>
        <w:rPr>
          <w:rFonts w:ascii="Courier New" w:hAnsi="Courier New"/>
        </w:rPr>
        <w:t xml:space="preserve"> </w:t>
      </w:r>
      <w:r>
        <w:rPr/>
        <w:t>table</w:t>
      </w:r>
      <w:r>
        <w:rPr/>
        <w:t xml:space="preserve"> </w:t>
      </w:r>
      <w:r>
        <w:rPr/>
        <w:t>because</w:t>
      </w:r>
      <w:r>
        <w:rPr/>
        <w:t xml:space="preserve"> </w:t>
      </w:r>
      <w:r>
        <w:rPr/>
        <w:t>this</w:t>
      </w:r>
      <w:r>
        <w:rPr/>
        <w:t xml:space="preserve"> </w:t>
      </w:r>
      <w:r>
        <w:rPr/>
        <w:t>table</w:t>
      </w:r>
      <w:r>
        <w:rPr/>
        <w:t xml:space="preserve"> </w:t>
      </w:r>
      <w:r>
        <w:rPr/>
        <w:t>requi</w:t>
      </w:r>
      <w:r>
        <w:rPr/>
        <w:t>res</w:t>
      </w:r>
      <w:r>
        <w:rPr/>
        <w:t xml:space="preserve"> the </w:t>
      </w:r>
      <w:r>
        <w:rPr>
          <w:rFonts w:ascii="Courier New" w:hAnsi="Courier New"/>
        </w:rPr>
        <w:t>TBS_APP2</w:t>
      </w:r>
      <w:r>
        <w:rPr>
          <w:rFonts w:ascii="Courier New" w:hAnsi="Courier New"/>
        </w:rPr>
        <w:t xml:space="preserve"> </w:t>
      </w:r>
      <w:r>
        <w:rPr/>
        <w:t xml:space="preserve">tablespace, which does not exist in </w:t>
      </w:r>
      <w:r>
        <w:rPr>
          <w:rFonts w:ascii="Courier New" w:hAnsi="Courier New"/>
        </w:rPr>
        <w:t>ORCLPDB2</w:t>
      </w:r>
      <w:r>
        <w:rPr/>
        <w:t>. The dependent objects o</w:t>
      </w:r>
      <w:r>
        <w:rPr/>
        <w:t>f</w:t>
      </w:r>
      <w:r>
        <w:rPr/>
        <w:t xml:space="preserve"> this table, such as an index could not be imported.</w:t>
      </w:r>
    </w:p>
    <w:p>
      <w:r>
        <w:rPr>
          <w:sz w:val="22"/>
        </w:rPr>
        <w:t>Create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TBS_APP2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tablespace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ORCLPDB2</w:t>
      </w:r>
      <w:r>
        <w:rPr>
          <w:sz w:val="22"/>
        </w:rPr>
        <w:t>.</w:t>
      </w:r>
    </w:p>
    <w:p>
      <w:r>
        <w:rPr>
          <w:sz w:val="22"/>
        </w:rPr>
        <w:t>Start</w:t>
      </w:r>
      <w:r>
        <w:rPr>
          <w:sz w:val="22"/>
        </w:rPr>
        <w:t xml:space="preserve"> </w:t>
      </w:r>
      <w:r>
        <w:rPr>
          <w:sz w:val="22"/>
        </w:rPr>
        <w:t>SQL*Plus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connect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ORCLPDB2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as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SYSTEM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user.</w:t>
      </w:r>
      <w:r>
        <w:rPr>
          <w:sz w:val="22"/>
        </w:rPr>
        <w:t xml:space="preserve"> </w:t>
      </w:r>
      <w:r>
        <w:rPr>
          <w:sz w:val="22"/>
        </w:rPr>
        <w:t>Refer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“Cour</w:t>
      </w:r>
      <w:r>
        <w:rPr>
          <w:sz w:val="22"/>
        </w:rPr>
        <w:t>se</w:t>
      </w:r>
      <w:r>
        <w:rPr>
          <w:sz w:val="22"/>
        </w:rPr>
        <w:t xml:space="preserve"> Practice Environment: Security Credentials” for the </w:t>
      </w:r>
      <w:r>
        <w:rPr>
          <w:rFonts w:ascii="Courier New" w:hAnsi="Courier New"/>
          <w:b/>
          <w:i/>
          <w:sz w:val="22"/>
        </w:rPr>
        <w:t>password</w:t>
      </w:r>
      <w:r>
        <w:rPr>
          <w:rFonts w:ascii="Courier New" w:hAnsi="Courier New"/>
          <w:b/>
          <w:i/>
          <w:sz w:val="22"/>
        </w:rPr>
        <w:t xml:space="preserve"> </w:t>
      </w:r>
      <w:r>
        <w:rPr>
          <w:sz w:val="22"/>
        </w:rPr>
        <w:t>value.</w:t>
      </w:r>
    </w:p>
    <w:p>
      <w:r>
        <w:rPr/>
      </w:r>
    </w:p>
    <w:p/>
    <w:p>
      <w:r>
        <w:rPr>
          <w:sz w:val="22"/>
        </w:rPr>
        <w:t>Issue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CREATE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TABLESPACE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command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create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TBS_APP2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tablespace</w:t>
      </w:r>
      <w:r>
        <w:rPr>
          <w:sz w:val="22"/>
        </w:rPr>
        <w:t xml:space="preserve"> </w:t>
      </w:r>
      <w:r>
        <w:rPr>
          <w:sz w:val="22"/>
        </w:rPr>
        <w:t>in</w:t>
      </w:r>
    </w:p>
    <w:p>
      <w:r>
        <w:rPr/>
        <w:t>ORCLPDB2</w:t>
      </w:r>
      <w:r>
        <w:rPr>
          <w:rFonts w:ascii="Arial" w:hAnsi="Arial"/>
        </w:rPr>
        <w:t>.</w:t>
      </w:r>
    </w:p>
    <w:p>
      <w:r>
        <w:rPr/>
      </w:r>
    </w:p>
    <w:p>
      <w:r>
        <w:rPr>
          <w:sz w:val="22"/>
        </w:rPr>
        <w:t>Exit</w:t>
      </w:r>
      <w:r>
        <w:rPr>
          <w:sz w:val="22"/>
        </w:rPr>
        <w:t xml:space="preserve"> </w:t>
      </w:r>
      <w:r>
        <w:rPr>
          <w:sz w:val="22"/>
        </w:rPr>
        <w:t>SQL*Plus.</w:t>
      </w:r>
    </w:p>
    <w:p>
      <w:r>
        <w:rPr/>
      </w:r>
    </w:p>
    <w:p/>
    <w:p>
      <w:r>
        <w:rPr/>
        <w:t>Retry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import</w:t>
      </w:r>
      <w:r>
        <w:rPr/>
        <w:t xml:space="preserve"> </w:t>
      </w:r>
      <w:r>
        <w:rPr/>
        <w:t>operation.</w:t>
      </w:r>
      <w:r>
        <w:rPr/>
        <w:t xml:space="preserve"> </w:t>
      </w:r>
      <w:r>
        <w:rPr/>
        <w:t>Refer</w:t>
      </w:r>
      <w:r>
        <w:rPr/>
        <w:t xml:space="preserve"> </w:t>
      </w:r>
      <w:r>
        <w:rPr/>
        <w:t>to</w:t>
      </w:r>
      <w:r>
        <w:rPr/>
        <w:t xml:space="preserve"> </w:t>
      </w:r>
      <w:r>
        <w:rPr/>
        <w:t>“Course</w:t>
      </w:r>
      <w:r>
        <w:rPr/>
        <w:t xml:space="preserve"> </w:t>
      </w:r>
      <w:r>
        <w:rPr/>
        <w:t>Practice</w:t>
      </w:r>
      <w:r>
        <w:rPr/>
        <w:t xml:space="preserve"> </w:t>
      </w:r>
      <w:r>
        <w:rPr/>
        <w:t>Environment:</w:t>
      </w:r>
      <w:r>
        <w:rPr/>
        <w:t xml:space="preserve"> </w:t>
      </w:r>
      <w:r>
        <w:rPr/>
        <w:t>Security</w:t>
      </w:r>
      <w:r>
        <w:rPr/>
        <w:t xml:space="preserve"> </w:t>
      </w:r>
      <w:r>
        <w:rPr/>
        <w:t>Credentials”</w:t>
      </w:r>
      <w:r>
        <w:rPr/>
        <w:t xml:space="preserve"> </w:t>
      </w:r>
      <w:r>
        <w:rPr/>
        <w:t>for</w:t>
      </w:r>
      <w:r>
        <w:rPr/>
        <w:t xml:space="preserve"> </w:t>
      </w:r>
      <w:r>
        <w:rPr/>
        <w:t>the</w:t>
      </w:r>
    </w:p>
    <w:p>
      <w:r>
        <w:rPr/>
      </w:r>
      <w:r>
        <w:rPr>
          <w:rFonts w:ascii="Courier New" w:hAnsi="Courier New"/>
          <w:b/>
          <w:i/>
          <w:sz w:val="22"/>
        </w:rPr>
        <w:t>password</w:t>
      </w:r>
      <w:r>
        <w:rPr>
          <w:rFonts w:ascii="Courier New" w:hAnsi="Courier New"/>
          <w:b/>
          <w:i/>
          <w:sz w:val="22"/>
        </w:rPr>
        <w:t xml:space="preserve"> </w:t>
      </w:r>
      <w:r>
        <w:rPr>
          <w:sz w:val="22"/>
        </w:rPr>
        <w:t>value.</w:t>
      </w:r>
    </w:p>
    <w:p>
      <w:r>
        <w:rPr/>
      </w:r>
      <w:r>
        <w:rPr>
          <w:b w:val="0"/>
        </w:rPr>
        <w:t>$</w:t>
      </w:r>
      <w:r>
        <w:rPr>
          <w:b w:val="0"/>
        </w:rPr>
        <w:t xml:space="preserve"> </w:t>
      </w:r>
      <w:r>
        <w:rPr/>
        <w:t>impdp</w:t>
      </w:r>
      <w:r>
        <w:rPr/>
        <w:t xml:space="preserve"> </w:t>
      </w:r>
      <w:r>
        <w:rPr/>
        <w:t>system/</w:t>
      </w:r>
      <w:r>
        <w:rPr>
          <w:i/>
        </w:rPr>
        <w:t>password</w:t>
      </w:r>
      <w:r>
        <w:rPr/>
        <w:t>@orclpdb2</w:t>
      </w:r>
      <w:r>
        <w:rPr/>
        <w:t xml:space="preserve"> </w:t>
      </w:r>
      <w:r>
        <w:rPr/>
        <w:t>remap_schema=oe:oetest</w:t>
      </w:r>
      <w:r>
        <w:rPr/>
        <w:t xml:space="preserve"> directory=dp_for_oe dumpfile=expoe.dmp</w:t>
      </w:r>
    </w:p>
    <w:p>
      <w:r>
        <w:rPr>
          <w:rFonts w:ascii="Courier New" w:hAnsi="Courier New"/>
          <w:sz w:val="22"/>
        </w:rPr>
        <w:t>…</w:t>
      </w:r>
    </w:p>
    <w:p>
      <w:r>
        <w:rPr>
          <w:rFonts w:ascii="Courier New" w:hAnsi="Courier New"/>
        </w:rPr>
        <w:t>Connected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to: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Oracle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Database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19c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Enterprise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Edition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Release</w:t>
      </w:r>
    </w:p>
    <w:p>
      <w:r>
        <w:rPr>
          <w:rFonts w:ascii="Courier New" w:hAnsi="Courier New"/>
        </w:rPr>
        <w:t>19.0.0.0.0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-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Production</w:t>
      </w:r>
    </w:p>
    <w:p>
      <w:r>
        <w:rPr>
          <w:rFonts w:ascii="Courier New" w:hAnsi="Courier New"/>
        </w:rPr>
        <w:t>Master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table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"SYSTEM"."SYS_IMPORT_FULL_01"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successfully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loaded/unloaded</w:t>
      </w:r>
    </w:p>
    <w:p>
      <w:r>
        <w:rPr>
          <w:rFonts w:ascii="Courier New" w:hAnsi="Courier New"/>
        </w:rPr>
        <w:t>Starting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"SYSTEM"."SYS_IMPORT_FULL_01":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system/********@orclpdb2</w:t>
      </w:r>
      <w:r>
        <w:rPr>
          <w:rFonts w:ascii="Courier New" w:hAnsi="Courier New"/>
        </w:rPr>
        <w:t xml:space="preserve"> REMAP_SCHEMA=oe:oetest DIRECTORY=dp_for_oe DUMPFILE=expoe.dmp</w:t>
      </w:r>
    </w:p>
    <w:p>
      <w:r>
        <w:rPr>
          <w:rFonts w:ascii="Courier New" w:hAnsi="Courier New"/>
        </w:rPr>
        <w:t>Processing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object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type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SCHEMA_EXPORT/USER</w:t>
      </w:r>
    </w:p>
    <w:p>
      <w:r>
        <w:rPr/>
      </w:r>
      <w:r>
        <w:rPr>
          <w:rFonts w:ascii="Courier New" w:hAnsi="Courier New"/>
        </w:rPr>
        <w:t>ORA-31684: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Object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type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USER:"OETEST"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already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exists</w:t>
      </w:r>
    </w:p>
    <w:p/>
    <w:p>
      <w:r>
        <w:rPr>
          <w:rFonts w:ascii="Courier New" w:hAnsi="Courier New"/>
        </w:rPr>
        <w:t>Processing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object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type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SCHEMA_EXPORT/SYSTEM_GRANT</w:t>
      </w:r>
      <w:r>
        <w:rPr>
          <w:rFonts w:ascii="Courier New" w:hAnsi="Courier New"/>
        </w:rPr>
        <w:t xml:space="preserve"> Processing object type </w:t>
      </w:r>
      <w:r>
        <w:rPr>
          <w:rFonts w:ascii="Courier New" w:hAnsi="Courier New"/>
        </w:rPr>
        <w:t>SCHEMA_EXPORT/ROLE_GRANT</w:t>
      </w:r>
      <w:r>
        <w:rPr>
          <w:rFonts w:ascii="Courier New" w:hAnsi="Courier New"/>
        </w:rPr>
        <w:t xml:space="preserve"> Processing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object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type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SCHEMA_EXPORT/DEFAULT_ROLE</w:t>
      </w:r>
    </w:p>
    <w:p>
      <w:r>
        <w:rPr>
          <w:rFonts w:ascii="Courier New" w:hAnsi="Courier New"/>
        </w:rPr>
        <w:t>Processing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object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type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SCHEMA_EXPORT/PRE_SCHEMA/PROCACT_S</w:t>
      </w:r>
      <w:r>
        <w:rPr>
          <w:rFonts w:ascii="Courier New" w:hAnsi="Courier New"/>
        </w:rPr>
        <w:t>CHEMA</w:t>
      </w:r>
      <w:r>
        <w:rPr>
          <w:rFonts w:ascii="Courier New" w:hAnsi="Courier New"/>
        </w:rPr>
        <w:t xml:space="preserve"> Processing object type SCHEMA_EXPORT/SEQUENCE/SEQUENCE</w:t>
      </w:r>
    </w:p>
    <w:p>
      <w:r>
        <w:rPr>
          <w:rFonts w:ascii="Courier New" w:hAnsi="Courier New"/>
        </w:rPr>
        <w:t>ORA-31684: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Object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type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SEQUENCE:"OETEST"."ORDERS_SEQ"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already</w:t>
      </w:r>
    </w:p>
    <w:p>
      <w:r>
        <w:rPr>
          <w:rFonts w:ascii="Courier New" w:hAnsi="Courier New"/>
        </w:rPr>
        <w:t>exists</w:t>
      </w:r>
    </w:p>
    <w:p/>
    <w:p>
      <w:r>
        <w:rPr>
          <w:rFonts w:ascii="Courier New" w:hAnsi="Courier New"/>
        </w:rPr>
        <w:t>Processing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object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type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SCHEMA_EXPORT/TABLE/TABLE</w:t>
      </w:r>
    </w:p>
    <w:p>
      <w:r>
        <w:rPr>
          <w:rFonts w:ascii="Courier New" w:hAnsi="Courier New"/>
        </w:rPr>
        <w:t>ORA-39151: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Table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"OETEST"."ORDERS"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exists.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All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dependent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metadata</w:t>
      </w:r>
      <w:r>
        <w:rPr>
          <w:rFonts w:ascii="Courier New" w:hAnsi="Courier New"/>
        </w:rPr>
        <w:t xml:space="preserve"> and data will be skipped due to table_exists_action of skip</w:t>
      </w:r>
    </w:p>
    <w:p/>
    <w:p>
      <w:r>
        <w:rPr>
          <w:rFonts w:ascii="Courier New" w:hAnsi="Courier New"/>
        </w:rPr>
        <w:t>Processing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object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type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SCHEMA_EXPORT/TABLE/TABLE_DATA</w:t>
      </w:r>
    </w:p>
    <w:p>
      <w:r>
        <w:rPr>
          <w:rFonts w:ascii="Courier New" w:hAnsi="Courier New"/>
        </w:rPr>
        <w:t>.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.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imported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"OETEST"."ORDER_ITEMS"</w:t>
      </w:r>
      <w:r>
        <w:rPr>
          <w:rFonts w:ascii="Courier New" w:hAnsi="Courier New"/>
        </w:rPr>
        <w:tab/>
        <w:t>21.01</w:t>
      </w:r>
      <w:r>
        <w:rPr>
          <w:rFonts w:ascii="Courier New" w:hAnsi="Courier New"/>
        </w:rPr>
        <w:t xml:space="preserve"> KB</w:t>
      </w:r>
    </w:p>
    <w:p>
      <w:r>
        <w:rPr>
          <w:rFonts w:ascii="Courier New" w:hAnsi="Courier New"/>
        </w:rPr>
        <w:t>665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rows</w:t>
      </w:r>
    </w:p>
    <w:p/>
    <w:p>
      <w:r>
        <w:rPr/>
      </w:r>
      <w:r>
        <w:rPr>
          <w:rFonts w:ascii="Courier New" w:hAnsi="Courier New"/>
          <w:sz w:val="20"/>
        </w:rPr>
      </w:r>
      <w:r>
        <w:rPr>
          <w:rFonts w:ascii="Courier New" w:hAnsi="Courier New"/>
          <w:sz w:val="20"/>
        </w:rPr>
      </w:r>
    </w:p>
    <w:p>
      <w:r>
        <w:rPr>
          <w:b/>
          <w:sz w:val="22"/>
        </w:rPr>
        <w:t>Question:</w:t>
      </w:r>
      <w:r>
        <w:rPr>
          <w:b/>
          <w:sz w:val="22"/>
        </w:rPr>
        <w:t xml:space="preserve"> </w:t>
      </w:r>
      <w:r>
        <w:rPr>
          <w:sz w:val="22"/>
        </w:rPr>
        <w:t>Are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errors</w:t>
      </w:r>
      <w:r>
        <w:rPr>
          <w:sz w:val="22"/>
        </w:rPr>
        <w:t xml:space="preserve"> </w:t>
      </w:r>
      <w:r>
        <w:rPr>
          <w:sz w:val="22"/>
        </w:rPr>
        <w:t>true</w:t>
      </w:r>
      <w:r>
        <w:rPr>
          <w:sz w:val="22"/>
        </w:rPr>
        <w:t xml:space="preserve"> errors?</w:t>
      </w:r>
    </w:p>
    <w:p>
      <w:r>
        <w:rPr>
          <w:b/>
        </w:rPr>
        <w:t>Answer:</w:t>
      </w:r>
      <w:r>
        <w:rPr>
          <w:b/>
        </w:rPr>
        <w:t xml:space="preserve"> </w:t>
      </w:r>
      <w:r>
        <w:rPr/>
        <w:t>The</w:t>
      </w:r>
      <w:r>
        <w:rPr/>
        <w:t xml:space="preserve"> </w:t>
      </w:r>
      <w:r>
        <w:rPr/>
        <w:t>errors</w:t>
      </w:r>
      <w:r>
        <w:rPr/>
        <w:t xml:space="preserve"> </w:t>
      </w:r>
      <w:r>
        <w:rPr/>
        <w:t>are</w:t>
      </w:r>
      <w:r>
        <w:rPr/>
        <w:t xml:space="preserve"> </w:t>
      </w:r>
      <w:r>
        <w:rPr/>
        <w:t>normal</w:t>
      </w:r>
      <w:r>
        <w:rPr/>
        <w:t xml:space="preserve"> </w:t>
      </w:r>
      <w:r>
        <w:rPr/>
        <w:t>errors</w:t>
      </w:r>
      <w:r>
        <w:rPr/>
        <w:t xml:space="preserve"> </w:t>
      </w:r>
      <w:r>
        <w:rPr/>
        <w:t>stating</w:t>
      </w:r>
      <w:r>
        <w:rPr/>
        <w:t xml:space="preserve"> </w:t>
      </w:r>
      <w:r>
        <w:rPr/>
        <w:t>that</w:t>
      </w:r>
      <w:r>
        <w:rPr/>
        <w:t xml:space="preserve"> </w:t>
      </w:r>
      <w:r>
        <w:rPr/>
        <w:t>objects</w:t>
      </w:r>
      <w:r>
        <w:rPr/>
        <w:t xml:space="preserve"> </w:t>
      </w:r>
      <w:r>
        <w:rPr/>
        <w:t>exist.</w:t>
      </w:r>
      <w:r>
        <w:rPr/>
        <w:t xml:space="preserve"> </w:t>
      </w:r>
      <w:r>
        <w:rPr/>
        <w:t>They</w:t>
      </w:r>
      <w:r>
        <w:rPr/>
        <w:t xml:space="preserve"> </w:t>
      </w:r>
      <w:r>
        <w:rPr/>
        <w:t>were</w:t>
      </w:r>
      <w:r>
        <w:rPr/>
        <w:t xml:space="preserve"> </w:t>
      </w:r>
      <w:r>
        <w:rPr/>
        <w:t>created</w:t>
      </w:r>
      <w:r>
        <w:rPr/>
        <w:t xml:space="preserve"> </w:t>
      </w:r>
      <w:r>
        <w:rPr/>
        <w:t>duri</w:t>
      </w:r>
      <w:r>
        <w:rPr/>
        <w:t>ng</w:t>
      </w:r>
      <w:r>
        <w:rPr/>
        <w:t xml:space="preserve"> the previous import operation.</w:t>
      </w:r>
    </w:p>
    <w:p/>
    <w:p>
      <w:r>
        <w:rPr>
          <w:rFonts w:ascii="Arial" w:hAnsi="Arial"/>
        </w:rPr>
        <w:t>Verify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OETEST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Schema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in</w:t>
      </w:r>
      <w:r>
        <w:rPr>
          <w:rFonts w:ascii="Arial" w:hAnsi="Arial"/>
        </w:rPr>
        <w:t xml:space="preserve"> ORCLPDB2</w:t>
      </w:r>
    </w:p>
    <w:p>
      <w:r>
        <w:rPr/>
        <w:t>Verify</w:t>
      </w:r>
      <w:r>
        <w:rPr/>
        <w:t xml:space="preserve"> </w:t>
      </w:r>
      <w:r>
        <w:rPr/>
        <w:t>that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new</w:t>
      </w:r>
      <w:r>
        <w:rPr/>
        <w:t xml:space="preserve"> </w:t>
      </w:r>
      <w:r>
        <w:rPr>
          <w:rFonts w:ascii="Courier New" w:hAnsi="Courier New"/>
        </w:rPr>
        <w:t>OETEST</w:t>
      </w:r>
      <w:r>
        <w:rPr>
          <w:rFonts w:ascii="Courier New" w:hAnsi="Courier New"/>
        </w:rPr>
        <w:t xml:space="preserve"> </w:t>
      </w:r>
      <w:r>
        <w:rPr/>
        <w:t>schema</w:t>
      </w:r>
      <w:r>
        <w:rPr/>
        <w:t xml:space="preserve"> </w:t>
      </w:r>
      <w:r>
        <w:rPr/>
        <w:t>exists</w:t>
      </w:r>
      <w:r>
        <w:rPr/>
        <w:t xml:space="preserve"> </w:t>
      </w:r>
      <w:r>
        <w:rPr/>
        <w:t>in</w:t>
      </w:r>
      <w:r>
        <w:rPr/>
        <w:t xml:space="preserve"> </w:t>
      </w:r>
      <w:r>
        <w:rPr>
          <w:rFonts w:ascii="Courier New" w:hAnsi="Courier New"/>
        </w:rPr>
        <w:t>ORCLPDB2</w:t>
      </w:r>
      <w:r>
        <w:rPr/>
        <w:t>.</w:t>
      </w:r>
    </w:p>
    <w:p>
      <w:r>
        <w:rPr/>
      </w:r>
      <w:r>
        <w:rPr>
          <w:sz w:val="22"/>
        </w:rPr>
        <w:t>Start</w:t>
      </w:r>
      <w:r>
        <w:rPr>
          <w:sz w:val="22"/>
        </w:rPr>
        <w:t xml:space="preserve"> </w:t>
      </w:r>
      <w:r>
        <w:rPr>
          <w:sz w:val="22"/>
        </w:rPr>
        <w:t>SQL*Plus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connect</w:t>
      </w:r>
      <w:r>
        <w:rPr>
          <w:sz w:val="22"/>
        </w:rPr>
        <w:t xml:space="preserve"> </w:t>
      </w:r>
      <w:r>
        <w:rPr>
          <w:sz w:val="22"/>
        </w:rPr>
        <w:t xml:space="preserve">to </w:t>
      </w:r>
      <w:r>
        <w:rPr>
          <w:rFonts w:ascii="Courier New" w:hAnsi="Courier New"/>
          <w:sz w:val="22"/>
        </w:rPr>
        <w:t>ORCLPDB2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as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OETEST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user. Refer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“Course</w:t>
      </w:r>
      <w:r>
        <w:rPr>
          <w:sz w:val="22"/>
        </w:rPr>
        <w:t xml:space="preserve"> </w:t>
      </w:r>
      <w:r>
        <w:rPr>
          <w:sz w:val="22"/>
        </w:rPr>
        <w:t>Practi</w:t>
      </w:r>
      <w:r>
        <w:rPr>
          <w:sz w:val="22"/>
        </w:rPr>
        <w:t>ce</w:t>
      </w:r>
      <w:r>
        <w:rPr>
          <w:sz w:val="22"/>
        </w:rPr>
        <w:t xml:space="preserve"> Environment: Security Credentials” for the </w:t>
      </w:r>
      <w:r>
        <w:rPr>
          <w:rFonts w:ascii="Courier New" w:hAnsi="Courier New"/>
          <w:b/>
          <w:i/>
          <w:sz w:val="22"/>
        </w:rPr>
        <w:t>password</w:t>
      </w:r>
      <w:r>
        <w:rPr>
          <w:rFonts w:ascii="Courier New" w:hAnsi="Courier New"/>
          <w:b/>
          <w:i/>
          <w:sz w:val="22"/>
        </w:rPr>
        <w:t xml:space="preserve"> </w:t>
      </w:r>
      <w:r>
        <w:rPr>
          <w:sz w:val="22"/>
        </w:rPr>
        <w:t>value.</w:t>
      </w:r>
    </w:p>
    <w:p>
      <w:r>
        <w:rPr/>
      </w:r>
    </w:p>
    <w:p>
      <w:r>
        <w:rPr>
          <w:sz w:val="22"/>
        </w:rPr>
        <w:t>View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list</w:t>
      </w:r>
      <w:r>
        <w:rPr>
          <w:sz w:val="22"/>
        </w:rPr>
        <w:t xml:space="preserve"> </w:t>
      </w:r>
      <w:r>
        <w:rPr>
          <w:sz w:val="22"/>
        </w:rPr>
        <w:t>of</w:t>
      </w:r>
      <w:r>
        <w:rPr>
          <w:sz w:val="22"/>
        </w:rPr>
        <w:t xml:space="preserve"> </w:t>
      </w:r>
      <w:r>
        <w:rPr>
          <w:sz w:val="22"/>
        </w:rPr>
        <w:t>tables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which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OETEST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user</w:t>
      </w:r>
      <w:r>
        <w:rPr>
          <w:sz w:val="22"/>
        </w:rPr>
        <w:t xml:space="preserve"> </w:t>
      </w:r>
      <w:r>
        <w:rPr>
          <w:sz w:val="22"/>
        </w:rPr>
        <w:t>has</w:t>
      </w:r>
      <w:r>
        <w:rPr>
          <w:sz w:val="22"/>
        </w:rPr>
        <w:t xml:space="preserve"> access.</w:t>
      </w:r>
    </w:p>
    <w:p>
      <w:r>
        <w:rPr/>
      </w:r>
    </w:p>
    <w:p>
      <w:r>
        <w:rPr>
          <w:sz w:val="22"/>
        </w:rPr>
        <w:t>Query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number</w:t>
      </w:r>
      <w:r>
        <w:rPr>
          <w:sz w:val="22"/>
        </w:rPr>
        <w:t xml:space="preserve"> </w:t>
      </w:r>
      <w:r>
        <w:rPr>
          <w:sz w:val="22"/>
        </w:rPr>
        <w:t>of rows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ORDER_ITEMS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table.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results</w:t>
      </w:r>
      <w:r>
        <w:rPr>
          <w:sz w:val="22"/>
        </w:rPr>
        <w:t xml:space="preserve"> </w:t>
      </w:r>
      <w:r>
        <w:rPr>
          <w:sz w:val="22"/>
        </w:rPr>
        <w:t>show</w:t>
      </w:r>
      <w:r>
        <w:rPr>
          <w:sz w:val="22"/>
        </w:rPr>
        <w:t xml:space="preserve"> </w:t>
      </w:r>
      <w:r>
        <w:rPr>
          <w:sz w:val="22"/>
        </w:rPr>
        <w:t>that</w:t>
      </w:r>
      <w:r>
        <w:rPr>
          <w:sz w:val="22"/>
        </w:rPr>
        <w:t xml:space="preserve"> </w:t>
      </w:r>
      <w:r>
        <w:rPr>
          <w:sz w:val="22"/>
        </w:rPr>
        <w:t>there</w:t>
      </w:r>
      <w:r>
        <w:rPr>
          <w:sz w:val="22"/>
        </w:rPr>
        <w:t xml:space="preserve"> </w:t>
      </w:r>
      <w:r>
        <w:rPr>
          <w:sz w:val="22"/>
        </w:rPr>
        <w:t>are</w:t>
      </w:r>
      <w:r>
        <w:rPr>
          <w:sz w:val="22"/>
        </w:rPr>
        <w:t xml:space="preserve"> </w:t>
      </w:r>
      <w:r>
        <w:rPr>
          <w:sz w:val="22"/>
        </w:rPr>
        <w:t>66</w:t>
      </w:r>
      <w:r>
        <w:rPr>
          <w:sz w:val="22"/>
        </w:rPr>
        <w:t>5</w:t>
      </w:r>
      <w:r>
        <w:rPr>
          <w:sz w:val="22"/>
        </w:rPr>
        <w:t xml:space="preserve"> </w:t>
      </w:r>
      <w:r>
        <w:rPr>
          <w:sz w:val="22"/>
        </w:rPr>
        <w:t>rows.</w:t>
      </w:r>
    </w:p>
    <w:p>
      <w:r>
        <w:rPr/>
      </w:r>
    </w:p>
    <w:p/>
    <w:p>
      <w:r>
        <w:rPr/>
      </w:r>
      <w:r>
        <w:rPr>
          <w:sz w:val="22"/>
        </w:rPr>
        <w:t>List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indexes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which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OETEST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user</w:t>
      </w:r>
      <w:r>
        <w:rPr>
          <w:sz w:val="22"/>
        </w:rPr>
        <w:t xml:space="preserve"> </w:t>
      </w:r>
      <w:r>
        <w:rPr>
          <w:sz w:val="22"/>
        </w:rPr>
        <w:t>has</w:t>
      </w:r>
      <w:r>
        <w:rPr>
          <w:sz w:val="22"/>
        </w:rPr>
        <w:t xml:space="preserve"> </w:t>
      </w:r>
      <w:r>
        <w:rPr>
          <w:sz w:val="22"/>
        </w:rPr>
        <w:t>access.</w:t>
      </w:r>
    </w:p>
    <w:p>
      <w:r>
        <w:rPr/>
      </w:r>
    </w:p>
    <w:p>
      <w:r>
        <w:rPr>
          <w:sz w:val="22"/>
        </w:rPr>
        <w:t>List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sequences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which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OETEST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user</w:t>
      </w:r>
      <w:r>
        <w:rPr>
          <w:sz w:val="22"/>
        </w:rPr>
        <w:t xml:space="preserve"> </w:t>
      </w:r>
      <w:r>
        <w:rPr>
          <w:sz w:val="22"/>
        </w:rPr>
        <w:t>has</w:t>
      </w:r>
      <w:r>
        <w:rPr>
          <w:sz w:val="22"/>
        </w:rPr>
        <w:t xml:space="preserve"> </w:t>
      </w:r>
      <w:r>
        <w:rPr>
          <w:sz w:val="22"/>
        </w:rPr>
        <w:t>access.</w:t>
      </w:r>
    </w:p>
    <w:p/>
    <w:p>
      <w:r>
        <w:rPr/>
      </w:r>
    </w:p>
    <w:p>
      <w:r>
        <w:rPr>
          <w:sz w:val="22"/>
        </w:rPr>
        <w:t>Exit</w:t>
      </w:r>
      <w:r>
        <w:rPr>
          <w:sz w:val="22"/>
        </w:rPr>
        <w:t xml:space="preserve"> </w:t>
      </w:r>
      <w:r>
        <w:rPr>
          <w:sz w:val="22"/>
        </w:rPr>
        <w:t>SQL*Plus.</w:t>
      </w:r>
    </w:p>
    <w:p>
      <w:r>
        <w:rPr/>
      </w:r>
    </w:p>
    <w:p>
      <w:r>
        <w:rPr>
          <w:b/>
          <w:sz w:val="22"/>
        </w:rPr>
        <w:t>Question:</w:t>
      </w:r>
      <w:r>
        <w:rPr>
          <w:b/>
          <w:sz w:val="22"/>
        </w:rPr>
        <w:t xml:space="preserve"> </w:t>
      </w:r>
      <w:r>
        <w:rPr>
          <w:sz w:val="22"/>
        </w:rPr>
        <w:t>How</w:t>
      </w:r>
      <w:r>
        <w:rPr>
          <w:sz w:val="22"/>
        </w:rPr>
        <w:t xml:space="preserve"> </w:t>
      </w:r>
      <w:r>
        <w:rPr>
          <w:sz w:val="22"/>
        </w:rPr>
        <w:t>could</w:t>
      </w:r>
      <w:r>
        <w:rPr>
          <w:sz w:val="22"/>
        </w:rPr>
        <w:t xml:space="preserve"> </w:t>
      </w:r>
      <w:r>
        <w:rPr>
          <w:sz w:val="22"/>
        </w:rPr>
        <w:t>you</w:t>
      </w:r>
      <w:r>
        <w:rPr>
          <w:sz w:val="22"/>
        </w:rPr>
        <w:t xml:space="preserve"> </w:t>
      </w:r>
      <w:r>
        <w:rPr>
          <w:sz w:val="22"/>
        </w:rPr>
        <w:t>have</w:t>
      </w:r>
      <w:r>
        <w:rPr>
          <w:sz w:val="22"/>
        </w:rPr>
        <w:t xml:space="preserve"> </w:t>
      </w:r>
      <w:r>
        <w:rPr>
          <w:sz w:val="22"/>
        </w:rPr>
        <w:t>imported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OE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schema</w:t>
      </w:r>
      <w:r>
        <w:rPr>
          <w:sz w:val="22"/>
        </w:rPr>
        <w:t xml:space="preserve"> </w:t>
      </w:r>
      <w:r>
        <w:rPr>
          <w:sz w:val="22"/>
        </w:rPr>
        <w:t>from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ORCLPDB1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ORCLPDB2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i</w:t>
      </w:r>
      <w:r>
        <w:rPr>
          <w:sz w:val="22"/>
        </w:rPr>
        <w:t>n</w:t>
      </w:r>
      <w:r>
        <w:rPr>
          <w:sz w:val="22"/>
        </w:rPr>
        <w:t xml:space="preserve"> one single operation?</w:t>
      </w:r>
    </w:p>
    <w:p>
      <w:r>
        <w:rPr/>
      </w:r>
      <w:r>
        <w:rPr>
          <w:b/>
        </w:rPr>
        <w:t>Answer:</w:t>
      </w:r>
      <w:r>
        <w:rPr>
          <w:b/>
        </w:rPr>
        <w:t xml:space="preserve"> </w:t>
      </w:r>
      <w:r>
        <w:rPr/>
        <w:t>The</w:t>
      </w:r>
      <w:r>
        <w:rPr/>
        <w:t xml:space="preserve"> </w:t>
      </w:r>
      <w:r>
        <w:rPr/>
        <w:t>data</w:t>
      </w:r>
      <w:r>
        <w:rPr/>
        <w:t xml:space="preserve"> </w:t>
      </w:r>
      <w:r>
        <w:rPr/>
        <w:t>could</w:t>
      </w:r>
      <w:r>
        <w:rPr/>
        <w:t xml:space="preserve"> </w:t>
      </w:r>
      <w:r>
        <w:rPr/>
        <w:t>be</w:t>
      </w:r>
      <w:r>
        <w:rPr/>
        <w:t xml:space="preserve"> </w:t>
      </w:r>
      <w:r>
        <w:rPr/>
        <w:t>imported</w:t>
      </w:r>
      <w:r>
        <w:rPr/>
        <w:t xml:space="preserve"> </w:t>
      </w:r>
      <w:r>
        <w:rPr/>
        <w:t>from</w:t>
      </w:r>
      <w:r>
        <w:rPr/>
        <w:t xml:space="preserve"> </w:t>
      </w:r>
      <w:r>
        <w:rPr>
          <w:rFonts w:ascii="Courier New" w:hAnsi="Courier New"/>
        </w:rPr>
        <w:t>ORCLPDB1</w:t>
      </w:r>
      <w:r>
        <w:rPr>
          <w:rFonts w:ascii="Courier New" w:hAnsi="Courier New"/>
        </w:rPr>
        <w:t xml:space="preserve"> </w:t>
      </w:r>
      <w:r>
        <w:rPr/>
        <w:t>by</w:t>
      </w:r>
      <w:r>
        <w:rPr/>
        <w:t xml:space="preserve"> </w:t>
      </w:r>
      <w:r>
        <w:rPr/>
        <w:t>using</w:t>
      </w:r>
      <w:r>
        <w:rPr/>
        <w:t xml:space="preserve"> </w:t>
      </w:r>
      <w:r>
        <w:rPr/>
        <w:t>a</w:t>
      </w:r>
      <w:r>
        <w:rPr/>
        <w:t xml:space="preserve"> </w:t>
      </w:r>
      <w:r>
        <w:rPr/>
        <w:t>valid</w:t>
      </w:r>
      <w:r>
        <w:rPr/>
        <w:t xml:space="preserve"> </w:t>
      </w:r>
      <w:r>
        <w:rPr/>
        <w:t>database</w:t>
      </w:r>
      <w:r>
        <w:rPr/>
        <w:t xml:space="preserve"> </w:t>
      </w:r>
      <w:r>
        <w:rPr/>
        <w:t>link</w:t>
      </w:r>
      <w:r>
        <w:rPr/>
        <w:t xml:space="preserve"> </w:t>
      </w:r>
      <w:r>
        <w:rPr/>
        <w:t>and</w:t>
      </w:r>
      <w:r>
        <w:rPr/>
        <w:t xml:space="preserve"> written</w:t>
      </w:r>
      <w:r>
        <w:rPr/>
        <w:t xml:space="preserve"> </w:t>
      </w:r>
      <w:r>
        <w:rPr/>
        <w:t>directly</w:t>
      </w:r>
      <w:r>
        <w:rPr/>
        <w:t xml:space="preserve"> </w:t>
      </w:r>
      <w:r>
        <w:rPr/>
        <w:t>back</w:t>
      </w:r>
      <w:r>
        <w:rPr/>
        <w:t xml:space="preserve"> </w:t>
      </w:r>
      <w:r>
        <w:rPr/>
        <w:t>to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connected</w:t>
      </w:r>
      <w:r>
        <w:rPr/>
        <w:t xml:space="preserve"> </w:t>
      </w:r>
      <w:r>
        <w:rPr>
          <w:rFonts w:ascii="Courier New" w:hAnsi="Courier New"/>
        </w:rPr>
        <w:t>ORCLPDB2</w:t>
      </w:r>
      <w:r>
        <w:rPr/>
        <w:t>.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Data</w:t>
      </w:r>
      <w:r>
        <w:rPr/>
        <w:t xml:space="preserve"> </w:t>
      </w:r>
      <w:r>
        <w:rPr/>
        <w:t>Pump</w:t>
      </w:r>
      <w:r>
        <w:rPr/>
        <w:t xml:space="preserve"> </w:t>
      </w:r>
      <w:r>
        <w:rPr/>
        <w:t>import operation</w:t>
      </w:r>
      <w:r>
        <w:rPr/>
        <w:t xml:space="preserve"> </w:t>
      </w:r>
      <w:r>
        <w:rPr/>
        <w:t>use</w:t>
      </w:r>
      <w:r>
        <w:rPr/>
        <w:t>s</w:t>
      </w:r>
      <w:r>
        <w:rPr/>
        <w:t xml:space="preserve"> the </w:t>
      </w:r>
      <w:r>
        <w:rPr>
          <w:rFonts w:ascii="Courier New" w:hAnsi="Courier New"/>
        </w:rPr>
        <w:t>NETWORK_LINK</w:t>
      </w:r>
      <w:r>
        <w:rPr>
          <w:rFonts w:ascii="Courier New" w:hAnsi="Courier New"/>
        </w:rPr>
        <w:t xml:space="preserve"> </w:t>
      </w:r>
      <w:r>
        <w:rPr/>
        <w:t>parameter to define</w:t>
      </w:r>
      <w:r>
        <w:rPr/>
        <w:t xml:space="preserve"> </w:t>
      </w:r>
      <w:r>
        <w:rPr/>
        <w:t>the database link used to access the dat</w:t>
      </w:r>
      <w:r>
        <w:rPr/>
        <w:t>abase</w:t>
      </w:r>
      <w:r>
        <w:rPr/>
        <w:t xml:space="preserve"> from which to import the data.</w:t>
      </w:r>
    </w:p>
    <w:p/>
    <w:p>
      <w:r>
        <w:rPr>
          <w:rFonts w:ascii="Arial" w:hAnsi="Arial"/>
        </w:rPr>
        <w:t>Import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OE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Schema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into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ORCLPDB2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via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a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Database</w:t>
      </w:r>
      <w:r>
        <w:rPr>
          <w:rFonts w:ascii="Arial" w:hAnsi="Arial"/>
        </w:rPr>
        <w:t xml:space="preserve"> Link</w:t>
      </w:r>
    </w:p>
    <w:p>
      <w:r>
        <w:rPr>
          <w:sz w:val="22"/>
        </w:rPr>
        <w:t>Start</w:t>
      </w:r>
      <w:r>
        <w:rPr>
          <w:sz w:val="22"/>
        </w:rPr>
        <w:t xml:space="preserve"> </w:t>
      </w:r>
      <w:r>
        <w:rPr>
          <w:sz w:val="22"/>
        </w:rPr>
        <w:t>SQL*Plus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connect</w:t>
      </w:r>
      <w:r>
        <w:rPr>
          <w:sz w:val="22"/>
        </w:rPr>
        <w:t xml:space="preserve"> </w:t>
      </w:r>
      <w:r>
        <w:rPr>
          <w:sz w:val="22"/>
        </w:rPr>
        <w:t xml:space="preserve">to </w:t>
      </w:r>
      <w:r>
        <w:rPr>
          <w:rFonts w:ascii="Courier New" w:hAnsi="Courier New"/>
          <w:sz w:val="22"/>
        </w:rPr>
        <w:t>ORCLPDB2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as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SYSTEM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user. Refer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“Course</w:t>
      </w:r>
      <w:r>
        <w:rPr>
          <w:sz w:val="22"/>
        </w:rPr>
        <w:t xml:space="preserve"> </w:t>
      </w:r>
      <w:r>
        <w:rPr>
          <w:sz w:val="22"/>
        </w:rPr>
        <w:t>Practi</w:t>
      </w:r>
      <w:r>
        <w:rPr>
          <w:sz w:val="22"/>
        </w:rPr>
        <w:t>ce</w:t>
      </w:r>
      <w:r>
        <w:rPr>
          <w:sz w:val="22"/>
        </w:rPr>
        <w:t xml:space="preserve"> Environment: Security Credentials” for the </w:t>
      </w:r>
      <w:r>
        <w:rPr>
          <w:rFonts w:ascii="Courier New" w:hAnsi="Courier New"/>
          <w:b/>
          <w:i/>
          <w:sz w:val="22"/>
        </w:rPr>
        <w:t>password</w:t>
      </w:r>
      <w:r>
        <w:rPr>
          <w:rFonts w:ascii="Courier New" w:hAnsi="Courier New"/>
          <w:b/>
          <w:i/>
          <w:sz w:val="22"/>
        </w:rPr>
        <w:t xml:space="preserve"> </w:t>
      </w:r>
      <w:r>
        <w:rPr>
          <w:sz w:val="22"/>
        </w:rPr>
        <w:t>value.</w:t>
      </w:r>
    </w:p>
    <w:p>
      <w:r>
        <w:rPr/>
      </w:r>
    </w:p>
    <w:p/>
    <w:p>
      <w:r>
        <w:rPr/>
      </w:r>
      <w:r>
        <w:rPr/>
      </w:r>
      <w:r>
        <w:rPr>
          <w:sz w:val="22"/>
        </w:rPr>
        <w:t>Create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database</w:t>
      </w:r>
      <w:r>
        <w:rPr>
          <w:sz w:val="22"/>
        </w:rPr>
        <w:t xml:space="preserve"> </w:t>
      </w:r>
      <w:r>
        <w:rPr>
          <w:sz w:val="22"/>
        </w:rPr>
        <w:t>link in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destination</w:t>
      </w:r>
      <w:r>
        <w:rPr>
          <w:sz w:val="22"/>
        </w:rPr>
        <w:t xml:space="preserve"> </w:t>
      </w:r>
      <w:r>
        <w:rPr>
          <w:sz w:val="22"/>
        </w:rPr>
        <w:t>PDB</w:t>
      </w:r>
      <w:r>
        <w:rPr>
          <w:sz w:val="22"/>
        </w:rPr>
        <w:t xml:space="preserve"> </w:t>
      </w:r>
      <w:r>
        <w:rPr>
          <w:sz w:val="22"/>
        </w:rPr>
        <w:t>(</w:t>
      </w:r>
      <w:r>
        <w:rPr>
          <w:rFonts w:ascii="Courier New" w:hAnsi="Courier New"/>
          <w:sz w:val="22"/>
        </w:rPr>
        <w:t>ORCLPDB2</w:t>
      </w:r>
      <w:r>
        <w:rPr>
          <w:sz w:val="22"/>
        </w:rPr>
        <w:t>)</w:t>
      </w:r>
      <w:r>
        <w:rPr>
          <w:sz w:val="22"/>
        </w:rPr>
        <w:t xml:space="preserve"> </w:t>
      </w:r>
      <w:r>
        <w:rPr>
          <w:sz w:val="22"/>
        </w:rPr>
        <w:t>that</w:t>
      </w:r>
      <w:r>
        <w:rPr>
          <w:sz w:val="22"/>
        </w:rPr>
        <w:t xml:space="preserve"> </w:t>
      </w:r>
      <w:r>
        <w:rPr>
          <w:sz w:val="22"/>
        </w:rPr>
        <w:t>will</w:t>
      </w:r>
      <w:r>
        <w:rPr>
          <w:sz w:val="22"/>
        </w:rPr>
        <w:t xml:space="preserve"> </w:t>
      </w:r>
      <w:r>
        <w:rPr>
          <w:sz w:val="22"/>
        </w:rPr>
        <w:t>connect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sour</w:t>
      </w:r>
      <w:r>
        <w:rPr>
          <w:sz w:val="22"/>
        </w:rPr>
        <w:t>ce</w:t>
      </w:r>
      <w:r>
        <w:rPr>
          <w:sz w:val="22"/>
        </w:rPr>
        <w:t xml:space="preserve"> PDB (</w:t>
      </w:r>
      <w:r>
        <w:rPr>
          <w:rFonts w:ascii="Courier New" w:hAnsi="Courier New"/>
          <w:sz w:val="22"/>
        </w:rPr>
        <w:t>ORCLPDB1</w:t>
      </w:r>
      <w:r>
        <w:rPr>
          <w:sz w:val="22"/>
        </w:rPr>
        <w:t>). Refer to “Course Practice Environment: Security Credentials” for t</w:t>
      </w:r>
      <w:r>
        <w:rPr>
          <w:sz w:val="22"/>
        </w:rPr>
        <w:t>he</w:t>
      </w:r>
      <w:r>
        <w:rPr>
          <w:sz w:val="22"/>
        </w:rPr>
        <w:t xml:space="preserve"> </w:t>
      </w:r>
      <w:r>
        <w:rPr>
          <w:rFonts w:ascii="Courier New" w:hAnsi="Courier New"/>
          <w:b/>
          <w:i/>
          <w:sz w:val="22"/>
        </w:rPr>
        <w:t>password</w:t>
      </w:r>
      <w:r>
        <w:rPr>
          <w:rFonts w:ascii="Courier New" w:hAnsi="Courier New"/>
          <w:b/>
          <w:i/>
          <w:sz w:val="22"/>
        </w:rPr>
        <w:t xml:space="preserve"> </w:t>
      </w:r>
      <w:r>
        <w:rPr>
          <w:sz w:val="22"/>
        </w:rPr>
        <w:t>value.</w:t>
      </w:r>
    </w:p>
    <w:p>
      <w:r>
        <w:rPr/>
      </w:r>
    </w:p>
    <w:p>
      <w:r>
        <w:rPr>
          <w:sz w:val="22"/>
        </w:rPr>
        <w:t>Drop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target</w:t>
      </w:r>
      <w:r>
        <w:rPr>
          <w:sz w:val="22"/>
        </w:rPr>
        <w:t xml:space="preserve"> </w:t>
      </w:r>
      <w:r>
        <w:rPr>
          <w:sz w:val="22"/>
        </w:rPr>
        <w:t>user</w:t>
      </w:r>
      <w:r>
        <w:rPr>
          <w:sz w:val="22"/>
        </w:rPr>
        <w:t xml:space="preserve"> </w:t>
      </w:r>
      <w:r>
        <w:rPr>
          <w:sz w:val="22"/>
        </w:rPr>
        <w:t>created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previous</w:t>
      </w:r>
      <w:r>
        <w:rPr>
          <w:sz w:val="22"/>
        </w:rPr>
        <w:t xml:space="preserve"> </w:t>
      </w:r>
      <w:r>
        <w:rPr>
          <w:sz w:val="22"/>
        </w:rPr>
        <w:t>import</w:t>
      </w:r>
      <w:r>
        <w:rPr>
          <w:sz w:val="22"/>
        </w:rPr>
        <w:t xml:space="preserve"> operation.</w:t>
      </w:r>
    </w:p>
    <w:p>
      <w:r>
        <w:rPr/>
      </w:r>
    </w:p>
    <w:p>
      <w:r>
        <w:rPr>
          <w:sz w:val="22"/>
        </w:rPr>
        <w:t>Exit</w:t>
      </w:r>
      <w:r>
        <w:rPr>
          <w:sz w:val="22"/>
        </w:rPr>
        <w:t xml:space="preserve"> </w:t>
      </w:r>
      <w:r>
        <w:rPr>
          <w:sz w:val="22"/>
        </w:rPr>
        <w:t>SQL*Plus.</w:t>
      </w:r>
    </w:p>
    <w:p>
      <w:r>
        <w:rPr/>
      </w:r>
    </w:p>
    <w:p>
      <w:r>
        <w:rPr>
          <w:sz w:val="22"/>
        </w:rPr>
        <w:t>Invoke</w:t>
      </w:r>
      <w:r>
        <w:rPr>
          <w:sz w:val="22"/>
        </w:rPr>
        <w:t xml:space="preserve"> </w:t>
      </w:r>
      <w:r>
        <w:rPr>
          <w:sz w:val="22"/>
        </w:rPr>
        <w:t>Data</w:t>
      </w:r>
      <w:r>
        <w:rPr>
          <w:sz w:val="22"/>
        </w:rPr>
        <w:t xml:space="preserve"> </w:t>
      </w:r>
      <w:r>
        <w:rPr>
          <w:sz w:val="22"/>
        </w:rPr>
        <w:t>Pump</w:t>
      </w:r>
      <w:r>
        <w:rPr>
          <w:sz w:val="22"/>
        </w:rPr>
        <w:t xml:space="preserve"> </w:t>
      </w:r>
      <w:r>
        <w:rPr>
          <w:sz w:val="22"/>
        </w:rPr>
        <w:t>Import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use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NETWORK_LINK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parameter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initiate</w:t>
      </w:r>
      <w:r>
        <w:rPr>
          <w:sz w:val="22"/>
        </w:rPr>
        <w:t xml:space="preserve"> </w:t>
      </w:r>
      <w:r>
        <w:rPr>
          <w:sz w:val="22"/>
        </w:rPr>
        <w:t>an</w:t>
      </w:r>
      <w:r>
        <w:rPr>
          <w:sz w:val="22"/>
        </w:rPr>
        <w:t xml:space="preserve"> </w:t>
      </w:r>
      <w:r>
        <w:rPr>
          <w:sz w:val="22"/>
        </w:rPr>
        <w:t>import</w:t>
      </w:r>
      <w:r>
        <w:rPr>
          <w:sz w:val="22"/>
        </w:rPr>
        <w:t xml:space="preserve"> </w:t>
      </w:r>
      <w:r>
        <w:rPr>
          <w:sz w:val="22"/>
        </w:rPr>
        <w:t>via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database link. Refer to “Course Practice Environment: Security Credentials” for t</w:t>
      </w:r>
      <w:r>
        <w:rPr>
          <w:sz w:val="22"/>
        </w:rPr>
        <w:t>he</w:t>
      </w:r>
      <w:r>
        <w:rPr>
          <w:sz w:val="22"/>
        </w:rPr>
        <w:t xml:space="preserve"> </w:t>
      </w:r>
      <w:r>
        <w:rPr>
          <w:rFonts w:ascii="Courier New" w:hAnsi="Courier New"/>
          <w:b/>
          <w:i/>
          <w:sz w:val="22"/>
        </w:rPr>
        <w:t>password</w:t>
      </w:r>
      <w:r>
        <w:rPr>
          <w:rFonts w:ascii="Courier New" w:hAnsi="Courier New"/>
          <w:b/>
          <w:i/>
          <w:sz w:val="22"/>
        </w:rPr>
        <w:t xml:space="preserve"> </w:t>
      </w:r>
      <w:r>
        <w:rPr>
          <w:sz w:val="22"/>
        </w:rPr>
        <w:t>value.</w:t>
      </w:r>
    </w:p>
    <w:p>
      <w:r>
        <w:rPr/>
      </w:r>
    </w:p>
    <w:p/>
    <w:p>
      <w:r>
        <w:rPr/>
      </w:r>
      <w:r>
        <w:rPr>
          <w:sz w:val="20"/>
        </w:rPr>
      </w:r>
      <w:r>
        <w:rPr>
          <w:sz w:val="20"/>
        </w:rPr>
      </w:r>
    </w:p>
    <w:p>
      <w:r>
        <w:rPr>
          <w:sz w:val="22"/>
        </w:rPr>
        <w:t>Verify</w:t>
      </w:r>
      <w:r>
        <w:rPr>
          <w:sz w:val="22"/>
        </w:rPr>
        <w:t xml:space="preserve"> </w:t>
      </w:r>
      <w:r>
        <w:rPr>
          <w:sz w:val="22"/>
        </w:rPr>
        <w:t>that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OE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schema</w:t>
      </w:r>
      <w:r>
        <w:rPr>
          <w:sz w:val="22"/>
        </w:rPr>
        <w:t xml:space="preserve"> </w:t>
      </w:r>
      <w:r>
        <w:rPr>
          <w:sz w:val="22"/>
        </w:rPr>
        <w:t>was</w:t>
      </w:r>
      <w:r>
        <w:rPr>
          <w:sz w:val="22"/>
        </w:rPr>
        <w:t xml:space="preserve"> </w:t>
      </w:r>
      <w:r>
        <w:rPr>
          <w:sz w:val="22"/>
        </w:rPr>
        <w:t>imported</w:t>
      </w:r>
      <w:r>
        <w:rPr>
          <w:sz w:val="22"/>
        </w:rPr>
        <w:t xml:space="preserve"> </w:t>
      </w:r>
      <w:r>
        <w:rPr>
          <w:sz w:val="22"/>
        </w:rPr>
        <w:t>as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OETEST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into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ORCLPDB2</w:t>
      </w:r>
      <w:r>
        <w:rPr>
          <w:sz w:val="22"/>
        </w:rPr>
        <w:t>.</w:t>
      </w:r>
    </w:p>
    <w:p>
      <w:r>
        <w:rPr/>
      </w:r>
      <w:r>
        <w:rPr>
          <w:sz w:val="22"/>
        </w:rPr>
        <w:t>Start</w:t>
      </w:r>
      <w:r>
        <w:rPr>
          <w:sz w:val="22"/>
        </w:rPr>
        <w:t xml:space="preserve"> </w:t>
      </w:r>
      <w:r>
        <w:rPr>
          <w:sz w:val="22"/>
        </w:rPr>
        <w:t>SQL*Plus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connect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ORCLPDB2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as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OETEST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user.</w:t>
      </w:r>
      <w:r>
        <w:rPr>
          <w:sz w:val="22"/>
        </w:rPr>
        <w:t xml:space="preserve"> </w:t>
      </w:r>
      <w:r>
        <w:rPr>
          <w:sz w:val="22"/>
        </w:rPr>
        <w:t>Refer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“Cour</w:t>
      </w:r>
      <w:r>
        <w:rPr>
          <w:sz w:val="22"/>
        </w:rPr>
        <w:t>se</w:t>
      </w:r>
      <w:r>
        <w:rPr>
          <w:sz w:val="22"/>
        </w:rPr>
        <w:t xml:space="preserve"> Practice Environment: Security Credentials” for the </w:t>
      </w:r>
      <w:r>
        <w:rPr>
          <w:rFonts w:ascii="Courier New" w:hAnsi="Courier New"/>
          <w:b/>
          <w:i/>
          <w:sz w:val="22"/>
        </w:rPr>
        <w:t>password</w:t>
      </w:r>
      <w:r>
        <w:rPr>
          <w:rFonts w:ascii="Courier New" w:hAnsi="Courier New"/>
          <w:b/>
          <w:i/>
          <w:sz w:val="22"/>
        </w:rPr>
        <w:t xml:space="preserve"> </w:t>
      </w:r>
      <w:r>
        <w:rPr>
          <w:sz w:val="22"/>
        </w:rPr>
        <w:t>value.</w:t>
      </w:r>
    </w:p>
    <w:p>
      <w:r>
        <w:rPr/>
      </w:r>
    </w:p>
    <w:p>
      <w:r>
        <w:rPr>
          <w:sz w:val="22"/>
        </w:rPr>
        <w:t>View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list</w:t>
      </w:r>
      <w:r>
        <w:rPr>
          <w:sz w:val="22"/>
        </w:rPr>
        <w:t xml:space="preserve"> </w:t>
      </w:r>
      <w:r>
        <w:rPr>
          <w:sz w:val="22"/>
        </w:rPr>
        <w:t>of</w:t>
      </w:r>
      <w:r>
        <w:rPr>
          <w:sz w:val="22"/>
        </w:rPr>
        <w:t xml:space="preserve"> </w:t>
      </w:r>
      <w:r>
        <w:rPr>
          <w:sz w:val="22"/>
        </w:rPr>
        <w:t>tables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which</w:t>
      </w:r>
      <w:r>
        <w:rPr>
          <w:sz w:val="22"/>
        </w:rPr>
        <w:t xml:space="preserve"> </w:t>
      </w:r>
      <w:r>
        <w:rPr>
          <w:sz w:val="22"/>
        </w:rPr>
        <w:t xml:space="preserve">the </w:t>
      </w:r>
      <w:r>
        <w:rPr>
          <w:rFonts w:ascii="Courier New" w:hAnsi="Courier New"/>
          <w:sz w:val="22"/>
        </w:rPr>
        <w:t>OETEST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user</w:t>
      </w:r>
      <w:r>
        <w:rPr>
          <w:sz w:val="22"/>
        </w:rPr>
        <w:t xml:space="preserve"> </w:t>
      </w:r>
      <w:r>
        <w:rPr>
          <w:sz w:val="22"/>
        </w:rPr>
        <w:t>has</w:t>
      </w:r>
      <w:r>
        <w:rPr>
          <w:sz w:val="22"/>
        </w:rPr>
        <w:t xml:space="preserve"> access.</w:t>
      </w:r>
    </w:p>
    <w:p>
      <w:r>
        <w:rPr/>
      </w:r>
    </w:p>
    <w:p>
      <w:r>
        <w:rPr>
          <w:sz w:val="22"/>
        </w:rPr>
        <w:t>Query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number</w:t>
      </w:r>
      <w:r>
        <w:rPr>
          <w:sz w:val="22"/>
        </w:rPr>
        <w:t xml:space="preserve"> </w:t>
      </w:r>
      <w:r>
        <w:rPr>
          <w:sz w:val="22"/>
        </w:rPr>
        <w:t>of</w:t>
      </w:r>
      <w:r>
        <w:rPr>
          <w:sz w:val="22"/>
        </w:rPr>
        <w:t xml:space="preserve"> </w:t>
      </w:r>
      <w:r>
        <w:rPr>
          <w:sz w:val="22"/>
        </w:rPr>
        <w:t>rows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ORDER_ITEMS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table.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table</w:t>
      </w:r>
      <w:r>
        <w:rPr>
          <w:sz w:val="22"/>
        </w:rPr>
        <w:t xml:space="preserve"> </w:t>
      </w:r>
      <w:r>
        <w:rPr>
          <w:sz w:val="22"/>
        </w:rPr>
        <w:t>has</w:t>
      </w:r>
      <w:r>
        <w:rPr>
          <w:sz w:val="22"/>
        </w:rPr>
        <w:t xml:space="preserve"> </w:t>
      </w:r>
      <w:r>
        <w:rPr>
          <w:sz w:val="22"/>
        </w:rPr>
        <w:t>665</w:t>
      </w:r>
      <w:r>
        <w:rPr>
          <w:sz w:val="22"/>
        </w:rPr>
        <w:t xml:space="preserve"> </w:t>
      </w:r>
      <w:r>
        <w:rPr>
          <w:sz w:val="22"/>
        </w:rPr>
        <w:t>rows.</w:t>
      </w:r>
    </w:p>
    <w:p>
      <w:r>
        <w:rPr/>
      </w:r>
    </w:p>
    <w:p>
      <w:r>
        <w:rPr>
          <w:sz w:val="22"/>
        </w:rPr>
        <w:t>Exit</w:t>
      </w:r>
      <w:r>
        <w:rPr>
          <w:sz w:val="22"/>
        </w:rPr>
        <w:t xml:space="preserve"> </w:t>
      </w:r>
      <w:r>
        <w:rPr>
          <w:sz w:val="22"/>
        </w:rPr>
        <w:t>SQL*Plus.</w:t>
      </w:r>
    </w:p>
    <w:p>
      <w:r>
        <w:rPr/>
      </w:r>
    </w:p>
    <w:p>
      <w:r>
        <w:rPr>
          <w:b/>
          <w:sz w:val="22"/>
        </w:rPr>
        <w:t>Question:</w:t>
      </w:r>
      <w:r>
        <w:rPr>
          <w:b/>
          <w:sz w:val="22"/>
        </w:rPr>
        <w:t xml:space="preserve"> </w:t>
      </w:r>
      <w:r>
        <w:rPr>
          <w:sz w:val="22"/>
        </w:rPr>
        <w:t>What</w:t>
      </w:r>
      <w:r>
        <w:rPr>
          <w:sz w:val="22"/>
        </w:rPr>
        <w:t xml:space="preserve"> </w:t>
      </w:r>
      <w:r>
        <w:rPr>
          <w:sz w:val="22"/>
        </w:rPr>
        <w:t>are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advantages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drawbacks</w:t>
      </w:r>
      <w:r>
        <w:rPr>
          <w:sz w:val="22"/>
        </w:rPr>
        <w:t xml:space="preserve"> </w:t>
      </w:r>
      <w:r>
        <w:rPr>
          <w:sz w:val="22"/>
        </w:rPr>
        <w:t>of</w:t>
      </w:r>
      <w:r>
        <w:rPr>
          <w:sz w:val="22"/>
        </w:rPr>
        <w:t xml:space="preserve"> </w:t>
      </w:r>
      <w:r>
        <w:rPr>
          <w:sz w:val="22"/>
        </w:rPr>
        <w:t>this</w:t>
      </w:r>
      <w:r>
        <w:rPr>
          <w:sz w:val="22"/>
        </w:rPr>
        <w:t xml:space="preserve"> </w:t>
      </w:r>
      <w:r>
        <w:rPr>
          <w:sz w:val="22"/>
        </w:rPr>
        <w:t>type</w:t>
      </w:r>
      <w:r>
        <w:rPr>
          <w:sz w:val="22"/>
        </w:rPr>
        <w:t xml:space="preserve"> </w:t>
      </w:r>
      <w:r>
        <w:rPr>
          <w:sz w:val="22"/>
        </w:rPr>
        <w:t>of</w:t>
      </w:r>
      <w:r>
        <w:rPr>
          <w:sz w:val="22"/>
        </w:rPr>
        <w:t xml:space="preserve"> </w:t>
      </w:r>
      <w:r>
        <w:rPr>
          <w:sz w:val="22"/>
        </w:rPr>
        <w:t>Data</w:t>
      </w:r>
      <w:r>
        <w:rPr>
          <w:sz w:val="22"/>
        </w:rPr>
        <w:t xml:space="preserve"> </w:t>
      </w:r>
      <w:r>
        <w:rPr>
          <w:sz w:val="22"/>
        </w:rPr>
        <w:t>Pump</w:t>
      </w:r>
      <w:r>
        <w:rPr>
          <w:sz w:val="22"/>
        </w:rPr>
        <w:t xml:space="preserve"> import?</w:t>
      </w:r>
    </w:p>
    <w:p>
      <w:r>
        <w:rPr>
          <w:b/>
        </w:rPr>
        <w:t xml:space="preserve">Answer: </w:t>
      </w:r>
      <w:r>
        <w:rPr/>
        <w:t xml:space="preserve">There are no dump files involved. If an import operation is performed over </w:t>
      </w:r>
      <w:r>
        <w:rPr/>
        <w:t>an</w:t>
      </w:r>
      <w:r>
        <w:rPr/>
        <w:t xml:space="preserve"> unencrypted</w:t>
      </w:r>
      <w:r>
        <w:rPr/>
        <w:t xml:space="preserve"> </w:t>
      </w:r>
      <w:r>
        <w:rPr/>
        <w:t>network</w:t>
      </w:r>
      <w:r>
        <w:rPr/>
        <w:t xml:space="preserve"> </w:t>
      </w:r>
      <w:r>
        <w:rPr/>
        <w:t>link,</w:t>
      </w:r>
      <w:r>
        <w:rPr/>
        <w:t xml:space="preserve"> </w:t>
      </w:r>
      <w:r>
        <w:rPr/>
        <w:t>then</w:t>
      </w:r>
      <w:r>
        <w:rPr/>
        <w:t xml:space="preserve"> </w:t>
      </w:r>
      <w:r>
        <w:rPr/>
        <w:t>all</w:t>
      </w:r>
      <w:r>
        <w:rPr/>
        <w:t xml:space="preserve"> </w:t>
      </w:r>
      <w:r>
        <w:rPr/>
        <w:t>data</w:t>
      </w:r>
      <w:r>
        <w:rPr/>
        <w:t xml:space="preserve"> </w:t>
      </w:r>
      <w:r>
        <w:rPr/>
        <w:t>is</w:t>
      </w:r>
      <w:r>
        <w:rPr/>
        <w:t xml:space="preserve"> </w:t>
      </w:r>
      <w:r>
        <w:rPr/>
        <w:t>imported</w:t>
      </w:r>
      <w:r>
        <w:rPr/>
        <w:t xml:space="preserve"> </w:t>
      </w:r>
      <w:r>
        <w:rPr/>
        <w:t>as</w:t>
      </w:r>
      <w:r>
        <w:rPr/>
        <w:t xml:space="preserve"> </w:t>
      </w:r>
      <w:r>
        <w:rPr/>
        <w:t>clear</w:t>
      </w:r>
      <w:r>
        <w:rPr/>
        <w:t xml:space="preserve"> </w:t>
      </w:r>
      <w:r>
        <w:rPr/>
        <w:t>text</w:t>
      </w:r>
      <w:r>
        <w:rPr/>
        <w:t xml:space="preserve"> </w:t>
      </w:r>
      <w:r>
        <w:rPr/>
        <w:t>even</w:t>
      </w:r>
      <w:r>
        <w:rPr/>
        <w:t xml:space="preserve"> </w:t>
      </w:r>
      <w:r>
        <w:rPr/>
        <w:t>if it</w:t>
      </w:r>
      <w:r>
        <w:rPr/>
        <w:t xml:space="preserve"> </w:t>
      </w:r>
      <w:r>
        <w:rPr/>
        <w:t>is</w:t>
      </w:r>
      <w:r>
        <w:rPr/>
        <w:t xml:space="preserve"> </w:t>
      </w:r>
      <w:r>
        <w:rPr/>
        <w:t>encrypted</w:t>
      </w:r>
      <w:r>
        <w:rPr/>
        <w:t xml:space="preserve"> </w:t>
      </w:r>
      <w:r>
        <w:rPr/>
        <w:t>in</w:t>
      </w:r>
      <w:r>
        <w:rPr/>
        <w:t xml:space="preserve"> </w:t>
      </w:r>
      <w:r>
        <w:rPr/>
        <w:t>t</w:t>
      </w:r>
      <w:r>
        <w:rPr/>
        <w:t>he</w:t>
      </w:r>
      <w:r>
        <w:rPr/>
        <w:t xml:space="preserve"> </w:t>
      </w:r>
      <w:r>
        <w:rPr/>
        <w:t>database.</w:t>
      </w:r>
    </w:p>
    <w:p/>
    <w:p>
      <w:r>
        <w:rPr>
          <w:b w:val="0"/>
        </w:rPr>
      </w:r>
      <w:r>
        <w:rPr/>
        <w:t>Practice</w:t>
      </w:r>
      <w:r>
        <w:rPr/>
        <w:t xml:space="preserve"> </w:t>
      </w:r>
      <w:r>
        <w:rPr/>
        <w:t>25-2:</w:t>
      </w:r>
      <w:r>
        <w:rPr/>
        <w:t xml:space="preserve"> </w:t>
      </w:r>
      <w:r>
        <w:rPr/>
        <w:t>Transporting</w:t>
      </w:r>
      <w:r>
        <w:rPr/>
        <w:t xml:space="preserve"> </w:t>
      </w:r>
      <w:r>
        <w:rPr/>
        <w:t>a</w:t>
      </w:r>
      <w:r>
        <w:rPr/>
        <w:t xml:space="preserve"> </w:t>
      </w:r>
      <w:r>
        <w:rPr/>
        <w:t>Tablespace</w:t>
      </w:r>
    </w:p>
    <w:p>
      <w:r>
        <w:rPr/>
      </w:r>
    </w:p>
    <w:p/>
    <w:p>
      <w:r>
        <w:rPr/>
        <w:t>Overview</w:t>
      </w:r>
    </w:p>
    <w:p>
      <w:r>
        <w:rPr/>
        <w:t>In this practice, you will transfer a tablespace with all the steps that it would take to transfer i</w:t>
      </w:r>
      <w:r>
        <w:rPr/>
        <w:t>t</w:t>
      </w:r>
      <w:r>
        <w:rPr/>
        <w:t xml:space="preserve"> across</w:t>
      </w:r>
      <w:r>
        <w:rPr/>
        <w:t xml:space="preserve"> </w:t>
      </w:r>
      <w:r>
        <w:rPr/>
        <w:t>different</w:t>
      </w:r>
      <w:r>
        <w:rPr/>
        <w:t xml:space="preserve"> </w:t>
      </w:r>
      <w:r>
        <w:rPr/>
        <w:t>platforms</w:t>
      </w:r>
      <w:r>
        <w:rPr/>
        <w:t xml:space="preserve"> </w:t>
      </w:r>
      <w:r>
        <w:rPr/>
        <w:t>(although</w:t>
      </w:r>
      <w:r>
        <w:rPr/>
        <w:t xml:space="preserve"> </w:t>
      </w:r>
      <w:r>
        <w:rPr/>
        <w:t>in</w:t>
      </w:r>
      <w:r>
        <w:rPr/>
        <w:t xml:space="preserve"> </w:t>
      </w:r>
      <w:r>
        <w:rPr/>
        <w:t>your</w:t>
      </w:r>
      <w:r>
        <w:rPr/>
        <w:t xml:space="preserve"> </w:t>
      </w:r>
      <w:r>
        <w:rPr/>
        <w:t>training</w:t>
      </w:r>
      <w:r>
        <w:rPr/>
        <w:t xml:space="preserve"> </w:t>
      </w:r>
      <w:r>
        <w:rPr/>
        <w:t>environment</w:t>
      </w:r>
      <w:r>
        <w:rPr/>
        <w:t xml:space="preserve"> </w:t>
      </w:r>
      <w:r>
        <w:rPr/>
        <w:t>you</w:t>
      </w:r>
      <w:r>
        <w:rPr/>
        <w:t xml:space="preserve"> </w:t>
      </w:r>
      <w:r>
        <w:rPr/>
        <w:t>are</w:t>
      </w:r>
      <w:r>
        <w:rPr/>
        <w:t xml:space="preserve"> </w:t>
      </w:r>
      <w:r>
        <w:rPr/>
        <w:t>using</w:t>
      </w:r>
      <w:r>
        <w:rPr/>
        <w:t xml:space="preserve"> </w:t>
      </w:r>
      <w:r>
        <w:rPr/>
        <w:t>only</w:t>
      </w:r>
      <w:r>
        <w:rPr/>
        <w:t xml:space="preserve"> </w:t>
      </w:r>
      <w:r>
        <w:rPr/>
        <w:t>one</w:t>
      </w:r>
      <w:r>
        <w:rPr/>
        <w:t xml:space="preserve"> </w:t>
      </w:r>
      <w:r>
        <w:rPr/>
        <w:t>host</w:t>
      </w:r>
      <w:r>
        <w:rPr/>
        <w:t xml:space="preserve"> </w:t>
      </w:r>
      <w:r>
        <w:rPr/>
        <w:t>on</w:t>
      </w:r>
      <w:r>
        <w:rPr/>
        <w:t xml:space="preserve"> one platform).</w:t>
      </w:r>
    </w:p>
    <w:p/>
    <w:p>
      <w:r>
        <w:rPr/>
        <w:t>Assumptions</w:t>
      </w:r>
    </w:p>
    <w:p>
      <w:r>
        <w:rPr/>
        <w:t>You</w:t>
      </w:r>
      <w:r>
        <w:rPr/>
        <w:t xml:space="preserve"> </w:t>
      </w:r>
      <w:r>
        <w:rPr/>
        <w:t>have</w:t>
      </w:r>
      <w:r>
        <w:rPr/>
        <w:t xml:space="preserve"> </w:t>
      </w:r>
      <w:r>
        <w:rPr/>
        <w:t>a</w:t>
      </w:r>
      <w:r>
        <w:rPr/>
        <w:t xml:space="preserve"> </w:t>
      </w:r>
      <w:r>
        <w:rPr/>
        <w:t>terminal</w:t>
      </w:r>
      <w:r>
        <w:rPr/>
        <w:t xml:space="preserve"> </w:t>
      </w:r>
      <w:r>
        <w:rPr/>
        <w:t>window</w:t>
      </w:r>
      <w:r>
        <w:rPr/>
        <w:t xml:space="preserve"> </w:t>
      </w:r>
      <w:r>
        <w:rPr/>
        <w:t>open</w:t>
      </w:r>
      <w:r>
        <w:rPr/>
        <w:t xml:space="preserve"> </w:t>
      </w:r>
      <w:r>
        <w:rPr/>
        <w:t>in</w:t>
      </w:r>
      <w:r>
        <w:rPr/>
        <w:t xml:space="preserve"> </w:t>
      </w:r>
      <w:r>
        <w:rPr/>
        <w:t>which you</w:t>
      </w:r>
      <w:r>
        <w:rPr/>
        <w:t xml:space="preserve"> </w:t>
      </w:r>
      <w:r>
        <w:rPr/>
        <w:t>are</w:t>
      </w:r>
      <w:r>
        <w:rPr/>
        <w:t xml:space="preserve"> </w:t>
      </w:r>
      <w:r>
        <w:rPr/>
        <w:t>logged</w:t>
      </w:r>
      <w:r>
        <w:rPr/>
        <w:t xml:space="preserve"> </w:t>
      </w:r>
      <w:r>
        <w:rPr/>
        <w:t>in</w:t>
      </w:r>
      <w:r>
        <w:rPr/>
        <w:t xml:space="preserve"> </w:t>
      </w:r>
      <w:r>
        <w:rPr/>
        <w:t>as</w:t>
      </w:r>
      <w:r>
        <w:rPr/>
        <w:t xml:space="preserve"> </w:t>
      </w:r>
      <w:r>
        <w:rPr/>
        <w:t xml:space="preserve">the </w:t>
      </w:r>
      <w:r>
        <w:rPr>
          <w:rFonts w:ascii="Courier New" w:hAnsi="Courier New"/>
        </w:rPr>
        <w:t>oracle</w:t>
      </w:r>
      <w:r>
        <w:rPr>
          <w:rFonts w:ascii="Courier New" w:hAnsi="Courier New"/>
        </w:rPr>
        <w:t xml:space="preserve"> </w:t>
      </w:r>
      <w:r>
        <w:rPr/>
        <w:t>OS</w:t>
      </w:r>
      <w:r>
        <w:rPr/>
        <w:t xml:space="preserve"> </w:t>
      </w:r>
      <w:r>
        <w:rPr/>
        <w:t>user.</w:t>
      </w:r>
      <w:r>
        <w:rPr/>
        <w:t xml:space="preserve"> </w:t>
      </w:r>
      <w:r>
        <w:rPr/>
        <w:t>T</w:t>
      </w:r>
      <w:r>
        <w:rPr/>
        <w:t>he</w:t>
      </w:r>
      <w:r>
        <w:rPr/>
        <w:t xml:space="preserve"> practice steps indicate when to point to pluggable database </w:t>
      </w:r>
      <w:r>
        <w:rPr>
          <w:rFonts w:ascii="Courier New" w:hAnsi="Courier New"/>
        </w:rPr>
        <w:t>orclpdb1</w:t>
      </w:r>
      <w:r>
        <w:rPr>
          <w:rFonts w:ascii="Courier New" w:hAnsi="Courier New"/>
        </w:rPr>
        <w:t xml:space="preserve"> </w:t>
      </w:r>
      <w:r>
        <w:rPr/>
        <w:t xml:space="preserve">or </w:t>
      </w:r>
      <w:r>
        <w:rPr>
          <w:rFonts w:ascii="Courier New" w:hAnsi="Courier New"/>
        </w:rPr>
        <w:t>orclpdb2</w:t>
      </w:r>
      <w:r>
        <w:rPr/>
        <w:t>.</w:t>
      </w:r>
    </w:p>
    <w:p/>
    <w:p>
      <w:r>
        <w:rPr/>
        <w:t>Tasks</w:t>
      </w:r>
    </w:p>
    <w:p>
      <w:r>
        <w:rPr>
          <w:sz w:val="22"/>
        </w:rPr>
        <w:t>Prepare</w:t>
      </w:r>
      <w:r>
        <w:rPr>
          <w:sz w:val="22"/>
        </w:rPr>
        <w:t xml:space="preserve"> </w:t>
      </w:r>
      <w:r>
        <w:rPr>
          <w:sz w:val="22"/>
        </w:rPr>
        <w:t>for</w:t>
      </w:r>
      <w:r>
        <w:rPr>
          <w:sz w:val="22"/>
        </w:rPr>
        <w:t xml:space="preserve"> </w:t>
      </w:r>
      <w:r>
        <w:rPr>
          <w:sz w:val="22"/>
        </w:rPr>
        <w:t>this</w:t>
      </w:r>
      <w:r>
        <w:rPr>
          <w:sz w:val="22"/>
        </w:rPr>
        <w:t xml:space="preserve"> </w:t>
      </w:r>
      <w:r>
        <w:rPr>
          <w:sz w:val="22"/>
        </w:rPr>
        <w:t>practice</w:t>
      </w:r>
      <w:r>
        <w:rPr>
          <w:sz w:val="22"/>
        </w:rPr>
        <w:t xml:space="preserve"> </w:t>
      </w:r>
      <w:r>
        <w:rPr>
          <w:sz w:val="22"/>
        </w:rPr>
        <w:t>by</w:t>
      </w:r>
      <w:r>
        <w:rPr>
          <w:sz w:val="22"/>
        </w:rPr>
        <w:t xml:space="preserve"> </w:t>
      </w:r>
      <w:r>
        <w:rPr>
          <w:sz w:val="22"/>
        </w:rPr>
        <w:t>executing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Trans_Tblspc.sh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script</w:t>
      </w:r>
      <w:r>
        <w:rPr>
          <w:sz w:val="22"/>
        </w:rPr>
        <w:t xml:space="preserve"> </w:t>
      </w:r>
      <w:r>
        <w:rPr>
          <w:sz w:val="22"/>
        </w:rPr>
        <w:t>from</w:t>
      </w:r>
      <w:r>
        <w:rPr>
          <w:sz w:val="22"/>
        </w:rPr>
        <w:t xml:space="preserve"> the</w:t>
      </w:r>
    </w:p>
    <w:p>
      <w:r>
        <w:rPr>
          <w:rFonts w:ascii="Courier New" w:hAnsi="Courier New"/>
        </w:rPr>
        <w:t>$HOME/LABS/DBMod_LoadTrans</w:t>
      </w:r>
      <w:r>
        <w:rPr>
          <w:rFonts w:ascii="Courier New" w:hAnsi="Courier New"/>
        </w:rPr>
        <w:t xml:space="preserve"> </w:t>
      </w:r>
      <w:r>
        <w:rPr/>
        <w:t>directory.</w:t>
      </w:r>
      <w:r>
        <w:rPr/>
        <w:t xml:space="preserve"> </w:t>
      </w:r>
      <w:r>
        <w:rPr/>
        <w:t>This</w:t>
      </w:r>
      <w:r>
        <w:rPr/>
        <w:t xml:space="preserve"> </w:t>
      </w:r>
      <w:r>
        <w:rPr/>
        <w:t>script:</w:t>
      </w:r>
    </w:p>
    <w:p>
      <w:r>
        <w:rPr>
          <w:sz w:val="22"/>
        </w:rPr>
        <w:t>Creates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new</w:t>
      </w:r>
      <w:r>
        <w:rPr>
          <w:sz w:val="22"/>
        </w:rPr>
        <w:t xml:space="preserve"> </w:t>
      </w:r>
      <w:r>
        <w:rPr>
          <w:sz w:val="22"/>
        </w:rPr>
        <w:t>tablespace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user</w:t>
      </w:r>
    </w:p>
    <w:p>
      <w:r>
        <w:rPr/>
      </w:r>
      <w:r>
        <w:rPr>
          <w:sz w:val="22"/>
        </w:rPr>
        <w:t>As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new</w:t>
      </w:r>
      <w:r>
        <w:rPr>
          <w:sz w:val="22"/>
        </w:rPr>
        <w:t xml:space="preserve"> </w:t>
      </w:r>
      <w:r>
        <w:rPr>
          <w:sz w:val="22"/>
        </w:rPr>
        <w:t>user,</w:t>
      </w:r>
      <w:r>
        <w:rPr>
          <w:sz w:val="22"/>
        </w:rPr>
        <w:t xml:space="preserve"> </w:t>
      </w:r>
      <w:r>
        <w:rPr>
          <w:sz w:val="22"/>
        </w:rPr>
        <w:t>creates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table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populates</w:t>
      </w:r>
      <w:r>
        <w:rPr>
          <w:sz w:val="22"/>
        </w:rPr>
        <w:t xml:space="preserve"> </w:t>
      </w:r>
      <w:r>
        <w:rPr>
          <w:sz w:val="22"/>
        </w:rPr>
        <w:t>it</w:t>
      </w:r>
    </w:p>
    <w:p>
      <w:r>
        <w:rPr>
          <w:sz w:val="22"/>
        </w:rPr>
        <w:t>Saves</w:t>
      </w:r>
      <w:r>
        <w:rPr>
          <w:sz w:val="22"/>
        </w:rPr>
        <w:t xml:space="preserve"> </w:t>
      </w:r>
      <w:r>
        <w:rPr>
          <w:sz w:val="22"/>
        </w:rPr>
        <w:t>its</w:t>
      </w:r>
      <w:r>
        <w:rPr>
          <w:sz w:val="22"/>
        </w:rPr>
        <w:t xml:space="preserve"> </w:t>
      </w:r>
      <w:r>
        <w:rPr>
          <w:sz w:val="22"/>
        </w:rPr>
        <w:t>output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/tmp/setup.log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file</w:t>
      </w:r>
    </w:p>
    <w:p>
      <w:r>
        <w:rPr/>
      </w:r>
    </w:p>
    <w:p>
      <w:r>
        <w:rPr>
          <w:sz w:val="22"/>
        </w:rPr>
        <w:t>Start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SQL*Plus</w:t>
      </w:r>
      <w:r>
        <w:rPr>
          <w:sz w:val="22"/>
        </w:rPr>
        <w:t xml:space="preserve"> </w:t>
      </w:r>
      <w:r>
        <w:rPr>
          <w:sz w:val="22"/>
        </w:rPr>
        <w:t>session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verify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prerequisites</w:t>
      </w:r>
      <w:r>
        <w:rPr>
          <w:sz w:val="22"/>
        </w:rPr>
        <w:t xml:space="preserve"> </w:t>
      </w:r>
      <w:r>
        <w:rPr>
          <w:sz w:val="22"/>
        </w:rPr>
        <w:t>for</w:t>
      </w:r>
      <w:r>
        <w:rPr>
          <w:sz w:val="22"/>
        </w:rPr>
        <w:t xml:space="preserve"> </w:t>
      </w:r>
      <w:r>
        <w:rPr>
          <w:sz w:val="22"/>
        </w:rPr>
        <w:t>transporting</w:t>
      </w:r>
      <w:r>
        <w:rPr>
          <w:sz w:val="22"/>
        </w:rPr>
        <w:t xml:space="preserve"> </w:t>
      </w: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tablespace</w:t>
      </w:r>
      <w:r>
        <w:rPr>
          <w:sz w:val="22"/>
        </w:rPr>
        <w:t xml:space="preserve"> </w:t>
      </w:r>
      <w:r>
        <w:rPr>
          <w:sz w:val="22"/>
        </w:rPr>
        <w:t>acros</w:t>
      </w:r>
      <w:r>
        <w:rPr>
          <w:sz w:val="22"/>
        </w:rPr>
        <w:t>s</w:t>
      </w:r>
      <w:r>
        <w:rPr>
          <w:sz w:val="22"/>
        </w:rPr>
        <w:t xml:space="preserve"> </w:t>
      </w:r>
      <w:r>
        <w:rPr>
          <w:sz w:val="22"/>
        </w:rPr>
        <w:t>platforms.</w:t>
      </w:r>
    </w:p>
    <w:p>
      <w:r>
        <w:rPr/>
      </w:r>
      <w:r>
        <w:rPr>
          <w:sz w:val="22"/>
        </w:rPr>
        <w:t>Log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as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SYS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user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verify</w:t>
      </w:r>
      <w:r>
        <w:rPr>
          <w:sz w:val="22"/>
        </w:rPr>
        <w:t xml:space="preserve"> </w:t>
      </w:r>
      <w:r>
        <w:rPr>
          <w:sz w:val="22"/>
        </w:rPr>
        <w:t>that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source</w:t>
      </w:r>
      <w:r>
        <w:rPr>
          <w:sz w:val="22"/>
        </w:rPr>
        <w:t xml:space="preserve"> </w:t>
      </w:r>
      <w:r>
        <w:rPr>
          <w:sz w:val="22"/>
        </w:rPr>
        <w:t>database</w:t>
      </w:r>
      <w:r>
        <w:rPr>
          <w:sz w:val="22"/>
        </w:rPr>
        <w:t xml:space="preserve"> </w:t>
      </w:r>
      <w:r>
        <w:rPr>
          <w:sz w:val="22"/>
        </w:rPr>
        <w:t>is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read/write</w:t>
      </w:r>
      <w:r>
        <w:rPr>
          <w:sz w:val="22"/>
        </w:rPr>
        <w:t xml:space="preserve"> </w:t>
      </w:r>
      <w:r>
        <w:rPr>
          <w:sz w:val="22"/>
        </w:rPr>
        <w:t>mode.</w:t>
      </w:r>
    </w:p>
    <w:p/>
    <w:p/>
    <w:p>
      <w:r>
        <w:rPr/>
      </w:r>
      <w:r>
        <w:rPr/>
      </w:r>
      <w:r>
        <w:rPr/>
      </w:r>
      <w:r>
        <w:rPr/>
      </w:r>
      <w:r>
        <w:rPr/>
      </w:r>
      <w:r>
        <w:rPr/>
      </w:r>
      <w:r>
        <w:rPr>
          <w:sz w:val="22"/>
        </w:rPr>
        <w:t>For</w:t>
      </w:r>
      <w:r>
        <w:rPr>
          <w:sz w:val="22"/>
        </w:rPr>
        <w:t xml:space="preserve"> </w:t>
      </w:r>
      <w:r>
        <w:rPr>
          <w:sz w:val="22"/>
        </w:rPr>
        <w:t>performing</w:t>
      </w:r>
      <w:r>
        <w:rPr>
          <w:sz w:val="22"/>
        </w:rPr>
        <w:t xml:space="preserve"> </w:t>
      </w:r>
      <w:r>
        <w:rPr>
          <w:sz w:val="22"/>
        </w:rPr>
        <w:t>cross-platform</w:t>
      </w:r>
      <w:r>
        <w:rPr>
          <w:sz w:val="22"/>
        </w:rPr>
        <w:t xml:space="preserve"> </w:t>
      </w:r>
      <w:r>
        <w:rPr>
          <w:sz w:val="22"/>
        </w:rPr>
        <w:t>tablespace</w:t>
      </w:r>
      <w:r>
        <w:rPr>
          <w:sz w:val="22"/>
        </w:rPr>
        <w:t xml:space="preserve"> </w:t>
      </w:r>
      <w:r>
        <w:rPr>
          <w:sz w:val="22"/>
        </w:rPr>
        <w:t>transport, you</w:t>
      </w:r>
      <w:r>
        <w:rPr>
          <w:sz w:val="22"/>
        </w:rPr>
        <w:t xml:space="preserve"> </w:t>
      </w:r>
      <w:r>
        <w:rPr>
          <w:sz w:val="22"/>
        </w:rPr>
        <w:t>must</w:t>
      </w:r>
      <w:r>
        <w:rPr>
          <w:sz w:val="22"/>
        </w:rPr>
        <w:t xml:space="preserve"> </w:t>
      </w:r>
      <w:r>
        <w:rPr>
          <w:sz w:val="22"/>
        </w:rPr>
        <w:t>know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exact</w:t>
      </w:r>
      <w:r>
        <w:rPr>
          <w:sz w:val="22"/>
        </w:rPr>
        <w:t xml:space="preserve"> </w:t>
      </w:r>
      <w:r>
        <w:rPr>
          <w:sz w:val="22"/>
        </w:rPr>
        <w:t>name o</w:t>
      </w:r>
      <w:r>
        <w:rPr>
          <w:sz w:val="22"/>
        </w:rPr>
        <w:t>f</w:t>
      </w:r>
      <w:r>
        <w:rPr>
          <w:sz w:val="22"/>
        </w:rPr>
        <w:t xml:space="preserve"> the destination platform to which you are transporting data. Que</w:t>
      </w:r>
      <w:r>
        <w:rPr>
          <w:sz w:val="22"/>
        </w:rPr>
        <w:t>ry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V$TRANSPORTABLE_PLATFORM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view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Linux-based</w:t>
      </w:r>
      <w:r>
        <w:rPr>
          <w:sz w:val="22"/>
        </w:rPr>
        <w:t xml:space="preserve"> </w:t>
      </w:r>
      <w:r>
        <w:rPr>
          <w:sz w:val="22"/>
        </w:rPr>
        <w:t>platforms</w:t>
      </w:r>
      <w:r>
        <w:rPr>
          <w:sz w:val="22"/>
        </w:rPr>
        <w:t xml:space="preserve"> </w:t>
      </w:r>
      <w:r>
        <w:rPr>
          <w:sz w:val="22"/>
        </w:rPr>
        <w:t>by</w:t>
      </w:r>
      <w:r>
        <w:rPr>
          <w:sz w:val="22"/>
        </w:rPr>
        <w:t xml:space="preserve"> </w:t>
      </w:r>
      <w:r>
        <w:rPr>
          <w:sz w:val="22"/>
        </w:rPr>
        <w:t>using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que</w:t>
      </w:r>
      <w:r>
        <w:rPr>
          <w:sz w:val="22"/>
        </w:rPr>
        <w:t>ry</w:t>
      </w:r>
      <w:r>
        <w:rPr>
          <w:sz w:val="22"/>
        </w:rPr>
        <w:t xml:space="preserve"> shown in the code box. In the course practice environment, the Linux x86 64-bi</w:t>
      </w:r>
      <w:r>
        <w:rPr>
          <w:sz w:val="22"/>
        </w:rPr>
        <w:t>t</w:t>
      </w:r>
      <w:r>
        <w:rPr>
          <w:sz w:val="22"/>
        </w:rPr>
        <w:t xml:space="preserve"> platform is used.</w:t>
      </w:r>
    </w:p>
    <w:p>
      <w:r>
        <w:rPr>
          <w:sz w:val="22"/>
        </w:rPr>
        <w:t>Set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orclpdb1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as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current</w:t>
      </w:r>
      <w:r>
        <w:rPr>
          <w:sz w:val="22"/>
        </w:rPr>
        <w:t xml:space="preserve"> </w:t>
      </w:r>
      <w:r>
        <w:rPr>
          <w:sz w:val="22"/>
        </w:rPr>
        <w:t>container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make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BARTBS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tablespace</w:t>
      </w:r>
      <w:r>
        <w:rPr>
          <w:sz w:val="22"/>
        </w:rPr>
        <w:t xml:space="preserve"> </w:t>
      </w:r>
      <w:r>
        <w:rPr>
          <w:sz w:val="22"/>
        </w:rPr>
        <w:t>read</w:t>
      </w:r>
      <w:r>
        <w:rPr>
          <w:sz w:val="22"/>
        </w:rPr>
        <w:t xml:space="preserve"> </w:t>
      </w:r>
      <w:r>
        <w:rPr>
          <w:sz w:val="22"/>
        </w:rPr>
        <w:t>only</w:t>
      </w:r>
      <w:r>
        <w:rPr>
          <w:sz w:val="22"/>
        </w:rPr>
        <w:t>.</w:t>
      </w:r>
      <w:r>
        <w:rPr>
          <w:sz w:val="22"/>
        </w:rPr>
        <w:t xml:space="preserve"> This is required for the export of the tablespace metadata. Then exit SQL*Plus.</w:t>
      </w:r>
    </w:p>
    <w:p>
      <w:r>
        <w:rPr/>
      </w:r>
    </w:p>
    <w:p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same</w:t>
      </w:r>
      <w:r>
        <w:rPr>
          <w:sz w:val="22"/>
        </w:rPr>
        <w:t xml:space="preserve"> </w:t>
      </w:r>
      <w:r>
        <w:rPr>
          <w:sz w:val="22"/>
        </w:rPr>
        <w:t>window,</w:t>
      </w:r>
      <w:r>
        <w:rPr>
          <w:sz w:val="22"/>
        </w:rPr>
        <w:t xml:space="preserve"> </w:t>
      </w:r>
      <w:r>
        <w:rPr>
          <w:sz w:val="22"/>
        </w:rPr>
        <w:t>start</w:t>
      </w:r>
      <w:r>
        <w:rPr>
          <w:sz w:val="22"/>
        </w:rPr>
        <w:t xml:space="preserve"> </w:t>
      </w:r>
      <w:r>
        <w:rPr>
          <w:sz w:val="22"/>
        </w:rPr>
        <w:t>an</w:t>
      </w:r>
      <w:r>
        <w:rPr>
          <w:sz w:val="22"/>
        </w:rPr>
        <w:t xml:space="preserve"> </w:t>
      </w:r>
      <w:r>
        <w:rPr>
          <w:sz w:val="22"/>
        </w:rPr>
        <w:t>RMAN</w:t>
      </w:r>
      <w:r>
        <w:rPr>
          <w:sz w:val="22"/>
        </w:rPr>
        <w:t xml:space="preserve"> </w:t>
      </w:r>
      <w:r>
        <w:rPr>
          <w:sz w:val="22"/>
        </w:rPr>
        <w:t>session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connect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 xml:space="preserve">your </w:t>
      </w:r>
      <w:r>
        <w:rPr>
          <w:rFonts w:ascii="Courier New" w:hAnsi="Courier New"/>
          <w:sz w:val="22"/>
        </w:rPr>
        <w:t>orcl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source</w:t>
      </w:r>
      <w:r>
        <w:rPr>
          <w:sz w:val="22"/>
        </w:rPr>
        <w:t xml:space="preserve"> </w:t>
      </w:r>
      <w:r>
        <w:rPr>
          <w:sz w:val="22"/>
        </w:rPr>
        <w:t>database</w:t>
      </w:r>
      <w:r>
        <w:rPr>
          <w:sz w:val="22"/>
        </w:rPr>
        <w:t xml:space="preserve"> </w:t>
      </w:r>
      <w:r>
        <w:rPr>
          <w:sz w:val="22"/>
        </w:rPr>
        <w:t>as</w:t>
      </w:r>
      <w:r>
        <w:rPr>
          <w:sz w:val="22"/>
        </w:rPr>
        <w:t xml:space="preserve"> the target instance. Refer to the “Course Practice Environment: Security Credentials</w:t>
      </w:r>
      <w:r>
        <w:rPr>
          <w:sz w:val="22"/>
        </w:rPr>
        <w:t>”</w:t>
      </w:r>
      <w:r>
        <w:rPr>
          <w:sz w:val="22"/>
        </w:rPr>
        <w:t xml:space="preserve"> document for the password.</w:t>
      </w:r>
    </w:p>
    <w:p>
      <w:r>
        <w:rPr/>
      </w:r>
    </w:p>
    <w:p/>
    <w:p>
      <w:r>
        <w:rPr>
          <w:sz w:val="20"/>
        </w:rPr>
      </w:r>
      <w:r>
        <w:rPr>
          <w:sz w:val="20"/>
        </w:rPr>
      </w:r>
    </w:p>
    <w:p>
      <w:r>
        <w:rPr>
          <w:sz w:val="22"/>
        </w:rPr>
        <w:t xml:space="preserve">Back up the source tablespace by using the </w:t>
      </w:r>
      <w:r>
        <w:rPr>
          <w:rFonts w:ascii="Courier New" w:hAnsi="Courier New"/>
          <w:sz w:val="22"/>
        </w:rPr>
        <w:t>BACKUP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 xml:space="preserve">command with the </w:t>
      </w:r>
      <w:r>
        <w:rPr>
          <w:rFonts w:ascii="Courier New" w:hAnsi="Courier New"/>
          <w:sz w:val="22"/>
        </w:rPr>
        <w:t>TO PLATFOR</w:t>
      </w:r>
      <w:r>
        <w:rPr>
          <w:rFonts w:ascii="Courier New" w:hAnsi="Courier New"/>
          <w:sz w:val="22"/>
        </w:rPr>
        <w:t>M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clause.</w:t>
      </w:r>
      <w:r>
        <w:rPr>
          <w:sz w:val="22"/>
        </w:rPr>
        <w:t xml:space="preserve"> </w:t>
      </w:r>
      <w:r>
        <w:rPr>
          <w:sz w:val="22"/>
        </w:rPr>
        <w:t>Use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DATAPUMP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clause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indicate</w:t>
      </w:r>
      <w:r>
        <w:rPr>
          <w:sz w:val="22"/>
        </w:rPr>
        <w:t xml:space="preserve"> </w:t>
      </w:r>
      <w:r>
        <w:rPr>
          <w:sz w:val="22"/>
        </w:rPr>
        <w:t>that</w:t>
      </w:r>
      <w:r>
        <w:rPr>
          <w:sz w:val="22"/>
        </w:rPr>
        <w:t xml:space="preserve"> </w:t>
      </w:r>
      <w:r>
        <w:rPr>
          <w:sz w:val="22"/>
        </w:rPr>
        <w:t>an</w:t>
      </w:r>
      <w:r>
        <w:rPr>
          <w:sz w:val="22"/>
        </w:rPr>
        <w:t xml:space="preserve"> </w:t>
      </w:r>
      <w:r>
        <w:rPr>
          <w:sz w:val="22"/>
        </w:rPr>
        <w:t>export</w:t>
      </w:r>
      <w:r>
        <w:rPr>
          <w:sz w:val="22"/>
        </w:rPr>
        <w:t xml:space="preserve"> </w:t>
      </w:r>
      <w:r>
        <w:rPr>
          <w:sz w:val="22"/>
        </w:rPr>
        <w:t>dump</w:t>
      </w:r>
      <w:r>
        <w:rPr>
          <w:sz w:val="22"/>
        </w:rPr>
        <w:t xml:space="preserve"> </w:t>
      </w:r>
      <w:r>
        <w:rPr>
          <w:sz w:val="22"/>
        </w:rPr>
        <w:t>file</w:t>
      </w:r>
      <w:r>
        <w:rPr>
          <w:sz w:val="22"/>
        </w:rPr>
        <w:t xml:space="preserve"> </w:t>
      </w:r>
      <w:r>
        <w:rPr>
          <w:sz w:val="22"/>
        </w:rPr>
        <w:t>for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tablespace</w:t>
      </w:r>
      <w:r>
        <w:rPr>
          <w:sz w:val="22"/>
        </w:rPr>
        <w:t>s</w:t>
      </w:r>
      <w:r>
        <w:rPr>
          <w:sz w:val="22"/>
        </w:rPr>
        <w:t xml:space="preserve"> must be created for the tablespace metadata.</w:t>
      </w:r>
    </w:p>
    <w:p>
      <w:r>
        <w:rPr/>
      </w:r>
      <w:r>
        <w:rPr>
          <w:b w:val="0"/>
        </w:rPr>
        <w:t>RMAN&gt;</w:t>
      </w:r>
      <w:r>
        <w:rPr>
          <w:b w:val="0"/>
        </w:rPr>
        <w:t xml:space="preserve"> </w:t>
      </w:r>
      <w:r>
        <w:rPr/>
        <w:t>backup</w:t>
      </w:r>
      <w:r>
        <w:rPr/>
        <w:t xml:space="preserve"> </w:t>
      </w:r>
      <w:r>
        <w:rPr/>
        <w:t>to</w:t>
      </w:r>
      <w:r>
        <w:rPr/>
        <w:t xml:space="preserve"> </w:t>
      </w:r>
      <w:r>
        <w:rPr/>
        <w:t>platform</w:t>
      </w:r>
      <w:r>
        <w:rPr/>
        <w:t xml:space="preserve"> </w:t>
      </w:r>
      <w:r>
        <w:rPr/>
        <w:t>'Linux</w:t>
      </w:r>
      <w:r>
        <w:rPr/>
        <w:t xml:space="preserve"> </w:t>
      </w:r>
      <w:r>
        <w:rPr/>
        <w:t>x86</w:t>
      </w:r>
      <w:r>
        <w:rPr/>
        <w:t xml:space="preserve"> </w:t>
      </w:r>
      <w:r>
        <w:rPr/>
        <w:t>64-bit'</w:t>
      </w:r>
      <w:r>
        <w:rPr/>
        <w:t xml:space="preserve"> </w:t>
      </w:r>
      <w:r>
        <w:rPr/>
        <w:t>format</w:t>
      </w:r>
      <w:r>
        <w:rPr/>
        <w:t xml:space="preserve"> '/u01/app/backup/test.bck' datapump </w:t>
      </w:r>
      <w:r>
        <w:rPr/>
        <w:t>format</w:t>
      </w:r>
      <w:r>
        <w:rPr/>
        <w:t xml:space="preserve"> '/u01/app/backup/test.dmp' tablespace bartbs;</w:t>
      </w:r>
    </w:p>
    <w:p/>
    <w:p>
      <w:r>
        <w:rPr>
          <w:rFonts w:ascii="Courier New" w:hAnsi="Courier New"/>
        </w:rPr>
        <w:t>Starting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backup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at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22-OCT-</w:t>
      </w:r>
      <w:r>
        <w:rPr>
          <w:rFonts w:ascii="Courier New" w:hAnsi="Courier New"/>
        </w:rPr>
        <w:t>20</w:t>
      </w:r>
    </w:p>
    <w:p>
      <w:r>
        <w:rPr>
          <w:rFonts w:ascii="Courier New" w:hAnsi="Courier New"/>
        </w:rPr>
        <w:t>using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target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database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control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file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instead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of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recovery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catalog</w:t>
      </w:r>
      <w:r>
        <w:rPr>
          <w:rFonts w:ascii="Courier New" w:hAnsi="Courier New"/>
        </w:rPr>
        <w:t xml:space="preserve"> allocated channel: ORA_DISK_1</w:t>
      </w:r>
    </w:p>
    <w:p>
      <w:r>
        <w:rPr/>
      </w:r>
      <w:r>
        <w:rPr>
          <w:rFonts w:ascii="Courier New" w:hAnsi="Courier New"/>
        </w:rPr>
        <w:t>channel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ORA_DISK_1: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SID=276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device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type=DISK</w:t>
      </w:r>
      <w:r>
        <w:rPr>
          <w:rFonts w:ascii="Courier New" w:hAnsi="Courier New"/>
        </w:rPr>
        <w:t xml:space="preserve"> Running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TRANSPORT_SET_CHECK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on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specified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tablespaces</w:t>
      </w:r>
      <w:r>
        <w:rPr>
          <w:rFonts w:ascii="Courier New" w:hAnsi="Courier New"/>
        </w:rPr>
        <w:t xml:space="preserve"> TRANSPORT_SET_CHECK completed successfully</w:t>
      </w:r>
    </w:p>
    <w:p/>
    <w:p>
      <w:r>
        <w:rPr>
          <w:rFonts w:ascii="Courier New" w:hAnsi="Courier New"/>
        </w:rPr>
        <w:t>Performing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export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of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metadata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for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specified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tablespaces...</w:t>
      </w:r>
    </w:p>
    <w:p>
      <w:r>
        <w:rPr>
          <w:rFonts w:ascii="Courier New" w:hAnsi="Courier New"/>
        </w:rPr>
        <w:t>EXPDP&gt;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Starting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"SYS"."TRANSPORT_EXP_ORCLCDB_eivf":</w:t>
      </w:r>
    </w:p>
    <w:p>
      <w:r>
        <w:rPr>
          <w:rFonts w:ascii="Courier New" w:hAnsi="Courier New"/>
        </w:rPr>
        <w:t xml:space="preserve">EXPDP&gt; Processing object </w:t>
      </w:r>
      <w:r>
        <w:rPr>
          <w:rFonts w:ascii="Courier New" w:hAnsi="Courier New"/>
        </w:rPr>
        <w:t>type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TRANSPORTABLE_EXPORT/STATISTICS/TABLE_STATISTICS</w:t>
      </w:r>
    </w:p>
    <w:p>
      <w:r>
        <w:rPr>
          <w:rFonts w:ascii="Courier New" w:hAnsi="Courier New"/>
        </w:rPr>
        <w:t xml:space="preserve">EXPDP&gt; Processing object </w:t>
      </w:r>
      <w:r>
        <w:rPr>
          <w:rFonts w:ascii="Courier New" w:hAnsi="Courier New"/>
        </w:rPr>
        <w:t>type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TRANSPORTABLE_EXPORT/STATISTICS/MARKER</w:t>
      </w:r>
    </w:p>
    <w:p>
      <w:r>
        <w:rPr/>
      </w:r>
      <w:r>
        <w:rPr>
          <w:rFonts w:ascii="Courier New" w:hAnsi="Courier New"/>
        </w:rPr>
        <w:t>EXPDP&gt;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Processing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object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type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TRANSPORTABLE_EXPORT/PLUGTS_BLK</w:t>
      </w:r>
    </w:p>
    <w:p>
      <w:r>
        <w:rPr>
          <w:rFonts w:ascii="Courier New" w:hAnsi="Courier New"/>
        </w:rPr>
        <w:t xml:space="preserve">EXPDP&gt; Processing object </w:t>
      </w:r>
      <w:r>
        <w:rPr>
          <w:rFonts w:ascii="Courier New" w:hAnsi="Courier New"/>
        </w:rPr>
        <w:t>type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TRANSPORTABLE_EXPORT/POST_INSTANCE/PLUGTS_BLK</w:t>
      </w:r>
    </w:p>
    <w:p>
      <w:r>
        <w:rPr>
          <w:rFonts w:ascii="Courier New" w:hAnsi="Courier New"/>
        </w:rPr>
        <w:t>EXPDP&gt;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Processing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object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type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TRANSPORTABLE_EXPORT/TABLE</w:t>
      </w:r>
    </w:p>
    <w:p>
      <w:r>
        <w:rPr>
          <w:rFonts w:ascii="Courier New" w:hAnsi="Courier New"/>
        </w:rPr>
        <w:t>EXPDP&gt;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Master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table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"SYS"."TRANSPORT_EXP_ORCLCDB_eivf"</w:t>
      </w:r>
      <w:r>
        <w:rPr>
          <w:rFonts w:ascii="Courier New" w:hAnsi="Courier New"/>
        </w:rPr>
        <w:t xml:space="preserve"> successfully loaded/unloaded</w:t>
      </w:r>
    </w:p>
    <w:p>
      <w:r>
        <w:rPr/>
        <w:t>EXPDP&gt;</w:t>
      </w:r>
    </w:p>
    <w:p>
      <w:r>
        <w:rPr>
          <w:rFonts w:ascii="Courier New" w:hAnsi="Courier New"/>
          <w:sz w:val="22"/>
        </w:rPr>
        <w:t>*******************************************************************</w:t>
      </w:r>
    </w:p>
    <w:p>
      <w:r>
        <w:rPr>
          <w:rFonts w:ascii="Courier New" w:hAnsi="Courier New"/>
          <w:sz w:val="22"/>
        </w:rPr>
        <w:t>***********</w:t>
      </w:r>
    </w:p>
    <w:p>
      <w:r>
        <w:rPr>
          <w:rFonts w:ascii="Courier New" w:hAnsi="Courier New"/>
        </w:rPr>
        <w:t>EXPDP&gt;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Dump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file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set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for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SYS.TRANSPORT_EXP_ORCLCDB_eivf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is: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EXPDP&gt;</w:t>
      </w:r>
    </w:p>
    <w:p>
      <w:r>
        <w:rPr>
          <w:rFonts w:ascii="Courier New" w:hAnsi="Courier New"/>
        </w:rPr>
        <w:t>/u01/app/oracle/product/19.3.0/dbhome_1/dbs/backup_tts_ORCLCDB_9661</w:t>
      </w:r>
      <w:r>
        <w:rPr>
          <w:rFonts w:ascii="Courier New" w:hAnsi="Courier New"/>
        </w:rPr>
        <w:t xml:space="preserve"> 6.dmp</w:t>
      </w:r>
    </w:p>
    <w:p>
      <w:r>
        <w:rPr/>
        <w:t>EXPDP&gt;</w:t>
      </w:r>
    </w:p>
    <w:p>
      <w:r>
        <w:rPr>
          <w:rFonts w:ascii="Courier New" w:hAnsi="Courier New"/>
          <w:sz w:val="22"/>
        </w:rPr>
        <w:t>*******************************************************************</w:t>
      </w:r>
    </w:p>
    <w:p>
      <w:r>
        <w:rPr>
          <w:rFonts w:ascii="Courier New" w:hAnsi="Courier New"/>
          <w:sz w:val="22"/>
        </w:rPr>
        <w:t>***********</w:t>
      </w:r>
    </w:p>
    <w:p>
      <w:r>
        <w:rPr>
          <w:rFonts w:ascii="Courier New" w:hAnsi="Courier New"/>
        </w:rPr>
        <w:t>EXPDP&gt;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Datafiles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required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for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transportable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tablespace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BARTBS:</w:t>
      </w:r>
    </w:p>
    <w:p/>
    <w:p>
      <w:r>
        <w:rPr/>
      </w:r>
      <w:r>
        <w:rPr>
          <w:rFonts w:ascii="Courier New" w:hAnsi="Courier New"/>
        </w:rPr>
        <w:t>EXPDP&gt;</w:t>
      </w:r>
      <w:r>
        <w:rPr>
          <w:rFonts w:ascii="Courier New" w:hAnsi="Courier New"/>
        </w:rPr>
        <w:tab/>
      </w:r>
      <w:r>
        <w:rPr>
          <w:rFonts w:ascii="Courier New" w:hAnsi="Courier New"/>
        </w:rPr>
        <w:t>/u01/app/backup/ORCLCDB/orclpdb1/bartbs.dbf</w:t>
      </w:r>
    </w:p>
    <w:p>
      <w:r>
        <w:rPr>
          <w:rFonts w:ascii="Courier New" w:hAnsi="Courier New"/>
        </w:rPr>
        <w:t>EXPDP&gt;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Job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"SYS"."TRANSPORT_EXP_ORCLCDB_eivf"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successfully</w:t>
      </w:r>
      <w:r>
        <w:rPr>
          <w:rFonts w:ascii="Courier New" w:hAnsi="Courier New"/>
        </w:rPr>
        <w:t xml:space="preserve"> completed at Thu Oct 22 02:07:26 2020 elapsed 0 00:00:35</w:t>
      </w:r>
    </w:p>
    <w:p>
      <w:r>
        <w:rPr>
          <w:rFonts w:ascii="Courier New" w:hAnsi="Courier New"/>
        </w:rPr>
        <w:t>Export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completed</w:t>
      </w:r>
    </w:p>
    <w:p/>
    <w:p>
      <w:r>
        <w:rPr>
          <w:rFonts w:ascii="Courier New" w:hAnsi="Courier New"/>
        </w:rPr>
        <w:t>channel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ORA_DISK_1: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starting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full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datafile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backup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set</w:t>
      </w:r>
    </w:p>
    <w:p>
      <w:r>
        <w:rPr>
          <w:rFonts w:ascii="Courier New" w:hAnsi="Courier New"/>
        </w:rPr>
        <w:t>channel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ORA_DISK_1: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specifying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datafile(s)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in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backup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set</w:t>
      </w:r>
    </w:p>
    <w:p>
      <w:r>
        <w:rPr>
          <w:rFonts w:ascii="Courier New" w:hAnsi="Courier New"/>
        </w:rPr>
        <w:t xml:space="preserve">input datafile file </w:t>
      </w:r>
      <w:r>
        <w:rPr>
          <w:rFonts w:ascii="Courier New" w:hAnsi="Courier New"/>
        </w:rPr>
        <w:t>number=00067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name=/u01/app/backup/ORCLCDB/orclpdb1/bartbs.dbf</w:t>
      </w:r>
    </w:p>
    <w:p>
      <w:r>
        <w:rPr>
          <w:rFonts w:ascii="Courier New" w:hAnsi="Courier New"/>
        </w:rPr>
        <w:t>channel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ORA_DISK_1: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starting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piece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1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at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22-OCT-</w:t>
      </w:r>
      <w:r>
        <w:rPr>
          <w:rFonts w:ascii="Courier New" w:hAnsi="Courier New"/>
        </w:rPr>
        <w:t>20</w:t>
      </w:r>
      <w:r>
        <w:rPr>
          <w:rFonts w:ascii="Courier New" w:hAnsi="Courier New"/>
        </w:rPr>
        <w:t xml:space="preserve"> channel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ORA_DISK_1: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finished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piece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1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at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22-OCT-</w:t>
      </w:r>
      <w:r>
        <w:rPr>
          <w:rFonts w:ascii="Courier New" w:hAnsi="Courier New"/>
        </w:rPr>
        <w:t>20</w:t>
      </w:r>
    </w:p>
    <w:p>
      <w:r>
        <w:rPr>
          <w:rFonts w:ascii="Courier New" w:hAnsi="Courier New"/>
        </w:rPr>
        <w:t>piece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handle=/u01/app/backup/test.bck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tag=TAG20201022T020642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comment=NONE</w:t>
      </w:r>
    </w:p>
    <w:p>
      <w:r>
        <w:rPr/>
      </w:r>
      <w:r>
        <w:rPr>
          <w:rFonts w:ascii="Courier New" w:hAnsi="Courier New"/>
        </w:rPr>
        <w:t>channel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ORA_DISK_1: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backup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set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complete,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elapsed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time: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00:00:01</w:t>
      </w:r>
      <w:r>
        <w:rPr>
          <w:rFonts w:ascii="Courier New" w:hAnsi="Courier New"/>
        </w:rPr>
        <w:t xml:space="preserve"> channel ORA_DISK_1: starting full datafile backup set</w:t>
      </w:r>
    </w:p>
    <w:p>
      <w:r>
        <w:rPr>
          <w:rFonts w:ascii="Courier New" w:hAnsi="Courier New"/>
        </w:rPr>
        <w:t xml:space="preserve">input Data Pump </w:t>
      </w:r>
      <w:r>
        <w:rPr>
          <w:rFonts w:ascii="Courier New" w:hAnsi="Courier New"/>
        </w:rPr>
        <w:t>dump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file=/u01/app/oracle/product/19.3.0/dbhome_1/dbs/backup_tts_ORCLCDB</w:t>
      </w:r>
    </w:p>
    <w:p>
      <w:r>
        <w:rPr>
          <w:rFonts w:ascii="Courier New" w:hAnsi="Courier New"/>
        </w:rPr>
        <w:t>_96616.dmp</w:t>
      </w:r>
    </w:p>
    <w:p>
      <w:r>
        <w:rPr>
          <w:rFonts w:ascii="Courier New" w:hAnsi="Courier New"/>
        </w:rPr>
        <w:t>channel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ORA_DISK_1: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starting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piece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1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at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22-OCT-</w:t>
      </w:r>
      <w:r>
        <w:rPr>
          <w:rFonts w:ascii="Courier New" w:hAnsi="Courier New"/>
        </w:rPr>
        <w:t>20</w:t>
      </w:r>
      <w:r>
        <w:rPr>
          <w:rFonts w:ascii="Courier New" w:hAnsi="Courier New"/>
        </w:rPr>
        <w:t xml:space="preserve"> channel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ORA_DISK_1: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finished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piece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1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at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22-OCT-</w:t>
      </w:r>
      <w:r>
        <w:rPr>
          <w:rFonts w:ascii="Courier New" w:hAnsi="Courier New"/>
        </w:rPr>
        <w:t>20</w:t>
      </w:r>
    </w:p>
    <w:p>
      <w:r>
        <w:rPr>
          <w:rFonts w:ascii="Courier New" w:hAnsi="Courier New"/>
        </w:rPr>
        <w:t>piece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handle=/u01/app/backup/test.dmp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tag=TAG20201022T020642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comment=NONE</w:t>
      </w:r>
    </w:p>
    <w:p>
      <w:r>
        <w:rPr/>
      </w:r>
      <w:r>
        <w:rPr>
          <w:rFonts w:ascii="Courier New" w:hAnsi="Courier New"/>
        </w:rPr>
        <w:t>channel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ORA_DISK_1: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backup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set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complete,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elapsed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time: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00:00:01</w:t>
      </w:r>
      <w:r>
        <w:rPr>
          <w:rFonts w:ascii="Courier New" w:hAnsi="Courier New"/>
        </w:rPr>
        <w:t xml:space="preserve"> Finished backup at 22-OCT-20</w:t>
      </w:r>
    </w:p>
    <w:p/>
    <w:p>
      <w:r>
        <w:rPr/>
        <w:t>RMAN&gt;</w:t>
      </w:r>
    </w:p>
    <w:p>
      <w:r>
        <w:rPr>
          <w:sz w:val="22"/>
        </w:rPr>
        <w:t>Enable</w:t>
      </w:r>
      <w:r>
        <w:rPr>
          <w:sz w:val="22"/>
        </w:rPr>
        <w:t xml:space="preserve"> </w:t>
      </w:r>
      <w:r>
        <w:rPr>
          <w:sz w:val="22"/>
        </w:rPr>
        <w:t>read/write</w:t>
      </w:r>
      <w:r>
        <w:rPr>
          <w:sz w:val="22"/>
        </w:rPr>
        <w:t xml:space="preserve"> </w:t>
      </w:r>
      <w:r>
        <w:rPr>
          <w:sz w:val="22"/>
        </w:rPr>
        <w:t>operations</w:t>
      </w:r>
      <w:r>
        <w:rPr>
          <w:sz w:val="22"/>
        </w:rPr>
        <w:t xml:space="preserve"> </w:t>
      </w:r>
      <w:r>
        <w:rPr>
          <w:sz w:val="22"/>
        </w:rPr>
        <w:t>on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BARTBS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tablespace.</w:t>
      </w:r>
      <w:r>
        <w:rPr>
          <w:sz w:val="22"/>
        </w:rPr>
        <w:t xml:space="preserve"> </w:t>
      </w:r>
      <w:r>
        <w:rPr>
          <w:sz w:val="22"/>
        </w:rPr>
        <w:t>Then</w:t>
      </w:r>
      <w:r>
        <w:rPr>
          <w:sz w:val="22"/>
        </w:rPr>
        <w:t xml:space="preserve"> </w:t>
      </w:r>
      <w:r>
        <w:rPr>
          <w:sz w:val="22"/>
        </w:rPr>
        <w:t>exit</w:t>
      </w:r>
      <w:r>
        <w:rPr>
          <w:sz w:val="22"/>
        </w:rPr>
        <w:t xml:space="preserve"> </w:t>
      </w:r>
      <w:r>
        <w:rPr>
          <w:sz w:val="22"/>
        </w:rPr>
        <w:t>RMAN.</w:t>
      </w:r>
    </w:p>
    <w:p>
      <w:r>
        <w:rPr/>
      </w:r>
    </w:p>
    <w:p>
      <w:r>
        <w:rPr>
          <w:b/>
          <w:sz w:val="22"/>
        </w:rPr>
        <w:t>Note:</w:t>
      </w:r>
      <w:r>
        <w:rPr>
          <w:b/>
          <w:sz w:val="22"/>
        </w:rPr>
        <w:t xml:space="preserve"> </w:t>
      </w:r>
      <w:r>
        <w:rPr>
          <w:sz w:val="22"/>
        </w:rPr>
        <w:t>Normally,</w:t>
      </w:r>
      <w:r>
        <w:rPr>
          <w:sz w:val="22"/>
        </w:rPr>
        <w:t xml:space="preserve"> </w:t>
      </w:r>
      <w:r>
        <w:rPr>
          <w:sz w:val="22"/>
        </w:rPr>
        <w:t>after</w:t>
      </w:r>
      <w:r>
        <w:rPr>
          <w:sz w:val="22"/>
        </w:rPr>
        <w:t xml:space="preserve"> </w:t>
      </w:r>
      <w:r>
        <w:rPr>
          <w:sz w:val="22"/>
        </w:rPr>
        <w:t>you</w:t>
      </w:r>
      <w:r>
        <w:rPr>
          <w:sz w:val="22"/>
        </w:rPr>
        <w:t xml:space="preserve"> </w:t>
      </w:r>
      <w:r>
        <w:rPr>
          <w:sz w:val="22"/>
        </w:rPr>
        <w:t>disconnect</w:t>
      </w:r>
      <w:r>
        <w:rPr>
          <w:sz w:val="22"/>
        </w:rPr>
        <w:t xml:space="preserve"> </w:t>
      </w:r>
      <w:r>
        <w:rPr>
          <w:sz w:val="22"/>
        </w:rPr>
        <w:t>from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source</w:t>
      </w:r>
      <w:r>
        <w:rPr>
          <w:sz w:val="22"/>
        </w:rPr>
        <w:t xml:space="preserve"> </w:t>
      </w:r>
      <w:r>
        <w:rPr>
          <w:sz w:val="22"/>
        </w:rPr>
        <w:t>database,</w:t>
      </w:r>
      <w:r>
        <w:rPr>
          <w:sz w:val="22"/>
        </w:rPr>
        <w:t xml:space="preserve"> </w:t>
      </w:r>
      <w:r>
        <w:rPr>
          <w:sz w:val="22"/>
        </w:rPr>
        <w:t>you</w:t>
      </w:r>
      <w:r>
        <w:rPr>
          <w:sz w:val="22"/>
        </w:rPr>
        <w:t xml:space="preserve"> </w:t>
      </w:r>
      <w:r>
        <w:rPr>
          <w:sz w:val="22"/>
        </w:rPr>
        <w:t>move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backup</w:t>
      </w:r>
      <w:r>
        <w:rPr>
          <w:sz w:val="22"/>
        </w:rPr>
        <w:t xml:space="preserve"> </w:t>
      </w:r>
      <w:r>
        <w:rPr>
          <w:sz w:val="22"/>
        </w:rPr>
        <w:t>sets</w:t>
      </w:r>
      <w:r>
        <w:rPr>
          <w:sz w:val="22"/>
        </w:rPr>
        <w:t xml:space="preserve"> and the Data Pump export dump file to the destination host by using operating sy</w:t>
      </w:r>
      <w:r>
        <w:rPr>
          <w:sz w:val="22"/>
        </w:rPr>
        <w:t>stem</w:t>
      </w:r>
      <w:r>
        <w:rPr>
          <w:sz w:val="22"/>
        </w:rPr>
        <w:t xml:space="preserve"> utilities. </w:t>
      </w:r>
      <w:r>
        <w:rPr>
          <w:i/>
          <w:sz w:val="22"/>
        </w:rPr>
        <w:t>In this training example, you do not need to do it because you only have one hos</w:t>
      </w:r>
      <w:r>
        <w:rPr>
          <w:i/>
          <w:sz w:val="22"/>
        </w:rPr>
        <w:t>t</w:t>
      </w:r>
      <w:r>
        <w:rPr>
          <w:i/>
          <w:sz w:val="22"/>
        </w:rPr>
        <w:t xml:space="preserve"> </w:t>
      </w:r>
      <w:r>
        <w:rPr>
          <w:i/>
          <w:sz w:val="22"/>
        </w:rPr>
        <w:t>available</w:t>
      </w:r>
      <w:r>
        <w:rPr>
          <w:sz w:val="22"/>
        </w:rPr>
        <w:t>.</w:t>
      </w:r>
    </w:p>
    <w:p/>
    <w:p>
      <w:r>
        <w:rPr/>
      </w:r>
      <w:r>
        <w:rPr/>
      </w:r>
      <w:r>
        <w:rPr>
          <w:sz w:val="22"/>
        </w:rPr>
        <w:t>Set</w:t>
      </w:r>
      <w:r>
        <w:rPr>
          <w:sz w:val="22"/>
        </w:rPr>
        <w:t xml:space="preserve"> </w:t>
      </w:r>
      <w:r>
        <w:rPr>
          <w:sz w:val="22"/>
        </w:rPr>
        <w:t>your</w:t>
      </w:r>
      <w:r>
        <w:rPr>
          <w:sz w:val="22"/>
        </w:rPr>
        <w:t xml:space="preserve"> </w:t>
      </w:r>
      <w:r>
        <w:rPr>
          <w:sz w:val="22"/>
        </w:rPr>
        <w:t>environment</w:t>
      </w:r>
      <w:r>
        <w:rPr>
          <w:sz w:val="22"/>
        </w:rPr>
        <w:t xml:space="preserve"> </w:t>
      </w:r>
      <w:r>
        <w:rPr>
          <w:sz w:val="22"/>
        </w:rPr>
        <w:t>variables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point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orclcdb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database</w:t>
      </w:r>
      <w:r>
        <w:rPr>
          <w:sz w:val="22"/>
        </w:rPr>
        <w:t xml:space="preserve"> </w:t>
      </w:r>
      <w:r>
        <w:rPr>
          <w:sz w:val="22"/>
        </w:rPr>
        <w:t>instance.</w:t>
      </w:r>
      <w:r>
        <w:rPr>
          <w:sz w:val="22"/>
        </w:rPr>
        <w:t xml:space="preserve"> </w:t>
      </w:r>
      <w:r>
        <w:rPr>
          <w:sz w:val="22"/>
        </w:rPr>
        <w:t>Then</w:t>
      </w:r>
      <w:r>
        <w:rPr>
          <w:sz w:val="22"/>
        </w:rPr>
        <w:t xml:space="preserve"> </w:t>
      </w:r>
      <w:r>
        <w:rPr>
          <w:sz w:val="22"/>
        </w:rPr>
        <w:t>as</w:t>
      </w:r>
      <w:r>
        <w:rPr>
          <w:sz w:val="22"/>
        </w:rPr>
        <w:t xml:space="preserve"> </w:t>
      </w:r>
      <w:r>
        <w:rPr>
          <w:sz w:val="22"/>
        </w:rPr>
        <w:t>the</w:t>
      </w:r>
    </w:p>
    <w:p>
      <w:r>
        <w:rPr>
          <w:rFonts w:ascii="Courier New" w:hAnsi="Courier New"/>
        </w:rPr>
        <w:t>SYS</w:t>
      </w:r>
      <w:r>
        <w:rPr>
          <w:rFonts w:ascii="Courier New" w:hAnsi="Courier New"/>
        </w:rPr>
        <w:t xml:space="preserve"> </w:t>
      </w:r>
      <w:r>
        <w:rPr/>
        <w:t>user,</w:t>
      </w:r>
      <w:r>
        <w:rPr/>
        <w:t xml:space="preserve"> </w:t>
      </w:r>
      <w:r>
        <w:rPr/>
        <w:t>connect</w:t>
      </w:r>
      <w:r>
        <w:rPr/>
        <w:t xml:space="preserve"> </w:t>
      </w:r>
      <w:r>
        <w:rPr/>
        <w:t>to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database</w:t>
      </w:r>
      <w:r>
        <w:rPr/>
        <w:t xml:space="preserve"> </w:t>
      </w:r>
      <w:r>
        <w:rPr/>
        <w:t>by</w:t>
      </w:r>
      <w:r>
        <w:rPr/>
        <w:t xml:space="preserve"> </w:t>
      </w:r>
      <w:r>
        <w:rPr/>
        <w:t>using</w:t>
      </w:r>
      <w:r>
        <w:rPr/>
        <w:t xml:space="preserve"> </w:t>
      </w:r>
      <w:r>
        <w:rPr/>
        <w:t>SQL*Plus.</w:t>
      </w:r>
    </w:p>
    <w:p>
      <w:r>
        <w:rPr/>
      </w:r>
    </w:p>
    <w:p>
      <w:r>
        <w:rPr>
          <w:sz w:val="22"/>
        </w:rPr>
        <w:t>Create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BAR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user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orclpdb2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grant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CREATE</w:t>
      </w:r>
      <w:r>
        <w:rPr>
          <w:rFonts w:ascii="Courier New" w:hAnsi="Courier New"/>
          <w:sz w:val="22"/>
        </w:rPr>
        <w:t xml:space="preserve"> </w:t>
      </w:r>
      <w:r>
        <w:rPr>
          <w:rFonts w:ascii="Courier New" w:hAnsi="Courier New"/>
          <w:sz w:val="22"/>
        </w:rPr>
        <w:t>SESSION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privilege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BAR</w:t>
      </w:r>
      <w:r>
        <w:rPr>
          <w:sz w:val="22"/>
        </w:rPr>
        <w:t>.</w:t>
      </w:r>
      <w:r>
        <w:rPr>
          <w:sz w:val="22"/>
        </w:rPr>
        <w:t xml:space="preserve"> </w:t>
      </w:r>
      <w:r>
        <w:rPr>
          <w:sz w:val="22"/>
        </w:rPr>
        <w:t>Exi</w:t>
      </w:r>
      <w:r>
        <w:rPr>
          <w:sz w:val="22"/>
        </w:rPr>
        <w:t>t</w:t>
      </w:r>
      <w:r>
        <w:rPr>
          <w:sz w:val="22"/>
        </w:rPr>
        <w:t xml:space="preserve"> from SQL*Plus. Replace </w:t>
      </w:r>
      <w:r>
        <w:rPr>
          <w:rFonts w:ascii="Courier New" w:hAnsi="Courier New"/>
          <w:b/>
          <w:i/>
          <w:sz w:val="22"/>
        </w:rPr>
        <w:t xml:space="preserve">password </w:t>
      </w:r>
      <w:r>
        <w:rPr>
          <w:sz w:val="22"/>
        </w:rPr>
        <w:t>with the password specified for this step in t</w:t>
      </w:r>
      <w:r>
        <w:rPr>
          <w:sz w:val="22"/>
        </w:rPr>
        <w:t>he</w:t>
      </w:r>
      <w:r>
        <w:rPr>
          <w:sz w:val="22"/>
        </w:rPr>
        <w:t xml:space="preserve"> “Course Practice Environment: Security Credentials” document.</w:t>
      </w:r>
    </w:p>
    <w:p>
      <w:r>
        <w:rPr/>
      </w:r>
    </w:p>
    <w:p>
      <w:r>
        <w:rPr>
          <w:sz w:val="22"/>
        </w:rPr>
        <w:t xml:space="preserve">In RMAN connect to </w:t>
      </w:r>
      <w:r>
        <w:rPr>
          <w:rFonts w:ascii="Courier New" w:hAnsi="Courier New"/>
          <w:sz w:val="22"/>
        </w:rPr>
        <w:t>orclpdb2</w:t>
      </w:r>
      <w:r>
        <w:rPr>
          <w:sz w:val="22"/>
        </w:rPr>
        <w:t xml:space="preserve">. Use the </w:t>
      </w:r>
      <w:r>
        <w:rPr>
          <w:rFonts w:ascii="Courier New" w:hAnsi="Courier New"/>
          <w:sz w:val="22"/>
        </w:rPr>
        <w:t>RESTORE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 xml:space="preserve">command with the </w:t>
      </w:r>
      <w:r>
        <w:rPr>
          <w:rFonts w:ascii="Courier New" w:hAnsi="Courier New"/>
          <w:sz w:val="22"/>
        </w:rPr>
        <w:t>FOR</w:t>
      </w:r>
      <w:r>
        <w:rPr>
          <w:rFonts w:ascii="Courier New" w:hAnsi="Courier New"/>
          <w:sz w:val="22"/>
        </w:rPr>
        <w:t>EIGN</w:t>
      </w:r>
      <w:r>
        <w:rPr>
          <w:rFonts w:ascii="Courier New" w:hAnsi="Courier New"/>
          <w:sz w:val="22"/>
        </w:rPr>
        <w:t xml:space="preserve"> TABLESPACE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 xml:space="preserve">clause. The </w:t>
      </w:r>
      <w:r>
        <w:rPr>
          <w:rFonts w:ascii="Courier New" w:hAnsi="Courier New"/>
          <w:sz w:val="22"/>
        </w:rPr>
        <w:t>FORMAT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 xml:space="preserve">clause specifies the file destination. Use the </w:t>
      </w:r>
      <w:r>
        <w:rPr>
          <w:rFonts w:ascii="Courier New" w:hAnsi="Courier New"/>
          <w:sz w:val="22"/>
        </w:rPr>
        <w:t>DUMP</w:t>
      </w:r>
      <w:r>
        <w:rPr>
          <w:rFonts w:ascii="Courier New" w:hAnsi="Courier New"/>
          <w:sz w:val="22"/>
        </w:rPr>
        <w:t xml:space="preserve"> FILE FROM BACKUPSET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 xml:space="preserve">clause to restore the metadata from the dump file, which </w:t>
      </w:r>
      <w:r>
        <w:rPr>
          <w:sz w:val="22"/>
        </w:rPr>
        <w:t>is</w:t>
      </w:r>
      <w:r>
        <w:rPr>
          <w:sz w:val="22"/>
        </w:rPr>
        <w:t xml:space="preserve"> required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plug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tablespace</w:t>
      </w:r>
      <w:r>
        <w:rPr>
          <w:sz w:val="22"/>
        </w:rPr>
        <w:t xml:space="preserve"> </w:t>
      </w:r>
      <w:r>
        <w:rPr>
          <w:sz w:val="22"/>
        </w:rPr>
        <w:t>into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destination</w:t>
      </w:r>
      <w:r>
        <w:rPr>
          <w:sz w:val="22"/>
        </w:rPr>
        <w:t xml:space="preserve"> </w:t>
      </w:r>
      <w:r>
        <w:rPr>
          <w:sz w:val="22"/>
        </w:rPr>
        <w:t>database. Refer</w:t>
      </w:r>
      <w:r>
        <w:rPr>
          <w:sz w:val="22"/>
        </w:rPr>
        <w:t xml:space="preserve"> </w:t>
      </w:r>
      <w:r>
        <w:rPr>
          <w:sz w:val="22"/>
        </w:rPr>
        <w:t>to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“Course</w:t>
      </w:r>
      <w:r>
        <w:rPr>
          <w:sz w:val="22"/>
        </w:rPr>
        <w:t xml:space="preserve"> </w:t>
      </w:r>
      <w:r>
        <w:rPr>
          <w:sz w:val="22"/>
        </w:rPr>
        <w:t>Practi</w:t>
      </w:r>
      <w:r>
        <w:rPr>
          <w:sz w:val="22"/>
        </w:rPr>
        <w:t>ce</w:t>
      </w:r>
      <w:r>
        <w:rPr>
          <w:sz w:val="22"/>
        </w:rPr>
        <w:t xml:space="preserve"> Environment: Security Credentials” document for the </w:t>
      </w:r>
      <w:r>
        <w:rPr>
          <w:rFonts w:ascii="Courier New" w:hAnsi="Courier New"/>
          <w:b/>
          <w:i/>
          <w:sz w:val="22"/>
        </w:rPr>
        <w:t>password</w:t>
      </w:r>
      <w:r>
        <w:rPr>
          <w:sz w:val="22"/>
        </w:rPr>
        <w:t>.</w:t>
      </w:r>
    </w:p>
    <w:p>
      <w:r>
        <w:rPr/>
      </w:r>
    </w:p>
    <w:p/>
    <w:p>
      <w:r>
        <w:rPr/>
      </w:r>
      <w:r>
        <w:rPr>
          <w:rFonts w:ascii="Courier New" w:hAnsi="Courier New"/>
        </w:rPr>
        <w:t>connected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to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target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database: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ORCLCDB:ORCLPDB2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(DBID=1621666632)</w:t>
      </w:r>
    </w:p>
    <w:p/>
    <w:p>
      <w:r>
        <w:rPr>
          <w:b w:val="0"/>
        </w:rPr>
        <w:t xml:space="preserve">RMAN&gt; </w:t>
      </w:r>
      <w:r>
        <w:rPr/>
        <w:t xml:space="preserve">restore foreign tablespace bartbs </w:t>
      </w:r>
      <w:r>
        <w:rPr/>
        <w:t>FORMAT</w:t>
      </w:r>
      <w:r>
        <w:rPr/>
        <w:t xml:space="preserve"> '/u01/app/backup/ORCLCDB/orclpdb2/bartbs.dbf'</w:t>
      </w:r>
      <w:r>
        <w:rPr/>
        <w:t xml:space="preserve"> </w:t>
      </w:r>
      <w:r>
        <w:rPr/>
        <w:t>FROM</w:t>
      </w:r>
      <w:r>
        <w:rPr/>
        <w:t xml:space="preserve"> </w:t>
      </w:r>
      <w:r>
        <w:rPr/>
        <w:t>BACKUPSET</w:t>
      </w:r>
      <w:r>
        <w:rPr/>
        <w:t xml:space="preserve"> '/u01/app/backup/test.bck' DUMP FILE FROM </w:t>
      </w:r>
      <w:r>
        <w:rPr/>
        <w:t>BACKUPSET</w:t>
      </w:r>
      <w:r>
        <w:rPr/>
        <w:t xml:space="preserve"> </w:t>
      </w:r>
      <w:r>
        <w:rPr/>
        <w:t>'/u01/app/backup/test.dmp';</w:t>
      </w:r>
    </w:p>
    <w:p/>
    <w:p>
      <w:r>
        <w:rPr>
          <w:rFonts w:ascii="Courier New" w:hAnsi="Courier New"/>
        </w:rPr>
        <w:t>Starting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restore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at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22-OCT-</w:t>
      </w:r>
      <w:r>
        <w:rPr>
          <w:rFonts w:ascii="Courier New" w:hAnsi="Courier New"/>
        </w:rPr>
        <w:t>20</w:t>
      </w:r>
    </w:p>
    <w:p>
      <w:r>
        <w:rPr>
          <w:rFonts w:ascii="Courier New" w:hAnsi="Courier New"/>
        </w:rPr>
        <w:t>using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target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database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control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file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instead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of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recovery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catalog</w:t>
      </w:r>
      <w:r>
        <w:rPr>
          <w:rFonts w:ascii="Courier New" w:hAnsi="Courier New"/>
        </w:rPr>
        <w:t xml:space="preserve"> allocated channel: ORA_DISK_1</w:t>
      </w:r>
    </w:p>
    <w:p>
      <w:r>
        <w:rPr>
          <w:rFonts w:ascii="Courier New" w:hAnsi="Courier New"/>
        </w:rPr>
        <w:t>channel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ORA_DISK_1: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SID=280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device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type=DISK</w:t>
      </w:r>
    </w:p>
    <w:p/>
    <w:p>
      <w:r>
        <w:rPr>
          <w:rFonts w:ascii="Courier New" w:hAnsi="Courier New"/>
        </w:rPr>
        <w:t>channel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ORA_DISK_1: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starting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datafile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backup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set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restore</w:t>
      </w:r>
    </w:p>
    <w:p>
      <w:r>
        <w:rPr>
          <w:rFonts w:ascii="Courier New" w:hAnsi="Courier New"/>
        </w:rPr>
        <w:t>channel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ORA_DISK_1: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specifying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datafile(s)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to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restore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from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backup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set</w:t>
      </w:r>
    </w:p>
    <w:p>
      <w:r>
        <w:rPr>
          <w:rFonts w:ascii="Courier New" w:hAnsi="Courier New"/>
        </w:rPr>
        <w:t>channel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ORA_DISK_1: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restoring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all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files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in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foreign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tablespace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BARTBS</w:t>
      </w:r>
    </w:p>
    <w:p>
      <w:r>
        <w:rPr/>
      </w:r>
      <w:r>
        <w:rPr>
          <w:rFonts w:ascii="Courier New" w:hAnsi="Courier New"/>
        </w:rPr>
        <w:t>channel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ORA_DISK_1: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reading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from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backup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piece</w:t>
      </w:r>
    </w:p>
    <w:p>
      <w:r>
        <w:rPr>
          <w:rFonts w:ascii="Courier New" w:hAnsi="Courier New"/>
        </w:rPr>
        <w:t>/u01/app/backup/test.bck</w:t>
      </w:r>
    </w:p>
    <w:p>
      <w:r>
        <w:rPr>
          <w:rFonts w:ascii="Courier New" w:hAnsi="Courier New"/>
        </w:rPr>
        <w:t>channel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ORA_DISK_1: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restoring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foreign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file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67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to</w:t>
      </w:r>
    </w:p>
    <w:p>
      <w:r>
        <w:rPr>
          <w:rFonts w:ascii="Courier New" w:hAnsi="Courier New"/>
        </w:rPr>
        <w:t>/u01/app/backup/ORCLCDB/orclpdb2/bartbs.dbf</w:t>
      </w:r>
    </w:p>
    <w:p>
      <w:r>
        <w:rPr>
          <w:rFonts w:ascii="Courier New" w:hAnsi="Courier New"/>
        </w:rPr>
        <w:t>channel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ORA_DISK_1: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foreign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piece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handle=/u01/app/backup/test.bck</w:t>
      </w:r>
      <w:r>
        <w:rPr>
          <w:rFonts w:ascii="Courier New" w:hAnsi="Courier New"/>
        </w:rPr>
        <w:t xml:space="preserve"> channel ORA_DISK_1: restored backup piece 1</w:t>
      </w:r>
    </w:p>
    <w:p>
      <w:r>
        <w:rPr>
          <w:rFonts w:ascii="Courier New" w:hAnsi="Courier New"/>
        </w:rPr>
        <w:t>channel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ORA_DISK_1: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restore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complete,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elapsed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time: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00:00:02</w:t>
      </w:r>
      <w:r>
        <w:rPr>
          <w:rFonts w:ascii="Courier New" w:hAnsi="Courier New"/>
        </w:rPr>
        <w:t xml:space="preserve"> channel ORA_DISK_1: starting datafile backup set restore</w:t>
      </w:r>
    </w:p>
    <w:p>
      <w:r>
        <w:rPr>
          <w:rFonts w:ascii="Courier New" w:hAnsi="Courier New"/>
        </w:rPr>
        <w:t>channel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ORA_DISK_1: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specifying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datafile(s)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to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restore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from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backup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set</w:t>
      </w:r>
    </w:p>
    <w:p>
      <w:r>
        <w:rPr/>
      </w:r>
      <w:r>
        <w:rPr>
          <w:rFonts w:ascii="Courier New" w:hAnsi="Courier New"/>
        </w:rPr>
        <w:t>channel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ORA_DISK_1: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restoring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Data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Pump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dump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file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to</w:t>
      </w:r>
    </w:p>
    <w:p>
      <w:r>
        <w:rPr>
          <w:rFonts w:ascii="Courier New" w:hAnsi="Courier New"/>
        </w:rPr>
        <w:t>/u01/app/oracle/product/19.3.0/dbhome_1/dbs/backup_tts_ORCLCDB_3806</w:t>
      </w:r>
      <w:r>
        <w:rPr>
          <w:rFonts w:ascii="Courier New" w:hAnsi="Courier New"/>
        </w:rPr>
        <w:t xml:space="preserve"> 0.dmp</w:t>
      </w:r>
    </w:p>
    <w:p>
      <w:r>
        <w:rPr>
          <w:rFonts w:ascii="Courier New" w:hAnsi="Courier New"/>
        </w:rPr>
        <w:t>channel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ORA_DISK_1: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reading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from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backup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piece</w:t>
      </w:r>
    </w:p>
    <w:p>
      <w:r>
        <w:rPr>
          <w:rFonts w:ascii="Courier New" w:hAnsi="Courier New"/>
        </w:rPr>
        <w:t>/u01/app/backup/test.dmp</w:t>
      </w:r>
    </w:p>
    <w:p>
      <w:r>
        <w:rPr>
          <w:rFonts w:ascii="Courier New" w:hAnsi="Courier New"/>
        </w:rPr>
        <w:t>channel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ORA_DISK_1: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foreign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piece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handle=/u01/app/backup/test.dmp</w:t>
      </w:r>
      <w:r>
        <w:rPr>
          <w:rFonts w:ascii="Courier New" w:hAnsi="Courier New"/>
        </w:rPr>
        <w:t xml:space="preserve"> channel ORA_DISK_1: restored backup piece 1</w:t>
      </w:r>
    </w:p>
    <w:p>
      <w:r>
        <w:rPr>
          <w:rFonts w:ascii="Courier New" w:hAnsi="Courier New"/>
        </w:rPr>
        <w:t>channel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ORA_DISK_1: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restore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complete,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elapsed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time: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00:00:02</w:t>
      </w:r>
    </w:p>
    <w:p/>
    <w:p>
      <w:r>
        <w:rPr>
          <w:rFonts w:ascii="Courier New" w:hAnsi="Courier New"/>
        </w:rPr>
        <w:t>Performing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import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of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metadata...</w:t>
      </w:r>
    </w:p>
    <w:p>
      <w:r>
        <w:rPr>
          <w:rFonts w:ascii="Courier New" w:hAnsi="Courier New"/>
        </w:rPr>
        <w:t>IMPDP&gt;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Master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table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"SYS"."TSPITR_IMP_ORCLCDB_htlB"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successfully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loaded/unloaded</w:t>
      </w:r>
    </w:p>
    <w:p>
      <w:r>
        <w:rPr>
          <w:rFonts w:ascii="Courier New" w:hAnsi="Courier New"/>
        </w:rPr>
        <w:t>IMPDP&gt;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Starting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"SYS"."TSPITR_IMP_ORCLCDB_htlB":</w:t>
      </w:r>
    </w:p>
    <w:p>
      <w:r>
        <w:rPr>
          <w:rFonts w:ascii="Courier New" w:hAnsi="Courier New"/>
        </w:rPr>
        <w:t>IMPDP&gt;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Processing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object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type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TRANSPORTABLE_EXPORT/PLUGTS_BLK</w:t>
      </w:r>
    </w:p>
    <w:p>
      <w:r>
        <w:rPr>
          <w:rFonts w:ascii="Courier New" w:hAnsi="Courier New"/>
        </w:rPr>
        <w:t>IMPDP&gt;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Processing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object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type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TRA</w:t>
      </w:r>
      <w:r>
        <w:rPr>
          <w:rFonts w:ascii="Courier New" w:hAnsi="Courier New"/>
        </w:rPr>
        <w:t>NSPORTABLE_EXPORT/TABLE</w:t>
      </w:r>
      <w:r>
        <w:rPr>
          <w:rFonts w:ascii="Courier New" w:hAnsi="Courier New"/>
        </w:rPr>
        <w:t xml:space="preserve"> IMPDP&gt; Processing object type</w:t>
      </w:r>
    </w:p>
    <w:p>
      <w:r>
        <w:rPr/>
        <w:t>TRANSPORTABLE_EXPORT/STATISTICS/TABLE_STATISTICS</w:t>
      </w:r>
    </w:p>
    <w:p>
      <w:r>
        <w:rPr>
          <w:rFonts w:ascii="Courier New" w:hAnsi="Courier New"/>
        </w:rPr>
        <w:t>IMPDP&gt;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Processing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object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type</w:t>
      </w:r>
    </w:p>
    <w:p/>
    <w:p>
      <w:r>
        <w:rPr>
          <w:rFonts w:ascii="Courier New" w:hAnsi="Courier New"/>
          <w:sz w:val="20"/>
        </w:rPr>
      </w:r>
      <w:r>
        <w:rPr>
          <w:rFonts w:ascii="Courier New" w:hAnsi="Courier New"/>
          <w:sz w:val="20"/>
        </w:rPr>
      </w:r>
    </w:p>
    <w:p>
      <w:r>
        <w:rPr/>
      </w:r>
      <w:r>
        <w:rPr/>
      </w:r>
      <w:r>
        <w:rPr/>
      </w:r>
      <w:r>
        <w:rPr>
          <w:sz w:val="22"/>
        </w:rPr>
        <w:t>Confirm</w:t>
      </w:r>
      <w:r>
        <w:rPr>
          <w:sz w:val="22"/>
        </w:rPr>
        <w:t xml:space="preserve"> </w:t>
      </w:r>
      <w:r>
        <w:rPr>
          <w:sz w:val="22"/>
        </w:rPr>
        <w:t>that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rFonts w:ascii="Courier New" w:hAnsi="Courier New"/>
          <w:sz w:val="22"/>
        </w:rPr>
        <w:t>BARTBS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tablespace</w:t>
      </w:r>
      <w:r>
        <w:rPr>
          <w:sz w:val="22"/>
        </w:rPr>
        <w:t xml:space="preserve"> </w:t>
      </w:r>
      <w:r>
        <w:rPr>
          <w:sz w:val="22"/>
        </w:rPr>
        <w:t>exists</w:t>
      </w:r>
      <w:r>
        <w:rPr>
          <w:sz w:val="22"/>
        </w:rPr>
        <w:t xml:space="preserve"> </w:t>
      </w:r>
      <w:r>
        <w:rPr>
          <w:sz w:val="22"/>
        </w:rPr>
        <w:t>in</w:t>
      </w:r>
      <w:r>
        <w:rPr>
          <w:sz w:val="22"/>
        </w:rPr>
        <w:t xml:space="preserve"> </w:t>
      </w:r>
      <w:r>
        <w:rPr>
          <w:sz w:val="22"/>
        </w:rPr>
        <w:t>your</w:t>
      </w:r>
      <w:r>
        <w:rPr>
          <w:sz w:val="22"/>
        </w:rPr>
        <w:t xml:space="preserve"> </w:t>
      </w:r>
      <w:r>
        <w:rPr>
          <w:sz w:val="22"/>
        </w:rPr>
        <w:t>destination</w:t>
      </w:r>
      <w:r>
        <w:rPr>
          <w:sz w:val="22"/>
        </w:rPr>
        <w:t xml:space="preserve"> </w:t>
      </w:r>
      <w:r>
        <w:rPr>
          <w:sz w:val="22"/>
        </w:rPr>
        <w:t>database.</w:t>
      </w:r>
      <w:r>
        <w:rPr>
          <w:sz w:val="22"/>
        </w:rPr>
        <w:t xml:space="preserve"> </w:t>
      </w:r>
      <w:r>
        <w:rPr>
          <w:sz w:val="22"/>
        </w:rPr>
        <w:t>Then</w:t>
      </w:r>
      <w:r>
        <w:rPr>
          <w:sz w:val="22"/>
        </w:rPr>
        <w:t xml:space="preserve"> </w:t>
      </w:r>
      <w:r>
        <w:rPr>
          <w:sz w:val="22"/>
        </w:rPr>
        <w:t>exit</w:t>
      </w:r>
      <w:r>
        <w:rPr>
          <w:sz w:val="22"/>
        </w:rPr>
        <w:t xml:space="preserve"> </w:t>
      </w:r>
      <w:r>
        <w:rPr>
          <w:sz w:val="22"/>
        </w:rPr>
        <w:t>RMAN.</w:t>
      </w:r>
    </w:p>
    <w:p/>
    <w:p/>
    <w:p/>
    <w:p/>
    <w:p>
      <w:r>
        <w:rPr/>
      </w:r>
    </w:p>
    <w:p/>
    <w:p/>
    <w:p/>
    <w:p/>
    <w:p/>
    <w:p/>
    <w:p/>
    <w:p/>
    <w:p/>
    <w:p/>
    <w:p/>
    <w:p/>
    <w:p/>
    <w:p/>
    <w:p/>
    <w:p/>
    <w:p/>
    <w:p/>
    <w:p/>
    <w:p>
      <w:r>
        <w:rPr/>
      </w:r>
      <w:r>
        <w:rPr/>
      </w:r>
      <w:r>
        <w:rPr>
          <w:sz w:val="22"/>
        </w:rPr>
        <w:t>Clean</w:t>
      </w:r>
      <w:r>
        <w:rPr>
          <w:sz w:val="22"/>
        </w:rPr>
        <w:t xml:space="preserve"> </w:t>
      </w:r>
      <w:r>
        <w:rPr>
          <w:sz w:val="22"/>
        </w:rPr>
        <w:t>up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practice</w:t>
      </w:r>
      <w:r>
        <w:rPr>
          <w:sz w:val="22"/>
        </w:rPr>
        <w:t xml:space="preserve"> </w:t>
      </w:r>
      <w:r>
        <w:rPr>
          <w:sz w:val="22"/>
        </w:rPr>
        <w:t>environment by</w:t>
      </w:r>
      <w:r>
        <w:rPr>
          <w:sz w:val="22"/>
        </w:rPr>
        <w:t xml:space="preserve"> </w:t>
      </w:r>
      <w:r>
        <w:rPr>
          <w:sz w:val="22"/>
        </w:rPr>
        <w:t>executing</w:t>
      </w:r>
      <w:r>
        <w:rPr>
          <w:sz w:val="22"/>
        </w:rPr>
        <w:t xml:space="preserve"> </w:t>
      </w:r>
      <w:r>
        <w:rPr>
          <w:sz w:val="22"/>
        </w:rPr>
        <w:t xml:space="preserve">the </w:t>
      </w:r>
      <w:r>
        <w:rPr>
          <w:rFonts w:ascii="Courier New" w:hAnsi="Courier New"/>
          <w:sz w:val="22"/>
        </w:rPr>
        <w:t>Trans_Tblspc_cleanup.sh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script</w:t>
      </w:r>
      <w:r>
        <w:rPr>
          <w:sz w:val="22"/>
        </w:rPr>
        <w:t>.</w:t>
      </w:r>
      <w:r>
        <w:rPr>
          <w:sz w:val="22"/>
        </w:rPr>
        <w:t xml:space="preserve"> This</w:t>
      </w:r>
      <w:r>
        <w:rPr>
          <w:sz w:val="22"/>
        </w:rPr>
        <w:t xml:space="preserve"> </w:t>
      </w:r>
      <w:r>
        <w:rPr>
          <w:sz w:val="22"/>
        </w:rPr>
        <w:t>script</w:t>
      </w:r>
      <w:r>
        <w:rPr>
          <w:sz w:val="22"/>
        </w:rPr>
        <w:t xml:space="preserve"> </w:t>
      </w:r>
      <w:r>
        <w:rPr>
          <w:sz w:val="22"/>
        </w:rPr>
        <w:t>removes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original</w:t>
      </w:r>
      <w:r>
        <w:rPr>
          <w:sz w:val="22"/>
        </w:rPr>
        <w:t xml:space="preserve"> </w:t>
      </w:r>
      <w:r>
        <w:rPr>
          <w:sz w:val="22"/>
        </w:rPr>
        <w:t>and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transported</w:t>
      </w:r>
      <w:r>
        <w:rPr>
          <w:sz w:val="22"/>
        </w:rPr>
        <w:t xml:space="preserve"> </w:t>
      </w:r>
      <w:r>
        <w:rPr>
          <w:sz w:val="22"/>
        </w:rPr>
        <w:t>tablespace, as</w:t>
      </w:r>
      <w:r>
        <w:rPr>
          <w:sz w:val="22"/>
        </w:rPr>
        <w:t xml:space="preserve"> </w:t>
      </w:r>
      <w:r>
        <w:rPr>
          <w:sz w:val="22"/>
        </w:rPr>
        <w:t>well</w:t>
      </w:r>
      <w:r>
        <w:rPr>
          <w:sz w:val="22"/>
        </w:rPr>
        <w:t xml:space="preserve"> </w:t>
      </w:r>
      <w:r>
        <w:rPr>
          <w:sz w:val="22"/>
        </w:rPr>
        <w:t>as</w:t>
      </w:r>
      <w:r>
        <w:rPr>
          <w:sz w:val="22"/>
        </w:rPr>
        <w:t xml:space="preserve"> </w:t>
      </w: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>backup</w:t>
      </w:r>
      <w:r>
        <w:rPr>
          <w:sz w:val="22"/>
        </w:rPr>
        <w:t xml:space="preserve"> </w:t>
      </w:r>
      <w:r>
        <w:rPr>
          <w:sz w:val="22"/>
        </w:rPr>
        <w:t>an</w:t>
      </w:r>
      <w:r>
        <w:rPr>
          <w:sz w:val="22"/>
        </w:rPr>
        <w:t>d</w:t>
      </w:r>
      <w:r>
        <w:rPr>
          <w:sz w:val="22"/>
        </w:rPr>
        <w:t xml:space="preserve"> dump files. The script saves its output in the </w:t>
      </w:r>
      <w:r>
        <w:rPr>
          <w:rFonts w:ascii="Courier New" w:hAnsi="Courier New"/>
          <w:sz w:val="22"/>
        </w:rPr>
        <w:t>/tmp/cleanup.log</w:t>
      </w:r>
      <w:r>
        <w:rPr>
          <w:rFonts w:ascii="Courier New" w:hAnsi="Courier New"/>
          <w:sz w:val="22"/>
        </w:rPr>
        <w:t xml:space="preserve"> </w:t>
      </w:r>
      <w:r>
        <w:rPr>
          <w:sz w:val="22"/>
        </w:rPr>
        <w:t>file.</w:t>
      </w:r>
    </w:p>
    <w:p>
      <w:r>
        <w:rPr>
          <w:sz w:val="22"/>
        </w:rPr>
        <w:t>Exit</w:t>
      </w:r>
      <w:r>
        <w:rPr>
          <w:sz w:val="22"/>
        </w:rPr>
        <w:t xml:space="preserve"> </w:t>
      </w:r>
      <w:r>
        <w:rPr>
          <w:sz w:val="22"/>
        </w:rPr>
        <w:t>all</w:t>
      </w:r>
      <w:r>
        <w:rPr>
          <w:sz w:val="22"/>
        </w:rPr>
        <w:t xml:space="preserve"> </w:t>
      </w:r>
      <w:r>
        <w:rPr>
          <w:sz w:val="22"/>
        </w:rPr>
        <w:t>terminals.</w:t>
      </w:r>
    </w:p>
    <w:p/>
    <w:p/>
    <w:p/>
    <w:p/>
    <w:p/>
    <w:p/>
    <w:p/>
    <w:p/>
    <w:p/>
    <w:p/>
    <w:p/>
    <w:p/>
    <w:p/>
    <w:p/>
    <w:p/>
    <w:p/>
    <w:p/>
    <w:p/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