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8: Recovery Catalog Overview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8</w:t>
      </w:r>
    </w:p>
    <w:p>
      <w:r>
        <w:rPr/>
      </w:r>
    </w:p>
    <w:p/>
    <w:p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Lesson</w:t>
      </w:r>
      <w:r>
        <w:rPr>
          <w:rFonts w:ascii="Arial" w:hAnsi="Arial"/>
        </w:rPr>
        <w:t xml:space="preserve"> 8.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