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15: Performing Complete Recovery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15: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initiate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operation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RMAN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commands.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 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the Data Recovery Advisor to recover a datafile.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15-1:</w:t>
      </w:r>
      <w:r>
        <w:rPr/>
        <w:t xml:space="preserve"> </w:t>
      </w:r>
      <w:r>
        <w:rPr/>
        <w:t>Recovering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Loss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System-Critical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File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CDB after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>
        <w:rPr/>
        <w:t>SYSTEM</w:t>
      </w:r>
      <w:r>
        <w:rPr/>
        <w:t xml:space="preserve"> </w:t>
      </w:r>
      <w:r>
        <w:rPr>
          <w:rFonts w:ascii="Arial" w:hAnsi="Arial"/>
        </w:rPr>
        <w:t>tablespace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(in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CD</w:t>
      </w:r>
      <w:r>
        <w:rPr>
          <w:rFonts w:ascii="Arial" w:hAnsi="Arial"/>
        </w:rPr>
        <w:t>B</w:t>
      </w:r>
      <w:r>
        <w:rPr>
          <w:rFonts w:ascii="Arial" w:hAnsi="Arial"/>
        </w:rPr>
        <w:t xml:space="preserve"> root) has been inadvertently removed.</w:t>
      </w:r>
    </w:p>
    <w:p/>
    <w:p>
      <w:r>
        <w:rPr>
          <w:rFonts w:ascii="Arial" w:hAnsi="Arial"/>
        </w:rPr>
        <w:t>Tip</w:t>
      </w:r>
    </w:p>
    <w:p>
      <w:r>
        <w:rPr>
          <w:rFonts w:ascii="Arial" w:hAnsi="Arial"/>
        </w:rPr>
        <w:t>Because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several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same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 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helpful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change the name of each of them in their banner at the top.</w:t>
      </w:r>
    </w:p>
    <w:p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title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window: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window's</w:t>
      </w:r>
      <w:r>
        <w:rPr>
          <w:sz w:val="22"/>
        </w:rPr>
        <w:t xml:space="preserve"> </w:t>
      </w:r>
      <w:r>
        <w:rPr>
          <w:sz w:val="22"/>
        </w:rPr>
        <w:t>menu,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 xml:space="preserve">Terminal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b/>
          <w:sz w:val="22"/>
        </w:rPr>
        <w:t>Set</w:t>
      </w:r>
      <w:r>
        <w:rPr>
          <w:b/>
          <w:sz w:val="22"/>
        </w:rPr>
        <w:t xml:space="preserve"> </w:t>
      </w:r>
      <w:r>
        <w:rPr>
          <w:b/>
          <w:sz w:val="22"/>
        </w:rPr>
        <w:t>Title</w:t>
      </w:r>
      <w:r>
        <w:rPr>
          <w:sz w:val="22"/>
        </w:rPr>
        <w:t>. A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Title</w:t>
      </w:r>
      <w:r>
        <w:rPr>
          <w:sz w:val="22"/>
        </w:rPr>
        <w:t xml:space="preserve"> </w:t>
      </w:r>
      <w:r>
        <w:rPr>
          <w:sz w:val="22"/>
        </w:rPr>
        <w:t>dialog box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s</w:t>
      </w:r>
      <w:r>
        <w:rPr>
          <w:sz w:val="22"/>
        </w:rPr>
        <w:t xml:space="preserve"> </w:t>
      </w:r>
      <w:r>
        <w:rPr>
          <w:sz w:val="22"/>
        </w:rPr>
        <w:t>displayed.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Title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number.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OK</w:t>
      </w:r>
      <w:r>
        <w:rPr>
          <w:sz w:val="22"/>
        </w:rPr>
        <w:t>.</w:t>
      </w:r>
    </w:p>
    <w:p/>
    <w:p>
      <w:r>
        <w:rPr/>
      </w:r>
      <w:r>
        <w:rPr/>
        <w:t>Assumptions</w:t>
      </w:r>
    </w:p>
    <w:p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logged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oracle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configured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recovery.</w:t>
      </w:r>
    </w:p>
    <w:p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assumed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running.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pgrep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-</w:t>
      </w:r>
      <w:r>
        <w:rPr>
          <w:rFonts w:ascii="Courier New" w:hAnsi="Courier New"/>
          <w:sz w:val="22"/>
        </w:rPr>
        <w:t>lf</w:t>
      </w:r>
      <w:r>
        <w:rPr>
          <w:rFonts w:ascii="Courier New" w:hAnsi="Courier New"/>
          <w:sz w:val="22"/>
        </w:rPr>
        <w:t xml:space="preserve"> smon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command to verify that the database is started and the </w:t>
      </w:r>
      <w:r>
        <w:rPr>
          <w:rFonts w:ascii="Courier New" w:hAnsi="Courier New"/>
          <w:sz w:val="22"/>
        </w:rPr>
        <w:t>pgrep -lf tn</w:t>
      </w:r>
      <w:r>
        <w:rPr>
          <w:rFonts w:ascii="Courier New" w:hAnsi="Courier New"/>
          <w:sz w:val="22"/>
        </w:rPr>
        <w:t>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 to verify that the listener is started. If you need to restart the database an</w:t>
      </w:r>
      <w:r>
        <w:rPr>
          <w:sz w:val="22"/>
        </w:rPr>
        <w:t>d</w:t>
      </w:r>
      <w:r>
        <w:rPr>
          <w:sz w:val="22"/>
        </w:rPr>
        <w:t xml:space="preserve"> listener, use the </w:t>
      </w:r>
      <w:r>
        <w:rPr>
          <w:rFonts w:ascii="Courier New" w:hAnsi="Courier New"/>
          <w:sz w:val="22"/>
        </w:rPr>
        <w:t>dbstart.sh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</w:p>
    <w:p/>
    <w:p/>
    <w:p>
      <w:r>
        <w:rPr/>
      </w:r>
      <w:r>
        <w:rPr/>
        <w:t>Tasks</w:t>
      </w:r>
    </w:p>
    <w:p/>
    <w:p>
      <w:r>
        <w:rPr>
          <w:rFonts w:ascii="Arial" w:hAnsi="Arial"/>
        </w:rPr>
        <w:t>Configure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rec_config.sh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$HOME/labs/DBMod_Recovery/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>.</w:t>
      </w:r>
      <w:r>
        <w:rPr>
          <w:sz w:val="22"/>
        </w:rPr>
        <w:t xml:space="preserve"> This script configures a minimal configuration to ensure that the database is recoverable. I</w:t>
      </w:r>
      <w:r>
        <w:rPr>
          <w:sz w:val="22"/>
        </w:rPr>
        <w:t>f</w:t>
      </w:r>
      <w:r>
        <w:rPr>
          <w:sz w:val="22"/>
        </w:rPr>
        <w:t xml:space="preserve"> you have already done the configuration the script does nothing and exits.</w:t>
      </w:r>
    </w:p>
    <w:p>
      <w:r>
        <w:rPr/>
      </w:r>
    </w:p>
    <w:p/>
    <w:p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cold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backup.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preserve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backup.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>
      <w:r>
        <w:rPr>
          <w:sz w:val="22"/>
        </w:rPr>
        <w:t>Shut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bring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mount</w:t>
      </w:r>
      <w:r>
        <w:rPr>
          <w:sz w:val="22"/>
        </w:rPr>
        <w:t xml:space="preserve"> </w:t>
      </w:r>
      <w:r>
        <w:rPr>
          <w:sz w:val="22"/>
        </w:rPr>
        <w:t>stage.</w:t>
      </w:r>
    </w:p>
    <w:p>
      <w:r>
        <w:rPr/>
      </w:r>
    </w:p>
    <w:p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separate</w:t>
      </w:r>
      <w:r>
        <w:rPr>
          <w:sz w:val="22"/>
        </w:rPr>
        <w:t xml:space="preserve"> </w:t>
      </w:r>
      <w:r>
        <w:rPr>
          <w:sz w:val="22"/>
        </w:rPr>
        <w:t>location</w:t>
      </w:r>
      <w:r>
        <w:rPr>
          <w:sz w:val="22"/>
        </w:rPr>
        <w:t xml:space="preserve"> </w:t>
      </w:r>
      <w:r>
        <w:rPr>
          <w:sz w:val="22"/>
        </w:rPr>
        <w:t>that will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accessed</w:t>
      </w:r>
      <w:r>
        <w:rPr>
          <w:sz w:val="22"/>
        </w:rPr>
        <w:t xml:space="preserve"> </w:t>
      </w:r>
      <w:r>
        <w:rPr>
          <w:sz w:val="22"/>
        </w:rPr>
        <w:t>unless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practice fails.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hot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configured</w:t>
      </w:r>
      <w:r>
        <w:rPr>
          <w:sz w:val="22"/>
        </w:rPr>
        <w:t xml:space="preserve"> </w:t>
      </w:r>
      <w:r>
        <w:rPr>
          <w:sz w:val="22"/>
        </w:rPr>
        <w:t>location.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location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automatic</w:t>
      </w:r>
      <w:r>
        <w:rPr>
          <w:sz w:val="22"/>
        </w:rPr>
        <w:t xml:space="preserve"> </w:t>
      </w:r>
      <w:r>
        <w:rPr>
          <w:sz w:val="22"/>
        </w:rPr>
        <w:t>channel</w:t>
      </w:r>
      <w:r>
        <w:rPr>
          <w:sz w:val="22"/>
        </w:rPr>
        <w:t xml:space="preserve"> </w:t>
      </w:r>
      <w:r>
        <w:rPr>
          <w:sz w:val="22"/>
        </w:rPr>
        <w:t>allocation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  <w:t>db_recovery_file_dest</w:t>
      </w:r>
      <w:r>
        <w:rPr>
          <w:rFonts w:ascii="Arial" w:hAnsi="Arial"/>
        </w:rPr>
        <w:t>.</w:t>
      </w:r>
    </w:p>
    <w:p/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location.</w:t>
      </w:r>
    </w:p>
    <w:p>
      <w:r>
        <w:rPr/>
      </w:r>
      <w:r>
        <w:rPr>
          <w:b w:val="0"/>
        </w:rPr>
        <w:t>$</w:t>
      </w:r>
      <w:r>
        <w:rPr>
          <w:b w:val="0"/>
        </w:rPr>
        <w:t xml:space="preserve"> </w:t>
      </w:r>
      <w:r>
        <w:rPr/>
        <w:t>rman</w:t>
      </w:r>
      <w:r>
        <w:rPr/>
        <w:t xml:space="preserve"> </w:t>
      </w:r>
      <w:r>
        <w:rPr/>
        <w:t>target</w:t>
      </w:r>
      <w:r>
        <w:rPr/>
        <w:t xml:space="preserve"> </w:t>
      </w:r>
      <w:r>
        <w:rPr/>
        <w:t>/</w:t>
      </w:r>
    </w:p>
    <w:p>
      <w:r>
        <w:rPr>
          <w:sz w:val="22"/>
        </w:rPr>
        <w:t>...</w:t>
      </w:r>
    </w:p>
    <w:p>
      <w:r>
        <w:rPr/>
        <w:t>connected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target</w:t>
      </w:r>
      <w:r>
        <w:rPr/>
        <w:t xml:space="preserve"> </w:t>
      </w:r>
      <w:r>
        <w:rPr/>
        <w:t>database:</w:t>
      </w:r>
      <w:r>
        <w:rPr/>
        <w:t xml:space="preserve"> </w:t>
      </w:r>
      <w:r>
        <w:rPr/>
        <w:t>ORCLCDB</w:t>
      </w:r>
      <w:r>
        <w:rPr/>
        <w:t xml:space="preserve"> </w:t>
      </w:r>
      <w:r>
        <w:rPr/>
        <w:t>(DBID=2778750799)</w:t>
      </w:r>
    </w:p>
    <w:p/>
    <w:p>
      <w:r>
        <w:rPr>
          <w:sz w:val="22"/>
        </w:rPr>
        <w:t>RMAN&gt;</w:t>
      </w:r>
      <w:r>
        <w:rPr>
          <w:sz w:val="22"/>
        </w:rPr>
        <w:t xml:space="preserve"> </w:t>
      </w:r>
      <w:r>
        <w:rPr>
          <w:b/>
          <w:sz w:val="22"/>
        </w:rPr>
        <w:t>BACKUP</w:t>
      </w:r>
      <w:r>
        <w:rPr>
          <w:b/>
          <w:sz w:val="22"/>
        </w:rPr>
        <w:t xml:space="preserve"> </w:t>
      </w:r>
      <w:r>
        <w:rPr>
          <w:b/>
          <w:sz w:val="22"/>
        </w:rPr>
        <w:t>DATABASE;</w:t>
      </w:r>
    </w:p>
    <w:p>
      <w:r>
        <w:rPr/>
        <w:t>Starting backup at 27-JUN-</w:t>
      </w:r>
      <w:r>
        <w:rPr/>
        <w:t>19</w:t>
      </w:r>
      <w:r>
        <w:rPr/>
        <w:t xml:space="preserve"> allocated</w:t>
      </w:r>
      <w:r>
        <w:rPr/>
        <w:t xml:space="preserve"> </w:t>
      </w:r>
      <w:r>
        <w:rPr/>
        <w:t>channel:</w:t>
      </w:r>
      <w:r>
        <w:rPr/>
        <w:t xml:space="preserve"> </w:t>
      </w:r>
      <w:r>
        <w:rPr/>
        <w:t>ORA_DISK_1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SID=280</w:t>
      </w:r>
      <w:r>
        <w:rPr/>
        <w:t xml:space="preserve"> </w:t>
      </w:r>
      <w:r>
        <w:rPr/>
        <w:t>device</w:t>
      </w:r>
      <w:r>
        <w:rPr/>
        <w:t xml:space="preserve"> </w:t>
      </w:r>
      <w:r>
        <w:rPr/>
        <w:t>type=DISK</w:t>
      </w:r>
    </w:p>
    <w:p>
      <w:r>
        <w:rPr/>
        <w:t xml:space="preserve">channel ORA_DISK_1: starting full datafile backup </w:t>
      </w:r>
      <w:r>
        <w:rPr/>
        <w:t>set</w:t>
      </w:r>
      <w:r>
        <w:rPr/>
        <w:t xml:space="preserve"> 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specifying</w:t>
      </w:r>
      <w:r>
        <w:rPr/>
        <w:t xml:space="preserve"> </w:t>
      </w:r>
      <w:r>
        <w:rPr/>
        <w:t>datafile(s)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</w:p>
    <w:p>
      <w:r>
        <w:rPr/>
      </w:r>
      <w:r>
        <w:rPr/>
        <w:t xml:space="preserve">input datafile file </w:t>
      </w:r>
      <w:r>
        <w:rPr/>
        <w:t>number=00003</w:t>
      </w:r>
      <w:r>
        <w:rPr/>
        <w:t xml:space="preserve"> </w:t>
      </w:r>
      <w:r>
        <w:rPr/>
        <w:t>name=/u01/app/oracle/oradata/ORCLCDB/sysaux01.dbf</w:t>
      </w:r>
    </w:p>
    <w:p>
      <w:r>
        <w:rPr/>
        <w:t xml:space="preserve">input datafile file </w:t>
      </w:r>
      <w:r>
        <w:rPr/>
        <w:t>number=00001</w:t>
      </w:r>
      <w:r>
        <w:rPr/>
        <w:t xml:space="preserve"> </w:t>
      </w:r>
      <w:r>
        <w:rPr/>
        <w:t>name=/u01/app/oracle/oradata/ORCLCDB/system01.dbf</w:t>
      </w:r>
    </w:p>
    <w:p>
      <w:r>
        <w:rPr/>
        <w:t xml:space="preserve">input datafile file </w:t>
      </w:r>
      <w:r>
        <w:rPr/>
        <w:t>number=00004</w:t>
      </w:r>
      <w:r>
        <w:rPr/>
        <w:t xml:space="preserve"> </w:t>
      </w:r>
      <w:r>
        <w:rPr/>
        <w:t>name=/u01/app/oracle/oradata/ORCLCDB/undotbs01.dbf</w:t>
      </w:r>
    </w:p>
    <w:p>
      <w:r>
        <w:rPr/>
        <w:t xml:space="preserve">input datafile file </w:t>
      </w:r>
      <w:r>
        <w:rPr/>
        <w:t>number=00007</w:t>
      </w:r>
      <w:r>
        <w:rPr/>
        <w:t xml:space="preserve"> </w:t>
      </w:r>
      <w:r>
        <w:rPr/>
        <w:t>name=/u01/app/oracle/oradata/ORCLCDB/users01.dbf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27-JUN-</w:t>
      </w:r>
      <w:r>
        <w:rPr/>
        <w:t>19</w:t>
      </w:r>
    </w:p>
    <w:p>
      <w:r>
        <w:rPr/>
      </w:r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finished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27-JUN-</w:t>
      </w:r>
      <w:r>
        <w:rPr/>
        <w:t>19</w:t>
      </w:r>
      <w:r>
        <w:rPr/>
        <w:t xml:space="preserve"> </w:t>
      </w:r>
      <w:r>
        <w:rPr/>
        <w:t>piece</w:t>
      </w:r>
    </w:p>
    <w:p>
      <w:r>
        <w:rPr/>
        <w:t>handle=/u01/app/oracle/fast_recovery_area/ORCLCDB/backupset/2019</w:t>
      </w:r>
    </w:p>
    <w:p>
      <w:r>
        <w:rPr/>
        <w:t>_06_27/o1_mf_nnndf_TAG20190627T160931_gk9tkztr_.bkp</w:t>
      </w:r>
      <w:r>
        <w:rPr/>
        <w:t xml:space="preserve"> </w:t>
      </w:r>
      <w:r>
        <w:rPr/>
        <w:t>tag=TAG20190627T160931 comment=NONE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00:00:45</w:t>
      </w:r>
      <w:r>
        <w:rPr/>
        <w:t xml:space="preserve"> channel ORA_DISK_1: starting full datafile backup set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specifying</w:t>
      </w:r>
      <w:r>
        <w:rPr/>
        <w:t xml:space="preserve"> </w:t>
      </w:r>
      <w:r>
        <w:rPr/>
        <w:t>datafile(s)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</w:p>
    <w:p>
      <w:r>
        <w:rPr/>
        <w:t xml:space="preserve">input datafile file </w:t>
      </w:r>
      <w:r>
        <w:rPr/>
        <w:t>number=00161</w:t>
      </w:r>
      <w:r>
        <w:rPr/>
        <w:t xml:space="preserve"> </w:t>
      </w:r>
      <w:r>
        <w:rPr/>
        <w:t>name=/u01/app/oracle/oradata/ORCLCDB/orclpdb1/sysaux01.dbf</w:t>
      </w:r>
    </w:p>
    <w:p>
      <w:r>
        <w:rPr/>
        <w:t xml:space="preserve">input datafile file </w:t>
      </w:r>
      <w:r>
        <w:rPr/>
        <w:t>number=00163</w:t>
      </w:r>
      <w:r>
        <w:rPr/>
        <w:t xml:space="preserve"> </w:t>
      </w:r>
      <w:r>
        <w:rPr/>
        <w:t>name=/u01/app/oracle/oradata/ORCLCDB/orclpdb1/users01.dbf</w:t>
      </w:r>
    </w:p>
    <w:p>
      <w:r>
        <w:rPr/>
        <w:t>input datafile file number=</w:t>
      </w:r>
      <w:r>
        <w:rPr/>
        <w:t>00160</w:t>
      </w:r>
      <w:r>
        <w:rPr/>
        <w:t xml:space="preserve"> </w:t>
      </w:r>
      <w:r>
        <w:rPr/>
        <w:t>name=/u01/app/oracle/oradata/ORCLCDB/orclpdb1/system01.dbf</w:t>
      </w:r>
    </w:p>
    <w:p>
      <w:r>
        <w:rPr/>
        <w:t xml:space="preserve">input datafile file </w:t>
      </w:r>
      <w:r>
        <w:rPr/>
        <w:t>number=00162</w:t>
      </w:r>
      <w:r>
        <w:rPr/>
        <w:t xml:space="preserve"> </w:t>
      </w:r>
      <w:r>
        <w:rPr/>
        <w:t>name=/u01/app/oracle/oradata/ORCLCDB/orclpdb1/undotbs01.dbf</w:t>
      </w:r>
    </w:p>
    <w:p>
      <w:r>
        <w:rPr/>
        <w:t xml:space="preserve">input datafile file </w:t>
      </w:r>
      <w:r>
        <w:rPr/>
        <w:t>number=00172</w:t>
      </w:r>
      <w:r>
        <w:rPr/>
        <w:t xml:space="preserve"> </w:t>
      </w:r>
      <w:r>
        <w:rPr/>
        <w:t>name=/u01/app/oracle/oradata/ORCLCDB/orclpdb1/INVENTORY01.DBF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27-JUN-</w:t>
      </w:r>
      <w:r>
        <w:rPr/>
        <w:t>19</w:t>
      </w:r>
      <w:r>
        <w:rPr/>
        <w:t xml:space="preserve"> 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finished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27-JUN-</w:t>
      </w:r>
      <w:r>
        <w:rPr/>
        <w:t>19</w:t>
      </w:r>
    </w:p>
    <w:p/>
    <w:p>
      <w:r>
        <w:rPr/>
      </w:r>
      <w:r>
        <w:rPr/>
        <w:t>piece</w:t>
      </w:r>
      <w:r>
        <w:rPr/>
        <w:t xml:space="preserve"> </w:t>
      </w:r>
      <w:r>
        <w:rPr/>
        <w:t>handle=/u01/app/oracle/fast_recovery_area/ORCLCDB/8C28E6F854EB7D</w:t>
      </w:r>
      <w:r>
        <w:rPr/>
        <w:t xml:space="preserve"> </w:t>
      </w:r>
      <w:r>
        <w:rPr/>
        <w:t>BBE0536210ED0AFDD9/backupset/2019_06_27/o1_mf_nnndf_TAG20190627T</w:t>
      </w:r>
      <w:r>
        <w:rPr/>
        <w:t xml:space="preserve"> </w:t>
      </w:r>
      <w:r>
        <w:rPr/>
        <w:t>160931_gk9tm8nb_.bkp tag=TAG20190627T160931 comment=NONE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00:00:07</w:t>
      </w:r>
      <w:r>
        <w:rPr/>
        <w:t xml:space="preserve"> channel ORA_DISK_1: starting full datafile backup set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specifying</w:t>
      </w:r>
      <w:r>
        <w:rPr/>
        <w:t xml:space="preserve"> </w:t>
      </w:r>
      <w:r>
        <w:rPr/>
        <w:t>datafile(s)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</w:p>
    <w:p>
      <w:r>
        <w:rPr/>
        <w:t xml:space="preserve">input datafile file </w:t>
      </w:r>
      <w:r>
        <w:rPr/>
        <w:t>number=00014</w:t>
      </w:r>
      <w:r>
        <w:rPr/>
        <w:t xml:space="preserve"> </w:t>
      </w:r>
      <w:r>
        <w:rPr/>
        <w:t>name=/u01/app/oracle/oradata/ORCLCDB/orclpdb2/sysaux01.dbf</w:t>
      </w:r>
    </w:p>
    <w:p>
      <w:r>
        <w:rPr/>
        <w:t xml:space="preserve">input datafile file </w:t>
      </w:r>
      <w:r>
        <w:rPr/>
        <w:t>number=00016</w:t>
      </w:r>
      <w:r>
        <w:rPr/>
        <w:t xml:space="preserve"> </w:t>
      </w:r>
      <w:r>
        <w:rPr/>
        <w:t>name=/u01/app/oracle/oradata/ORCLCDB/orclpdb2/users01.dbf</w:t>
      </w:r>
    </w:p>
    <w:p>
      <w:r>
        <w:rPr/>
        <w:t xml:space="preserve">input datafile file </w:t>
      </w:r>
      <w:r>
        <w:rPr/>
        <w:t>number=00013</w:t>
      </w:r>
      <w:r>
        <w:rPr/>
        <w:t xml:space="preserve"> </w:t>
      </w:r>
      <w:r>
        <w:rPr/>
        <w:t>name=/u01/app/oracle/oradata/ORCLCDB/orclpdb2/system01.dbf</w:t>
      </w:r>
    </w:p>
    <w:p>
      <w:r>
        <w:rPr/>
        <w:t xml:space="preserve">input datafile file </w:t>
      </w:r>
      <w:r>
        <w:rPr/>
        <w:t>number=00015</w:t>
      </w:r>
      <w:r>
        <w:rPr/>
        <w:t xml:space="preserve"> </w:t>
      </w:r>
      <w:r>
        <w:rPr/>
        <w:t>name=/u01/app/oracle/oradata/ORCLCDB/orclpdb2/undotbs01.dbf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27-JUN-</w:t>
      </w:r>
      <w:r>
        <w:rPr/>
        <w:t>19</w:t>
      </w:r>
      <w:r>
        <w:rPr/>
        <w:t xml:space="preserve"> 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finished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27-JUN-</w:t>
      </w:r>
      <w:r>
        <w:rPr/>
        <w:t>19</w:t>
      </w:r>
    </w:p>
    <w:p>
      <w:r>
        <w:rPr/>
      </w:r>
      <w:r>
        <w:rPr/>
        <w:t>piece</w:t>
      </w:r>
      <w:r>
        <w:rPr/>
        <w:t xml:space="preserve"> </w:t>
      </w:r>
      <w:r>
        <w:rPr/>
        <w:t>handle=/u01/app/oracle/fast_recovery_area/ORCLCDB/8857B419BF707E</w:t>
      </w:r>
      <w:r>
        <w:rPr/>
        <w:t xml:space="preserve"> 73E0536210ED0</w:t>
      </w:r>
      <w:r>
        <w:rPr/>
        <w:t>A54C7/backupset/2019_06_27/o1_mf_nnndf_TAG20190627T</w:t>
      </w:r>
      <w:r>
        <w:rPr/>
        <w:t xml:space="preserve"> </w:t>
      </w:r>
      <w:r>
        <w:rPr/>
        <w:t>160931_gk9tmhpl_.bkp tag=TAG20190627T160931 comment=NONE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00:00:07</w:t>
      </w:r>
      <w:r>
        <w:rPr/>
        <w:t xml:space="preserve"> channel ORA_DISK_1: starting full datafile backup set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specifying</w:t>
      </w:r>
      <w:r>
        <w:rPr/>
        <w:t xml:space="preserve"> </w:t>
      </w:r>
      <w:r>
        <w:rPr/>
        <w:t>datafile(s)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</w:p>
    <w:p>
      <w:r>
        <w:rPr/>
        <w:t xml:space="preserve">input datafile file </w:t>
      </w:r>
      <w:r>
        <w:rPr/>
        <w:t>number=00006</w:t>
      </w:r>
      <w:r>
        <w:rPr/>
        <w:t xml:space="preserve"> </w:t>
      </w:r>
      <w:r>
        <w:rPr/>
        <w:t>name=/u01/app/oracle/oradata/ORCLCDB/pdbseed/sysaux01.dbf</w:t>
      </w:r>
    </w:p>
    <w:p>
      <w:r>
        <w:rPr/>
      </w:r>
      <w:r>
        <w:rPr/>
        <w:t xml:space="preserve">input datafile file </w:t>
      </w:r>
      <w:r>
        <w:rPr/>
        <w:t>number=00005</w:t>
      </w:r>
      <w:r>
        <w:rPr/>
        <w:t xml:space="preserve"> </w:t>
      </w:r>
      <w:r>
        <w:rPr/>
        <w:t>name=/u01/app/oracle/oradata/ORCLCDB/pdbseed/system01.dbf</w:t>
      </w:r>
    </w:p>
    <w:p>
      <w:r>
        <w:rPr/>
        <w:t xml:space="preserve">input datafile file </w:t>
      </w:r>
      <w:r>
        <w:rPr/>
        <w:t>number=00008</w:t>
      </w:r>
      <w:r>
        <w:rPr/>
        <w:t xml:space="preserve"> </w:t>
      </w:r>
      <w:r>
        <w:rPr/>
        <w:t>name=/u01/app/oracle/oradata/ORCLCDB/pdbseed/undotbs01.dbf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27-JUN-</w:t>
      </w:r>
      <w:r>
        <w:rPr/>
        <w:t>19</w:t>
      </w:r>
      <w:r>
        <w:rPr/>
        <w:t xml:space="preserve"> 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finished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27-JUN-</w:t>
      </w:r>
      <w:r>
        <w:rPr/>
        <w:t>19</w:t>
      </w:r>
    </w:p>
    <w:p/>
    <w:p>
      <w:r>
        <w:rPr>
          <w:sz w:val="22"/>
        </w:rPr>
        <w:t>...</w:t>
      </w:r>
    </w:p>
    <w:p/>
    <w:p>
      <w:r>
        <w:rPr/>
        <w:t>Starting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SPFILE</w:t>
      </w:r>
      <w:r>
        <w:rPr/>
        <w:t xml:space="preserve"> </w:t>
      </w:r>
      <w:r>
        <w:rPr/>
        <w:t>Autobackup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27-JUN-</w:t>
      </w:r>
      <w:r>
        <w:rPr/>
        <w:t>19</w:t>
      </w:r>
      <w:r>
        <w:rPr/>
        <w:t xml:space="preserve"> </w:t>
      </w:r>
      <w:r>
        <w:rPr/>
        <w:t>piece</w:t>
      </w:r>
    </w:p>
    <w:p>
      <w:r>
        <w:rPr/>
        <w:t>handle=/u01/app/oracle/fast_recovery_area/</w:t>
      </w:r>
      <w:r>
        <w:rPr/>
        <w:t>ORCLCDB/autobackup/201</w:t>
      </w:r>
      <w:r>
        <w:rPr/>
        <w:t xml:space="preserve"> </w:t>
      </w:r>
      <w:r>
        <w:rPr/>
        <w:t>9_06_27/o1_mf_s_1012061437_gk9tmych_.bkp comment=NONE</w:t>
      </w:r>
    </w:p>
    <w:p>
      <w:r>
        <w:rPr/>
        <w:t>Finished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SPFILE</w:t>
      </w:r>
      <w:r>
        <w:rPr/>
        <w:t xml:space="preserve"> </w:t>
      </w:r>
      <w:r>
        <w:rPr/>
        <w:t>Autobackup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27-JUN-</w:t>
      </w:r>
      <w:r>
        <w:rPr/>
        <w:t>19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/>
    <w:p>
      <w:r>
        <w:rPr/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Loss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System-Critical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</w:p>
    <w:p/>
    <w:p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</w:t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i/>
          <w:sz w:val="22"/>
        </w:rPr>
        <w:t>Window</w:t>
      </w:r>
      <w:r>
        <w:rPr>
          <w:i/>
          <w:sz w:val="22"/>
        </w:rPr>
        <w:t xml:space="preserve"> </w:t>
      </w:r>
      <w:r>
        <w:rPr>
          <w:i/>
          <w:sz w:val="22"/>
        </w:rPr>
        <w:t>1</w:t>
      </w:r>
      <w:r>
        <w:rPr>
          <w:sz w:val="22"/>
        </w:rPr>
        <w:t>.</w:t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$HOME/labs/DBMod_Recovery/RMAN_crash.sh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shell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remove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data file of the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 in the CDB root.</w:t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error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showing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/>
        <w:t>system01.dbf</w:t>
      </w:r>
      <w:r>
        <w:rPr/>
        <w:t xml:space="preserve"> </w:t>
      </w:r>
      <w:r>
        <w:rPr>
          <w:rFonts w:ascii="Arial" w:hAnsi="Arial"/>
        </w:rPr>
        <w:t>cannot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opened.</w:t>
      </w:r>
    </w:p>
    <w:p>
      <w:r>
        <w:rPr/>
      </w:r>
    </w:p>
    <w:p>
      <w:r>
        <w:rPr>
          <w:sz w:val="22"/>
        </w:rPr>
        <w:t>Attempt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administrative</w:t>
      </w:r>
      <w:r>
        <w:rPr>
          <w:sz w:val="22"/>
        </w:rPr>
        <w:t xml:space="preserve"> </w:t>
      </w:r>
      <w:r>
        <w:rPr>
          <w:sz w:val="22"/>
        </w:rPr>
        <w:t>task,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creating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user.</w:t>
      </w:r>
    </w:p>
    <w:p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</w:t>
      </w:r>
      <w:r>
        <w:rPr>
          <w:i/>
          <w:sz w:val="22"/>
        </w:rPr>
        <w:t>se</w:t>
      </w:r>
      <w:r>
        <w:rPr>
          <w:i/>
          <w:sz w:val="22"/>
        </w:rPr>
        <w:t xml:space="preserve"> Practice Environment: Security Credentials </w:t>
      </w:r>
      <w:r>
        <w:rPr>
          <w:sz w:val="22"/>
        </w:rPr>
        <w:t>for the password value.</w:t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point,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statement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gives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error.</w:t>
      </w:r>
    </w:p>
    <w:p>
      <w:r>
        <w:rPr/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Consider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options.</w:t>
      </w:r>
    </w:p>
    <w:p>
      <w:r>
        <w:rPr>
          <w:b/>
          <w:sz w:val="22"/>
        </w:rPr>
        <w:t>Question:</w:t>
      </w:r>
      <w:r>
        <w:rPr>
          <w:b/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type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possible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case?</w:t>
      </w:r>
    </w:p>
    <w:p>
      <w:r>
        <w:rPr>
          <w:rFonts w:ascii="Arial" w:hAnsi="Arial"/>
          <w:b/>
        </w:rPr>
        <w:t xml:space="preserve">Answer: </w:t>
      </w:r>
      <w:r>
        <w:rPr>
          <w:rFonts w:ascii="Arial" w:hAnsi="Arial"/>
        </w:rPr>
        <w:t>A complete recovery is possible as long as you have all available backup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required. This means that you have a backup (backup set or image copy) of 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missing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archive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required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restored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current SCN of the CDB including all redo log files (one member in each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group will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sufficient).</w:t>
      </w:r>
    </w:p>
    <w:p>
      <w:r>
        <w:rPr/>
      </w:r>
      <w:r>
        <w:rPr>
          <w:b/>
          <w:sz w:val="22"/>
        </w:rPr>
        <w:t>Question:</w:t>
      </w:r>
      <w:r>
        <w:rPr>
          <w:b/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methods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recover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file?</w:t>
      </w:r>
    </w:p>
    <w:p>
      <w:r>
        <w:rPr>
          <w:b/>
          <w:sz w:val="22"/>
        </w:rPr>
        <w:t>Answer:</w:t>
      </w:r>
      <w:r>
        <w:rPr>
          <w:b/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best</w:t>
      </w:r>
      <w:r>
        <w:rPr>
          <w:sz w:val="22"/>
        </w:rPr>
        <w:t xml:space="preserve"> </w:t>
      </w:r>
      <w:r>
        <w:rPr>
          <w:sz w:val="22"/>
        </w:rPr>
        <w:t>utility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recover</w:t>
      </w:r>
      <w:r>
        <w:rPr>
          <w:sz w:val="22"/>
        </w:rPr>
        <w:t xml:space="preserve"> </w:t>
      </w:r>
      <w:r>
        <w:rPr>
          <w:sz w:val="22"/>
        </w:rPr>
        <w:t>data.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RESTORE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</w:p>
    <w:p>
      <w:r>
        <w:rPr/>
        <w:t>RECOVER</w:t>
      </w:r>
      <w:r>
        <w:rPr/>
        <w:t xml:space="preserve"> </w:t>
      </w:r>
      <w:r>
        <w:rPr>
          <w:rFonts w:ascii="Arial" w:hAnsi="Arial"/>
        </w:rPr>
        <w:t>commands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help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LIST</w:t>
      </w:r>
      <w:r>
        <w:rPr/>
        <w:t xml:space="preserve"> </w:t>
      </w:r>
      <w:r>
        <w:rPr/>
        <w:t>FAILURE</w:t>
      </w:r>
      <w:r>
        <w:rPr/>
        <w:t xml:space="preserve"> </w:t>
      </w:r>
      <w:r>
        <w:rPr>
          <w:rFonts w:ascii="Arial" w:hAnsi="Arial"/>
        </w:rPr>
        <w:t>command.</w:t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</w:t>
      </w:r>
      <w:r>
        <w:rPr>
          <w:sz w:val="22"/>
        </w:rPr>
        <w:t xml:space="preserve"> </w:t>
      </w:r>
      <w:r>
        <w:rPr>
          <w:sz w:val="22"/>
        </w:rPr>
        <w:t>of 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choose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course</w:t>
      </w:r>
      <w:r>
        <w:rPr>
          <w:sz w:val="22"/>
        </w:rPr>
        <w:t xml:space="preserve"> </w:t>
      </w:r>
      <w:r>
        <w:rPr>
          <w:sz w:val="22"/>
        </w:rPr>
        <w:t>of action 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next step.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output of step 3 matches with item b in this example.</w:t>
      </w:r>
    </w:p>
    <w:p>
      <w:r>
        <w:rPr>
          <w:sz w:val="22"/>
        </w:rPr>
        <w:t>If the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login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"</w:t>
      </w:r>
      <w:r>
        <w:rPr>
          <w:rFonts w:ascii="Courier New" w:hAnsi="Courier New"/>
          <w:sz w:val="22"/>
        </w:rPr>
        <w:t>ORA-01034: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ORACLE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not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available</w:t>
      </w:r>
      <w:r>
        <w:rPr>
          <w:sz w:val="22"/>
        </w:rPr>
        <w:t>",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database instance is down. </w:t>
      </w:r>
      <w:r>
        <w:rPr>
          <w:b/>
          <w:i/>
          <w:sz w:val="22"/>
        </w:rPr>
        <w:t xml:space="preserve">Action: </w:t>
      </w:r>
      <w:r>
        <w:rPr>
          <w:i/>
          <w:sz w:val="22"/>
        </w:rPr>
        <w:t>Read case 3 in step 6.</w:t>
      </w:r>
    </w:p>
    <w:p>
      <w:r>
        <w:rPr/>
      </w:r>
      <w:r>
        <w:rPr>
          <w:sz w:val="22"/>
        </w:rPr>
        <w:t xml:space="preserve">If the SQL*Plus </w:t>
      </w:r>
      <w:r>
        <w:rPr>
          <w:rFonts w:ascii="Courier New" w:hAnsi="Courier New"/>
          <w:sz w:val="22"/>
        </w:rPr>
        <w:t xml:space="preserve">login </w:t>
      </w:r>
      <w:r>
        <w:rPr>
          <w:sz w:val="22"/>
        </w:rPr>
        <w:t>displays an error that includes "</w:t>
      </w:r>
      <w:r>
        <w:rPr>
          <w:rFonts w:ascii="Courier New" w:hAnsi="Courier New"/>
          <w:sz w:val="22"/>
        </w:rPr>
        <w:t xml:space="preserve">ORA-01116: error </w:t>
      </w:r>
      <w:r>
        <w:rPr>
          <w:rFonts w:ascii="Courier New" w:hAnsi="Courier New"/>
          <w:sz w:val="22"/>
        </w:rPr>
        <w:t>in</w:t>
      </w:r>
      <w:r>
        <w:rPr>
          <w:rFonts w:ascii="Courier New" w:hAnsi="Courier New"/>
          <w:sz w:val="22"/>
        </w:rPr>
        <w:t xml:space="preserve"> opening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database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file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</w:t>
      </w:r>
      <w:r>
        <w:rPr>
          <w:sz w:val="22"/>
        </w:rPr>
        <w:t>",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still</w:t>
      </w:r>
      <w:r>
        <w:rPr>
          <w:sz w:val="22"/>
        </w:rPr>
        <w:t xml:space="preserve"> </w:t>
      </w:r>
      <w:r>
        <w:rPr>
          <w:sz w:val="22"/>
        </w:rPr>
        <w:t>running,</w:t>
      </w:r>
      <w:r>
        <w:rPr>
          <w:sz w:val="22"/>
        </w:rPr>
        <w:t xml:space="preserve"> </w:t>
      </w:r>
      <w:r>
        <w:rPr>
          <w:sz w:val="22"/>
        </w:rPr>
        <w:t>but</w:t>
      </w:r>
      <w:r>
        <w:rPr>
          <w:sz w:val="22"/>
        </w:rPr>
        <w:t xml:space="preserve"> </w:t>
      </w:r>
      <w:r>
        <w:rPr>
          <w:sz w:val="22"/>
        </w:rPr>
        <w:t>impaire</w:t>
      </w:r>
      <w:r>
        <w:rPr>
          <w:sz w:val="22"/>
        </w:rPr>
        <w:t>d</w:t>
      </w:r>
      <w:r>
        <w:rPr>
          <w:sz w:val="22"/>
        </w:rPr>
        <w:t xml:space="preserve"> and must be terminated with </w:t>
      </w:r>
      <w:r>
        <w:rPr>
          <w:rFonts w:ascii="Courier New" w:hAnsi="Courier New"/>
          <w:sz w:val="22"/>
        </w:rPr>
        <w:t>shutdown abort</w:t>
      </w:r>
      <w:r>
        <w:rPr>
          <w:sz w:val="22"/>
        </w:rPr>
        <w:t xml:space="preserve">. </w:t>
      </w:r>
      <w:r>
        <w:rPr>
          <w:b/>
          <w:i/>
          <w:sz w:val="22"/>
        </w:rPr>
        <w:t xml:space="preserve">Action: </w:t>
      </w:r>
      <w:r>
        <w:rPr>
          <w:i/>
          <w:sz w:val="22"/>
        </w:rPr>
        <w:t>Read case 1 in step 6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rman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target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/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shows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error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immediately</w:t>
      </w:r>
      <w:r>
        <w:rPr>
          <w:sz w:val="22"/>
        </w:rPr>
        <w:t xml:space="preserve"> </w:t>
      </w:r>
      <w:r>
        <w:rPr>
          <w:sz w:val="22"/>
        </w:rPr>
        <w:t>disconnects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>n</w:t>
      </w:r>
      <w:r>
        <w:rPr>
          <w:sz w:val="22"/>
        </w:rPr>
        <w:t xml:space="preserve"> the database instance is down.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connects</w:t>
      </w:r>
      <w:r>
        <w:rPr>
          <w:sz w:val="22"/>
        </w:rPr>
        <w:t xml:space="preserve"> </w:t>
      </w:r>
      <w:r>
        <w:rPr>
          <w:sz w:val="22"/>
        </w:rPr>
        <w:t>but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restore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datafile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fails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errors</w:t>
      </w:r>
      <w:r>
        <w:rPr>
          <w:sz w:val="22"/>
        </w:rPr>
        <w:t xml:space="preserve"> </w:t>
      </w:r>
      <w:r>
        <w:rPr>
          <w:sz w:val="22"/>
        </w:rPr>
        <w:t>abou</w:t>
      </w:r>
      <w:r>
        <w:rPr>
          <w:sz w:val="22"/>
        </w:rPr>
        <w:t>t</w:t>
      </w:r>
      <w:r>
        <w:rPr>
          <w:sz w:val="22"/>
        </w:rPr>
        <w:t xml:space="preserve"> datafile 1, then the database is impaired and must be terminated with </w:t>
      </w:r>
      <w:r>
        <w:rPr>
          <w:rFonts w:ascii="Courier New" w:hAnsi="Courier New"/>
          <w:sz w:val="22"/>
        </w:rPr>
        <w:t>shut</w:t>
      </w:r>
      <w:r>
        <w:rPr>
          <w:rFonts w:ascii="Courier New" w:hAnsi="Courier New"/>
          <w:sz w:val="22"/>
        </w:rPr>
        <w:t>down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abort</w:t>
      </w:r>
      <w:r>
        <w:rPr>
          <w:sz w:val="22"/>
        </w:rPr>
        <w:t>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exact</w:t>
      </w:r>
      <w:r>
        <w:rPr>
          <w:sz w:val="22"/>
        </w:rPr>
        <w:t xml:space="preserve"> </w:t>
      </w:r>
      <w:r>
        <w:rPr>
          <w:sz w:val="22"/>
        </w:rPr>
        <w:t>commands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vary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>.</w:t>
      </w:r>
      <w:r>
        <w:rPr>
          <w:sz w:val="22"/>
        </w:rPr>
        <w:t xml:space="preserve"> Follow each case in order.</w:t>
      </w:r>
    </w:p>
    <w:p>
      <w:r>
        <w:rPr/>
      </w:r>
      <w:r>
        <w:rPr>
          <w:sz w:val="22"/>
        </w:rPr>
        <w:t>Case</w:t>
      </w:r>
      <w:r>
        <w:rPr>
          <w:sz w:val="22"/>
        </w:rPr>
        <w:t xml:space="preserve"> </w:t>
      </w:r>
      <w:r>
        <w:rPr>
          <w:sz w:val="22"/>
        </w:rPr>
        <w:t>1: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down,</w:t>
      </w:r>
      <w:r>
        <w:rPr>
          <w:sz w:val="22"/>
        </w:rPr>
        <w:t xml:space="preserve"> </w:t>
      </w:r>
      <w:r>
        <w:rPr>
          <w:sz w:val="22"/>
        </w:rPr>
        <w:t>but</w:t>
      </w:r>
      <w:r>
        <w:rPr>
          <w:sz w:val="22"/>
        </w:rPr>
        <w:t xml:space="preserve"> </w:t>
      </w:r>
      <w:r>
        <w:rPr>
          <w:sz w:val="22"/>
        </w:rPr>
        <w:t>impaired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must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terminated</w:t>
      </w:r>
      <w:r>
        <w:rPr>
          <w:sz w:val="22"/>
        </w:rPr>
        <w:t xml:space="preserve"> </w:t>
      </w:r>
      <w:r>
        <w:rPr>
          <w:sz w:val="22"/>
        </w:rPr>
        <w:t>wi</w:t>
      </w:r>
      <w:r>
        <w:rPr>
          <w:sz w:val="22"/>
        </w:rPr>
        <w:t>th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shutdown abort</w:t>
      </w:r>
      <w:r>
        <w:rPr>
          <w:sz w:val="22"/>
        </w:rPr>
        <w:t>.The database instance will likely shutdown automatically at so</w:t>
      </w:r>
      <w:r>
        <w:rPr>
          <w:sz w:val="22"/>
        </w:rPr>
        <w:t>me</w:t>
      </w:r>
      <w:r>
        <w:rPr>
          <w:sz w:val="22"/>
        </w:rPr>
        <w:t xml:space="preserve"> point. Use RMAN to </w:t>
      </w:r>
      <w:r>
        <w:rPr>
          <w:rFonts w:ascii="Courier New" w:hAnsi="Courier New"/>
          <w:sz w:val="22"/>
        </w:rPr>
        <w:t>shutdown abort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the database instance, then skip to Case 3.</w:t>
      </w:r>
    </w:p>
    <w:p/>
    <w:p>
      <w:r>
        <w:rPr>
          <w:sz w:val="22"/>
        </w:rPr>
        <w:t>Case</w:t>
      </w:r>
      <w:r>
        <w:rPr>
          <w:sz w:val="22"/>
        </w:rPr>
        <w:t xml:space="preserve"> </w:t>
      </w:r>
      <w:r>
        <w:rPr>
          <w:sz w:val="22"/>
        </w:rPr>
        <w:t>2: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utility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not connect.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shutdown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abort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database instance. Proceed to Case 3 to bring the database instance to the moun</w:t>
      </w:r>
      <w:r>
        <w:rPr>
          <w:sz w:val="22"/>
        </w:rPr>
        <w:t>t</w:t>
      </w:r>
      <w:r>
        <w:rPr>
          <w:sz w:val="22"/>
        </w:rPr>
        <w:t xml:space="preserve"> state using RMAN.</w:t>
      </w:r>
    </w:p>
    <w:p>
      <w:r>
        <w:rPr/>
      </w:r>
    </w:p>
    <w:p>
      <w:r>
        <w:rPr>
          <w:sz w:val="22"/>
        </w:rPr>
        <w:t>Case</w:t>
      </w:r>
      <w:r>
        <w:rPr>
          <w:sz w:val="22"/>
        </w:rPr>
        <w:t xml:space="preserve"> </w:t>
      </w:r>
      <w:r>
        <w:rPr>
          <w:sz w:val="22"/>
        </w:rPr>
        <w:t>3: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down.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bring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</w:t>
      </w:r>
      <w:r>
        <w:rPr>
          <w:sz w:val="22"/>
        </w:rPr>
        <w:t>abase</w:t>
      </w:r>
      <w:r>
        <w:rPr>
          <w:sz w:val="22"/>
        </w:rPr>
        <w:t xml:space="preserve"> instance to the mount state.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/>
    <w:p>
      <w:r>
        <w:rPr>
          <w:rFonts w:ascii="Arial" w:hAnsi="Arial"/>
        </w:rPr>
        <w:t>Recover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RESTORE</w:t>
      </w:r>
      <w:r>
        <w:rPr/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/>
        <w:t>RECOVER</w:t>
      </w:r>
      <w:r>
        <w:rPr/>
        <w:t xml:space="preserve"> </w:t>
      </w:r>
      <w:r>
        <w:rPr>
          <w:rFonts w:ascii="Arial" w:hAnsi="Arial"/>
        </w:rPr>
        <w:t>Commands</w:t>
      </w:r>
    </w:p>
    <w:p/>
    <w:p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</w:t>
      </w:r>
    </w:p>
    <w:p>
      <w:r>
        <w:rPr>
          <w:sz w:val="22"/>
        </w:rPr>
        <w:t>Restore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missing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file.</w:t>
      </w:r>
    </w:p>
    <w:p>
      <w:r>
        <w:rPr/>
      </w:r>
      <w:r>
        <w:rPr/>
      </w:r>
      <w:r>
        <w:rPr>
          <w:sz w:val="22"/>
        </w:rPr>
        <w:t>RMAN&gt;</w:t>
      </w:r>
      <w:r>
        <w:rPr>
          <w:sz w:val="22"/>
        </w:rPr>
        <w:t xml:space="preserve"> </w:t>
      </w:r>
      <w:r>
        <w:rPr>
          <w:b/>
          <w:sz w:val="22"/>
        </w:rPr>
        <w:t>RESTORE</w:t>
      </w:r>
      <w:r>
        <w:rPr>
          <w:b/>
          <w:sz w:val="22"/>
        </w:rPr>
        <w:t xml:space="preserve"> </w:t>
      </w:r>
      <w:r>
        <w:rPr>
          <w:b/>
          <w:sz w:val="22"/>
        </w:rPr>
        <w:t>DATAFILE</w:t>
      </w:r>
      <w:r>
        <w:rPr>
          <w:b/>
          <w:sz w:val="22"/>
        </w:rPr>
        <w:t xml:space="preserve"> </w:t>
      </w:r>
      <w:r>
        <w:rPr>
          <w:b/>
          <w:sz w:val="22"/>
        </w:rPr>
        <w:t>1;</w:t>
      </w:r>
    </w:p>
    <w:p/>
    <w:p>
      <w:r>
        <w:rPr/>
        <w:t>Starting</w:t>
      </w:r>
      <w:r>
        <w:rPr/>
        <w:t xml:space="preserve"> </w:t>
      </w:r>
      <w:r>
        <w:rPr/>
        <w:t>restore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27-JUN-</w:t>
      </w:r>
      <w:r>
        <w:rPr/>
        <w:t>19</w:t>
      </w:r>
    </w:p>
    <w:p>
      <w:r>
        <w:rPr/>
        <w:t>using</w:t>
      </w:r>
      <w:r>
        <w:rPr/>
        <w:t xml:space="preserve"> </w:t>
      </w:r>
      <w:r>
        <w:rPr/>
        <w:t>target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instead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catalog</w:t>
      </w:r>
      <w:r>
        <w:rPr/>
        <w:t xml:space="preserve"> allocated channel: ORA_DISK_1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SID=256</w:t>
      </w:r>
      <w:r>
        <w:rPr/>
        <w:t xml:space="preserve"> </w:t>
      </w:r>
      <w:r>
        <w:rPr/>
        <w:t>device</w:t>
      </w:r>
      <w:r>
        <w:rPr/>
        <w:t xml:space="preserve"> </w:t>
      </w:r>
      <w:r>
        <w:rPr/>
        <w:t>type=DISK</w:t>
      </w:r>
    </w:p>
    <w:p/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restore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specifying</w:t>
      </w:r>
      <w:r>
        <w:rPr/>
        <w:t xml:space="preserve"> </w:t>
      </w:r>
      <w:r>
        <w:rPr/>
        <w:t>datafile(s)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restore</w:t>
      </w:r>
      <w:r>
        <w:rPr/>
        <w:t xml:space="preserve"> </w:t>
      </w:r>
      <w:r>
        <w:rPr/>
        <w:t>from</w:t>
      </w:r>
      <w:r>
        <w:rPr/>
        <w:t xml:space="preserve"> backup set</w:t>
      </w:r>
    </w:p>
    <w:p>
      <w:r>
        <w:rPr/>
      </w:r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00001</w:t>
      </w:r>
      <w:r>
        <w:rPr/>
        <w:t xml:space="preserve"> </w:t>
      </w:r>
      <w:r>
        <w:rPr/>
        <w:t>to</w:t>
      </w:r>
    </w:p>
    <w:p>
      <w:r>
        <w:rPr/>
        <w:t>/u01/app/oracle/oradata/ORCLCDB/system01.dbf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reading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piece</w:t>
      </w:r>
    </w:p>
    <w:p>
      <w:r>
        <w:rPr/>
        <w:t>/u01/app/oracle/fast_recovery_area/ORCLCDB/backupset/2019_06_27/</w:t>
      </w:r>
      <w:r>
        <w:rPr/>
        <w:t xml:space="preserve"> o1_mf_nnndf_TAG20190627T160931_gk9tkztr_.bkp</w:t>
      </w:r>
    </w:p>
    <w:p>
      <w:r>
        <w:rPr/>
        <w:t xml:space="preserve">channel ORA_DISK_1: </w:t>
      </w:r>
      <w:r>
        <w:rPr/>
        <w:t>piece</w:t>
      </w:r>
      <w:r>
        <w:rPr/>
        <w:t xml:space="preserve"> </w:t>
      </w:r>
      <w:r>
        <w:rPr/>
        <w:t>handle=/u01/app/oracle/fast_recovery_area/ORCLCDB/backupset/2019</w:t>
      </w:r>
    </w:p>
    <w:p>
      <w:r>
        <w:rPr/>
        <w:t>_06_27/o1_mf_nnndf_TAG20190627T160931_gk9tkztr_.bkp</w:t>
      </w:r>
      <w:r>
        <w:rPr/>
        <w:t xml:space="preserve"> tag=TAG20190627T160931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restored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restore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00:00:07</w:t>
      </w:r>
      <w:r>
        <w:rPr/>
        <w:t xml:space="preserve"> Finished restore at 27-JUN-19</w:t>
      </w:r>
    </w:p>
    <w:p>
      <w:r>
        <w:rPr/>
        <w:t>RMAN&gt;</w:t>
      </w:r>
    </w:p>
    <w:p/>
    <w:p>
      <w:r>
        <w:rPr/>
      </w:r>
      <w:r>
        <w:rPr/>
      </w:r>
      <w:r>
        <w:rPr>
          <w:sz w:val="22"/>
        </w:rPr>
        <w:t>Recover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missing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file.</w:t>
      </w:r>
    </w:p>
    <w:p>
      <w:r>
        <w:rPr/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root.</w:t>
      </w:r>
    </w:p>
    <w:p>
      <w:r>
        <w:rPr/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PDBs.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status.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  <w:r>
        <w:rPr>
          <w:sz w:val="22"/>
        </w:rPr>
        <w:t xml:space="preserve"> </w:t>
      </w:r>
      <w:r>
        <w:rPr>
          <w:sz w:val="22"/>
        </w:rPr>
        <w:t>Keep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1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next</w:t>
      </w:r>
      <w:r>
        <w:rPr>
          <w:sz w:val="22"/>
        </w:rPr>
        <w:t xml:space="preserve"> </w:t>
      </w:r>
      <w:r>
        <w:rPr>
          <w:sz w:val="22"/>
        </w:rPr>
        <w:t>section.</w:t>
      </w:r>
    </w:p>
    <w:p>
      <w:r>
        <w:rPr/>
      </w:r>
    </w:p>
    <w:p/>
    <w:p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Advisor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</w:p>
    <w:p>
      <w:r>
        <w:rPr>
          <w:b/>
          <w:sz w:val="22"/>
        </w:rPr>
        <w:t>Window</w:t>
      </w:r>
      <w:r>
        <w:rPr>
          <w:b/>
          <w:sz w:val="22"/>
        </w:rPr>
        <w:t xml:space="preserve"> </w:t>
      </w:r>
      <w:r>
        <w:rPr>
          <w:b/>
          <w:sz w:val="22"/>
        </w:rPr>
        <w:t>2:</w:t>
      </w:r>
      <w:r>
        <w:rPr>
          <w:b/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RMAN_crash.sh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</w:t>
      </w:r>
      <w:r>
        <w:rPr>
          <w:sz w:val="22"/>
        </w:rPr>
        <w:t>te</w:t>
      </w:r>
      <w:r>
        <w:rPr>
          <w:sz w:val="22"/>
        </w:rPr>
        <w:t xml:space="preserve"> a failure. This window will be referred to as </w:t>
      </w:r>
      <w:r>
        <w:rPr>
          <w:i/>
          <w:sz w:val="22"/>
        </w:rPr>
        <w:t>Window 2</w:t>
      </w:r>
      <w:r>
        <w:rPr>
          <w:sz w:val="22"/>
        </w:rPr>
        <w:t>.</w:t>
      </w:r>
    </w:p>
    <w:p>
      <w:r>
        <w:rPr/>
      </w:r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error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showing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/>
        <w:t>system01.dbf</w:t>
      </w:r>
      <w:r>
        <w:rPr/>
        <w:t xml:space="preserve"> </w:t>
      </w:r>
      <w:r>
        <w:rPr>
          <w:rFonts w:ascii="Arial" w:hAnsi="Arial"/>
        </w:rPr>
        <w:t>cannot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opened.</w:t>
      </w:r>
    </w:p>
    <w:p>
      <w:r>
        <w:rPr/>
      </w:r>
    </w:p>
    <w:p>
      <w:r>
        <w:rPr>
          <w:b/>
          <w:sz w:val="22"/>
        </w:rPr>
        <w:t>Window 1:</w:t>
      </w:r>
      <w:r>
        <w:rPr>
          <w:b/>
          <w:sz w:val="22"/>
        </w:rPr>
        <w:t xml:space="preserve"> </w:t>
      </w:r>
      <w:r>
        <w:rPr>
          <w:sz w:val="22"/>
        </w:rPr>
        <w:t>Try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database.</w:t>
      </w:r>
    </w:p>
    <w:p>
      <w:r>
        <w:rPr/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appears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running</w:t>
      </w:r>
      <w:r>
        <w:rPr>
          <w:sz w:val="22"/>
        </w:rPr>
        <w:t xml:space="preserve"> </w:t>
      </w:r>
      <w:r>
        <w:rPr>
          <w:sz w:val="22"/>
        </w:rPr>
        <w:t>attempt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simple</w:t>
      </w:r>
      <w:r>
        <w:rPr>
          <w:sz w:val="22"/>
        </w:rPr>
        <w:t xml:space="preserve"> query.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b/>
          <w:sz w:val="22"/>
        </w:rPr>
        <w:t>Window</w:t>
      </w:r>
      <w:r>
        <w:rPr>
          <w:b/>
          <w:sz w:val="22"/>
        </w:rPr>
        <w:t xml:space="preserve"> </w:t>
      </w:r>
      <w:r>
        <w:rPr>
          <w:b/>
          <w:sz w:val="22"/>
        </w:rPr>
        <w:t>1:</w:t>
      </w:r>
      <w:r>
        <w:rPr>
          <w:b/>
          <w:sz w:val="22"/>
        </w:rPr>
        <w:t xml:space="preserve"> </w:t>
      </w:r>
      <w:r>
        <w:rPr>
          <w:sz w:val="22"/>
        </w:rPr>
        <w:t>Shut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instance.</w:t>
      </w:r>
    </w:p>
    <w:p>
      <w:r>
        <w:rPr/>
      </w:r>
    </w:p>
    <w:p>
      <w:r>
        <w:rPr>
          <w:b/>
          <w:sz w:val="22"/>
        </w:rPr>
        <w:t>Window</w:t>
      </w:r>
      <w:r>
        <w:rPr>
          <w:b/>
          <w:sz w:val="22"/>
        </w:rPr>
        <w:t xml:space="preserve"> </w:t>
      </w:r>
      <w:r>
        <w:rPr>
          <w:b/>
          <w:sz w:val="22"/>
        </w:rPr>
        <w:t>1:</w:t>
      </w:r>
      <w:r>
        <w:rPr>
          <w:b/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b/>
          <w:sz w:val="22"/>
        </w:rPr>
        <w:t>Window</w:t>
      </w:r>
      <w:r>
        <w:rPr>
          <w:b/>
          <w:sz w:val="22"/>
        </w:rPr>
        <w:t xml:space="preserve"> </w:t>
      </w:r>
      <w:r>
        <w:rPr>
          <w:b/>
          <w:sz w:val="22"/>
        </w:rPr>
        <w:t>1:</w:t>
      </w:r>
      <w:r>
        <w:rPr>
          <w:b/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target</w:t>
      </w:r>
      <w:r>
        <w:rPr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>
      <w:r>
        <w:rPr>
          <w:b/>
          <w:sz w:val="22"/>
        </w:rPr>
        <w:t>Window</w:t>
      </w:r>
      <w:r>
        <w:rPr>
          <w:b/>
          <w:sz w:val="22"/>
        </w:rPr>
        <w:t xml:space="preserve"> </w:t>
      </w:r>
      <w:r>
        <w:rPr>
          <w:b/>
          <w:sz w:val="22"/>
        </w:rPr>
        <w:t>1:</w:t>
      </w:r>
      <w:r>
        <w:rPr>
          <w:b/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MOUNT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mode.</w:t>
      </w:r>
    </w:p>
    <w:p>
      <w:r>
        <w:rPr/>
      </w:r>
    </w:p>
    <w:p>
      <w:r>
        <w:rPr>
          <w:b/>
          <w:sz w:val="22"/>
        </w:rPr>
        <w:t>Window</w:t>
      </w:r>
      <w:r>
        <w:rPr>
          <w:b/>
          <w:sz w:val="22"/>
        </w:rPr>
        <w:t xml:space="preserve"> </w:t>
      </w:r>
      <w:r>
        <w:rPr>
          <w:b/>
          <w:sz w:val="22"/>
        </w:rPr>
        <w:t>1:</w:t>
      </w:r>
      <w:r>
        <w:rPr>
          <w:b/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FAILURE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error.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/>
      </w:r>
      <w:r>
        <w:rPr/>
        <w:t>Summary</w:t>
      </w:r>
      <w:r>
        <w:rPr/>
        <w:t xml:space="preserve"> </w:t>
      </w:r>
      <w:r>
        <w:rPr>
          <w:rFonts w:ascii="Arial" w:hAnsi="Arial"/>
        </w:rPr>
        <w:t>column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tells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/>
        <w:t>system01.dbf</w:t>
      </w:r>
      <w:r>
        <w:rPr/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missing.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>
          <w:b/>
          <w:sz w:val="22"/>
        </w:rPr>
        <w:t>Window</w:t>
      </w:r>
      <w:r>
        <w:rPr>
          <w:b/>
          <w:sz w:val="22"/>
        </w:rPr>
        <w:t xml:space="preserve"> </w:t>
      </w:r>
      <w:r>
        <w:rPr>
          <w:b/>
          <w:sz w:val="22"/>
        </w:rPr>
        <w:t>1:</w:t>
      </w:r>
      <w:r>
        <w:rPr>
          <w:b/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repair</w:t>
      </w:r>
      <w:r>
        <w:rPr>
          <w:sz w:val="22"/>
        </w:rPr>
        <w:t xml:space="preserve"> </w:t>
      </w:r>
      <w:r>
        <w:rPr>
          <w:sz w:val="22"/>
        </w:rPr>
        <w:t>options.</w:t>
      </w:r>
      <w:r>
        <w:rPr>
          <w:sz w:val="22"/>
        </w:rPr>
        <w:t xml:space="preserve"> </w:t>
      </w:r>
      <w:r>
        <w:rPr>
          <w:sz w:val="22"/>
        </w:rPr>
        <w:t>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very</w:t>
      </w:r>
      <w:r>
        <w:rPr>
          <w:sz w:val="22"/>
        </w:rPr>
        <w:t xml:space="preserve"> </w:t>
      </w:r>
      <w:r>
        <w:rPr>
          <w:sz w:val="22"/>
        </w:rPr>
        <w:t>end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results,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repair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listed.</w:t>
      </w:r>
    </w:p>
    <w:p/>
    <w:p/>
    <w:p/>
    <w:p/>
    <w:p/>
    <w:p/>
    <w:p/>
    <w:p/>
    <w:p/>
    <w:p/>
    <w:p/>
    <w:p>
      <w:r>
        <w:rPr/>
      </w:r>
      <w:r>
        <w:rPr/>
      </w:r>
      <w:r>
        <w:rPr/>
      </w:r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</w:p>
    <w:p/>
    <w:p>
      <w:r>
        <w:rPr/>
      </w:r>
      <w:r>
        <w:rPr/>
      </w:r>
      <w:r>
        <w:rPr>
          <w:b/>
          <w:sz w:val="22"/>
        </w:rPr>
        <w:t>Window</w:t>
      </w:r>
      <w:r>
        <w:rPr>
          <w:b/>
          <w:sz w:val="22"/>
        </w:rPr>
        <w:t xml:space="preserve"> </w:t>
      </w:r>
      <w:r>
        <w:rPr>
          <w:b/>
          <w:sz w:val="22"/>
        </w:rPr>
        <w:t>1:</w:t>
      </w:r>
      <w:r>
        <w:rPr>
          <w:b/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REPAIR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FAILURE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PREVIEW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generate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al</w:t>
      </w:r>
      <w:r>
        <w:rPr>
          <w:sz w:val="22"/>
        </w:rPr>
        <w:t>l</w:t>
      </w:r>
      <w:r>
        <w:rPr>
          <w:sz w:val="22"/>
        </w:rPr>
        <w:t xml:space="preserve"> repair actions and comments.</w:t>
      </w:r>
    </w:p>
    <w:p>
      <w:r>
        <w:rPr/>
      </w:r>
    </w:p>
    <w:p>
      <w:r>
        <w:rPr>
          <w:b/>
          <w:sz w:val="22"/>
        </w:rPr>
        <w:t>Window</w:t>
      </w:r>
      <w:r>
        <w:rPr>
          <w:b/>
          <w:sz w:val="22"/>
        </w:rPr>
        <w:t xml:space="preserve"> </w:t>
      </w:r>
      <w:r>
        <w:rPr>
          <w:b/>
          <w:sz w:val="22"/>
        </w:rPr>
        <w:t>1:</w:t>
      </w:r>
      <w:r>
        <w:rPr>
          <w:b/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REPAIR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FAILURE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repair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failures</w:t>
      </w:r>
      <w:r>
        <w:rPr>
          <w:sz w:val="22"/>
        </w:rPr>
        <w:t xml:space="preserve"> </w:t>
      </w:r>
      <w:r>
        <w:rPr>
          <w:sz w:val="22"/>
        </w:rPr>
        <w:t>identified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the Data Recovery Advisor. When prompted, enter </w:t>
      </w:r>
      <w:r>
        <w:rPr>
          <w:rFonts w:ascii="Courier New" w:hAnsi="Courier New"/>
          <w:sz w:val="22"/>
        </w:rPr>
        <w:t>YES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 execute the repair. Wh</w:t>
      </w:r>
      <w:r>
        <w:rPr>
          <w:sz w:val="22"/>
        </w:rPr>
        <w:t>en</w:t>
      </w:r>
      <w:r>
        <w:rPr>
          <w:sz w:val="22"/>
        </w:rPr>
        <w:t xml:space="preserve"> prompted to open the database, enter </w:t>
      </w:r>
      <w:r>
        <w:rPr>
          <w:rFonts w:ascii="Courier New" w:hAnsi="Courier New"/>
          <w:sz w:val="22"/>
        </w:rPr>
        <w:t>YES</w:t>
      </w:r>
      <w:r>
        <w:rPr>
          <w:sz w:val="22"/>
        </w:rPr>
        <w:t>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/>
    <w:p>
      <w:r>
        <w:rPr/>
      </w:r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00001</w:t>
      </w:r>
      <w:r>
        <w:rPr/>
        <w:t xml:space="preserve"> </w:t>
      </w:r>
      <w:r>
        <w:rPr/>
        <w:t>to</w:t>
      </w:r>
    </w:p>
    <w:p>
      <w:r>
        <w:rPr/>
        <w:t>/u01/app/oracle/oradata/ORCLCDB/system01.dbf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reading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piece</w:t>
      </w:r>
    </w:p>
    <w:p>
      <w:r>
        <w:rPr/>
        <w:t>/u01/app/oracle/fast_recovery_area/ORCLCDB/backupset/2019_06_27/</w:t>
      </w:r>
      <w:r>
        <w:rPr/>
        <w:t xml:space="preserve"> o1_mf_nnndf_TAG20190627T160931_gk9tkztr_.bkp</w:t>
      </w:r>
    </w:p>
    <w:p>
      <w:r>
        <w:rPr/>
        <w:t xml:space="preserve">channel ORA_DISK_1: </w:t>
      </w:r>
      <w:r>
        <w:rPr/>
        <w:t>piece</w:t>
      </w:r>
      <w:r>
        <w:rPr/>
        <w:t xml:space="preserve"> </w:t>
      </w:r>
      <w:r>
        <w:rPr/>
        <w:t>handle=/u01/app/oracle/fast_recovery_area/ORCLCDB/backupset/2019</w:t>
      </w:r>
    </w:p>
    <w:p>
      <w:r>
        <w:rPr/>
        <w:t>_06_27/o1_mf_nnndf_TAG20190627T160931_gk9tkztr_.bkp</w:t>
      </w:r>
      <w:r>
        <w:rPr/>
        <w:t xml:space="preserve"> tag=TAG20190627T160931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restored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restore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00:00:15</w:t>
      </w:r>
      <w:r>
        <w:rPr/>
        <w:t xml:space="preserve"> Finished restore at 27-JUN-19</w:t>
      </w:r>
    </w:p>
    <w:p/>
    <w:p>
      <w:r>
        <w:rPr/>
        <w:t>Starting</w:t>
      </w:r>
      <w:r>
        <w:rPr/>
        <w:t xml:space="preserve"> </w:t>
      </w:r>
      <w:r>
        <w:rPr/>
        <w:t>recover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27-JUN-</w:t>
      </w:r>
      <w:r>
        <w:rPr/>
        <w:t>19</w:t>
      </w:r>
      <w:r>
        <w:rPr/>
        <w:t xml:space="preserve"> using channel ORA_DISK_1</w:t>
      </w:r>
    </w:p>
    <w:p/>
    <w:p>
      <w:r>
        <w:rPr/>
        <w:t>starting</w:t>
      </w:r>
      <w:r>
        <w:rPr/>
        <w:t xml:space="preserve"> </w:t>
      </w:r>
      <w:r>
        <w:rPr/>
        <w:t>media</w:t>
      </w:r>
      <w:r>
        <w:rPr/>
        <w:t xml:space="preserve"> </w:t>
      </w:r>
      <w:r>
        <w:rPr/>
        <w:t>recovery</w:t>
      </w:r>
    </w:p>
    <w:p/>
    <w:p>
      <w:r>
        <w:rPr/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118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as file</w:t>
      </w:r>
    </w:p>
    <w:p>
      <w:r>
        <w:rPr/>
        <w:t>/u01/app/oracle/fast_recovery_area/ORCLCDB/archivelog/2019_06_27</w:t>
      </w:r>
    </w:p>
    <w:p>
      <w:r>
        <w:rPr/>
        <w:t>/o1_mf_1_118_gk9vttll_.arc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119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as file</w:t>
      </w:r>
    </w:p>
    <w:p>
      <w:r>
        <w:rPr/>
        <w:t>/u01/app/oracle/fast_recovery_area/ORCLCDB/archivelog/2019_06_27</w:t>
      </w:r>
    </w:p>
    <w:p>
      <w:r>
        <w:rPr/>
        <w:t>/o1_mf_1_119_gk9vttmm_.arc</w:t>
      </w:r>
    </w:p>
    <w:p>
      <w:r>
        <w:rPr/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120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as file</w:t>
      </w:r>
    </w:p>
    <w:p>
      <w:r>
        <w:rPr/>
        <w:t>/u01/app/oracle/fast_recovery_area/ORCLCDB/archivelog/2019_06_27</w:t>
      </w:r>
    </w:p>
    <w:p>
      <w:r>
        <w:rPr/>
        <w:t>/o1_mf_1_120_gk9wo0l1_.arc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121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as file</w:t>
      </w:r>
    </w:p>
    <w:p>
      <w:r>
        <w:rPr/>
        <w:t>/u01/app/oracle/fast_recovery_area/ORCLCDB/archivelog/2019_06_27</w:t>
      </w:r>
    </w:p>
    <w:p>
      <w:r>
        <w:rPr/>
        <w:t>/o1_mf_1_121_gkb16db7_.arc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122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as file</w:t>
      </w:r>
    </w:p>
    <w:p>
      <w:r>
        <w:rPr/>
        <w:t>/u01/app/oracle/fast_recovery_area/ORCLCDB/archivelog/2019_06_27</w:t>
      </w:r>
    </w:p>
    <w:p>
      <w:r>
        <w:rPr/>
        <w:t>/o1_mf_1_122_gkb16dck_.arc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06_27/o1_mf_1_118_gk9vttll_.arc thread=1 sequence=118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06_27/o1_mf_1_119_gk9vttmm_.arc thread=1 sequence=119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06_27/o1_mf_1_120_gk9wo0l1_.arc thread=1 sequence=120</w:t>
      </w:r>
    </w:p>
    <w:p>
      <w:r>
        <w:rPr/>
        <w:t>media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00:00:00</w:t>
      </w:r>
    </w:p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b/>
          <w:sz w:val="22"/>
        </w:rPr>
        <w:t>Window 1:</w:t>
      </w:r>
      <w:r>
        <w:rPr>
          <w:b/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PDBs.</w:t>
      </w:r>
    </w:p>
    <w:p>
      <w:r>
        <w:rPr/>
      </w:r>
    </w:p>
    <w:p>
      <w:r>
        <w:rPr>
          <w:b/>
          <w:sz w:val="22"/>
        </w:rPr>
        <w:t>Window</w:t>
      </w:r>
      <w:r>
        <w:rPr>
          <w:b/>
          <w:sz w:val="22"/>
        </w:rPr>
        <w:t xml:space="preserve"> </w:t>
      </w:r>
      <w:r>
        <w:rPr>
          <w:b/>
          <w:sz w:val="22"/>
        </w:rPr>
        <w:t>1:</w:t>
      </w:r>
      <w:r>
        <w:rPr>
          <w:b/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>
      <w:r>
        <w:rPr>
          <w:b/>
          <w:sz w:val="22"/>
        </w:rPr>
        <w:t>Window</w:t>
      </w:r>
      <w:r>
        <w:rPr>
          <w:b/>
          <w:sz w:val="22"/>
        </w:rPr>
        <w:t xml:space="preserve"> </w:t>
      </w:r>
      <w:r>
        <w:rPr>
          <w:b/>
          <w:sz w:val="22"/>
        </w:rPr>
        <w:t>2:</w:t>
      </w:r>
      <w:r>
        <w:rPr>
          <w:b/>
          <w:sz w:val="22"/>
        </w:rPr>
        <w:t xml:space="preserve"> </w:t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second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15-2:</w:t>
      </w:r>
      <w:r>
        <w:rPr/>
        <w:t xml:space="preserve"> </w:t>
      </w:r>
      <w:r>
        <w:rPr/>
        <w:t>Recovering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Loss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Application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File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 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PDB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inadvertently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removed.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oracle</w:t>
      </w:r>
      <w:r>
        <w:rPr/>
        <w:t xml:space="preserve"> </w:t>
      </w:r>
      <w:r>
        <w:rPr>
          <w:rFonts w:ascii="Arial" w:hAnsi="Arial"/>
        </w:rPr>
        <w:t>user.</w:t>
      </w:r>
    </w:p>
    <w:p>
      <w:r>
        <w:rPr/>
        <w:t>orclcdb</w:t>
      </w:r>
      <w:r>
        <w:rPr/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listener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started.</w:t>
      </w:r>
    </w:p>
    <w:p/>
    <w:p>
      <w:r>
        <w:rPr/>
        <w:t>Tasks</w:t>
      </w:r>
    </w:p>
    <w:p/>
    <w:p>
      <w:r>
        <w:rPr>
          <w:rFonts w:ascii="Arial" w:hAnsi="Arial"/>
        </w:rPr>
        <w:t>Set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Environment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</w:t>
      </w:r>
    </w:p>
    <w:p>
      <w:r>
        <w:rPr/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$HOME/labs/DBMod_Recovery/setup_pdb1.sh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shell</w:t>
      </w:r>
      <w:r>
        <w:rPr>
          <w:sz w:val="22"/>
        </w:rPr>
        <w:t xml:space="preserve"> </w:t>
      </w:r>
      <w:r>
        <w:rPr>
          <w:sz w:val="22"/>
        </w:rPr>
        <w:t>script.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scrip</w:t>
      </w:r>
      <w:r>
        <w:rPr>
          <w:sz w:val="22"/>
        </w:rPr>
        <w:t>t</w:t>
      </w:r>
      <w:r>
        <w:rPr>
          <w:sz w:val="22"/>
        </w:rPr>
        <w:t xml:space="preserve"> creates the </w:t>
      </w:r>
      <w:r>
        <w:rPr>
          <w:rFonts w:ascii="Courier New" w:hAnsi="Courier New"/>
          <w:sz w:val="22"/>
        </w:rPr>
        <w:t>TBS_APP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tablespace and </w:t>
      </w:r>
      <w:r>
        <w:rPr>
          <w:rFonts w:ascii="Courier New" w:hAnsi="Courier New"/>
          <w:sz w:val="22"/>
        </w:rPr>
        <w:t>ODR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schema in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 You can ignore objec</w:t>
      </w:r>
      <w:r>
        <w:rPr>
          <w:sz w:val="22"/>
        </w:rPr>
        <w:t>t</w:t>
      </w:r>
      <w:r>
        <w:rPr>
          <w:sz w:val="22"/>
        </w:rPr>
        <w:t xml:space="preserve"> creation error messages.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/>
      </w:r>
    </w:p>
    <w:p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 xml:space="preserve">up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/>
        <w:t xml:space="preserve">input datafile file </w:t>
      </w:r>
      <w:r>
        <w:rPr/>
        <w:t>number=00177</w:t>
      </w:r>
      <w:r>
        <w:rPr/>
        <w:t xml:space="preserve"> </w:t>
      </w:r>
      <w:r>
        <w:rPr/>
        <w:t>name=/u01/app/oracle/oradata/ORCLCDB/orclpdb1/tbs_app01.dbf</w:t>
      </w:r>
    </w:p>
    <w:p>
      <w:r>
        <w:rPr/>
        <w:t xml:space="preserve">input datafile file </w:t>
      </w:r>
      <w:r>
        <w:rPr/>
        <w:t>number=00161</w:t>
      </w:r>
      <w:r>
        <w:rPr/>
        <w:t xml:space="preserve"> </w:t>
      </w:r>
      <w:r>
        <w:rPr/>
        <w:t>name=/u01/app/oracle/oradata/ORCLCDB/orclpdb1/sysaux01.dbf</w:t>
      </w:r>
    </w:p>
    <w:p>
      <w:r>
        <w:rPr/>
        <w:t xml:space="preserve">input datafile file </w:t>
      </w:r>
      <w:r>
        <w:rPr/>
        <w:t>number=00163</w:t>
      </w:r>
      <w:r>
        <w:rPr/>
        <w:t xml:space="preserve"> </w:t>
      </w:r>
      <w:r>
        <w:rPr/>
        <w:t>name=/u01/app/oracle/oradata/ORCLCDB/orclpdb1/users01.dbf</w:t>
      </w:r>
    </w:p>
    <w:p>
      <w:r>
        <w:rPr/>
        <w:t xml:space="preserve">input datafile file </w:t>
      </w:r>
      <w:r>
        <w:rPr/>
        <w:t>number=00160</w:t>
      </w:r>
      <w:r>
        <w:rPr/>
        <w:t xml:space="preserve"> </w:t>
      </w:r>
      <w:r>
        <w:rPr/>
        <w:t>name=/u01/app/oracle/oradata/ORCLCDB/orclpdb1/system01.dbf</w:t>
      </w:r>
    </w:p>
    <w:p>
      <w:r>
        <w:rPr/>
        <w:t xml:space="preserve">input datafile file </w:t>
      </w:r>
      <w:r>
        <w:rPr/>
        <w:t>number=00162</w:t>
      </w:r>
      <w:r>
        <w:rPr/>
        <w:t xml:space="preserve"> </w:t>
      </w:r>
      <w:r>
        <w:rPr/>
        <w:t>name=/u01/app/oracle/oradata/ORCLCDB/orclpdb1/undotbs01.dbf</w:t>
      </w:r>
    </w:p>
    <w:p>
      <w:r>
        <w:rPr/>
        <w:t xml:space="preserve">input datafile file </w:t>
      </w:r>
      <w:r>
        <w:rPr/>
        <w:t>number=00172</w:t>
      </w:r>
      <w:r>
        <w:rPr/>
        <w:t xml:space="preserve"> </w:t>
      </w:r>
      <w:r>
        <w:rPr/>
        <w:t>name=/u01/app/oracle/oradata/ORCLCDB/orclpdb1/INVENTORY01.DBF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27-JUN-</w:t>
      </w:r>
      <w:r>
        <w:rPr/>
        <w:t>19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finished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27-JUN-</w:t>
      </w:r>
      <w:r>
        <w:rPr/>
        <w:t>19</w:t>
      </w:r>
      <w:r>
        <w:rPr/>
        <w:t xml:space="preserve"> </w:t>
      </w:r>
      <w:r>
        <w:rPr/>
        <w:t>piece</w:t>
      </w:r>
    </w:p>
    <w:p>
      <w:r>
        <w:rPr/>
      </w:r>
      <w:r>
        <w:rPr/>
        <w:t>handle=/u01/app/oracle/fast_recovery_area/ORCLCDB/8C28E6F854EB7D</w:t>
      </w:r>
      <w:r>
        <w:rPr/>
        <w:t xml:space="preserve"> </w:t>
      </w:r>
      <w:r>
        <w:rPr/>
        <w:t>BBE0536210ED0AFDD9/backupset/2019_06_27/o1_mf_nnndf_TAG20190627T</w:t>
      </w:r>
      <w:r>
        <w:rPr/>
        <w:t xml:space="preserve"> </w:t>
      </w:r>
      <w:r>
        <w:rPr/>
        <w:t>182426_gkb2gvt1_.bkp tag=TAG20190627T182426 comment=NONE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00:00:07</w:t>
      </w:r>
      <w:r>
        <w:rPr/>
        <w:t xml:space="preserve"> Finished backup at 27-JUN-19</w:t>
      </w:r>
    </w:p>
    <w:p/>
    <w:p>
      <w:r>
        <w:rPr/>
        <w:t>Starting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SPFILE</w:t>
      </w:r>
      <w:r>
        <w:rPr/>
        <w:t xml:space="preserve"> </w:t>
      </w:r>
      <w:r>
        <w:rPr/>
        <w:t>Autobackup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27-JUN-</w:t>
      </w:r>
      <w:r>
        <w:rPr/>
        <w:t>19</w:t>
      </w:r>
      <w:r>
        <w:rPr/>
        <w:t xml:space="preserve"> </w:t>
      </w:r>
      <w:r>
        <w:rPr/>
        <w:t>piece</w:t>
      </w:r>
    </w:p>
    <w:p>
      <w:r>
        <w:rPr/>
        <w:t>handle=/u01/app/oracle/fast_recovery_area/ORCLCDB/aut</w:t>
      </w:r>
      <w:r>
        <w:rPr/>
        <w:t>obackup/201</w:t>
      </w:r>
      <w:r>
        <w:rPr/>
        <w:t xml:space="preserve"> </w:t>
      </w:r>
      <w:r>
        <w:rPr/>
        <w:t>9_06_27/o1_mf_s_1012069474_gkb2h2gx_.bkp comment=NONE</w:t>
      </w:r>
    </w:p>
    <w:p>
      <w:r>
        <w:rPr/>
        <w:t>Finished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SPFILE</w:t>
      </w:r>
      <w:r>
        <w:rPr/>
        <w:t xml:space="preserve"> </w:t>
      </w:r>
      <w:r>
        <w:rPr/>
        <w:t>Autobackup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27-JUN-</w:t>
      </w:r>
      <w:r>
        <w:rPr/>
        <w:t>19</w:t>
      </w:r>
    </w:p>
    <w:p/>
    <w:p>
      <w:r>
        <w:rPr/>
      </w:r>
      <w:r>
        <w:rPr/>
        <w:t>RMAN&gt;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/>
    <w:p>
      <w:r>
        <w:rPr>
          <w:rFonts w:ascii="Arial" w:hAnsi="Arial"/>
        </w:rPr>
        <w:t>Remove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section,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run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removes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from </w:t>
      </w:r>
      <w:r>
        <w:rPr/>
        <w:t>ORCLPDB1</w:t>
      </w:r>
      <w:r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research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problem and discover which data file is missing.</w:t>
      </w:r>
    </w:p>
    <w:p/>
    <w:p>
      <w:r>
        <w:rPr/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$HOME/labs/DBMod_Recovery/RMAN_crash_app.sh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</w:p>
    <w:p>
      <w:r>
        <w:rPr>
          <w:rFonts w:ascii="Arial" w:hAnsi="Arial"/>
          <w:b/>
        </w:rPr>
        <w:t xml:space="preserve">Note: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removed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Unix-based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systems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available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any</w:t>
      </w:r>
      <w:r>
        <w:rPr>
          <w:rFonts w:ascii="Arial" w:hAnsi="Arial"/>
        </w:rPr>
        <w:t xml:space="preserve"> application that has it open until the application closes the file.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 default the Oracl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 database opens all the files when the database instance is opened, and holds them open.</w:t>
      </w:r>
    </w:p>
    <w:p>
      <w:r>
        <w:rPr/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health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checker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runs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frequently, when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detected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missing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PDB is aborted. An attempt to write to the file will also trigger detection.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application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it.</w:t>
      </w:r>
    </w:p>
    <w:p>
      <w:r>
        <w:rPr/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privilege.</w:t>
      </w:r>
    </w:p>
    <w:p>
      <w:r>
        <w:rPr/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ODR.TEST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PDB?</w:t>
      </w:r>
    </w:p>
    <w:p>
      <w:r>
        <w:rPr/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output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also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below,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checker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aborted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PDB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yet.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reconnect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open,</w:t>
      </w:r>
      <w:r>
        <w:rPr>
          <w:sz w:val="22"/>
        </w:rPr>
        <w:t xml:space="preserve"> </w:t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it.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may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error.</w:t>
      </w:r>
    </w:p>
    <w:p>
      <w:r>
        <w:rPr/>
      </w:r>
    </w:p>
    <w:p>
      <w:r>
        <w:rPr>
          <w:sz w:val="22"/>
        </w:rPr>
        <w:t>Attempt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/>
    <w:p>
      <w:r>
        <w:rPr>
          <w:rFonts w:ascii="Arial" w:hAnsi="Arial"/>
        </w:rPr>
        <w:t>Restore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ORCLPDB1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section,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Manager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restore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</w:t>
      </w:r>
      <w:r>
        <w:rPr>
          <w:rFonts w:ascii="Arial" w:hAnsi="Arial"/>
        </w:rPr>
        <w:t xml:space="preserve"> </w:t>
      </w:r>
      <w:r>
        <w:rPr/>
        <w:t>ORCLPDB1</w:t>
      </w:r>
      <w:r>
        <w:rPr>
          <w:rFonts w:ascii="Arial" w:hAnsi="Arial"/>
        </w:rPr>
        <w:t>.</w:t>
      </w:r>
    </w:p>
    <w:p>
      <w:r>
        <w:rPr>
          <w:b/>
          <w:sz w:val="22"/>
        </w:rPr>
        <w:t>Question:</w:t>
      </w:r>
      <w:r>
        <w:rPr>
          <w:b/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type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possible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case?</w:t>
      </w:r>
    </w:p>
    <w:p>
      <w:r>
        <w:rPr>
          <w:rFonts w:ascii="Arial" w:hAnsi="Arial"/>
          <w:b/>
        </w:rPr>
        <w:t xml:space="preserve">Answer: </w:t>
      </w:r>
      <w:r>
        <w:rPr>
          <w:rFonts w:ascii="Arial" w:hAnsi="Arial"/>
        </w:rPr>
        <w:t>A complete recovery is possible as long as you have all available backup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required. This means that you have a backup (backup set or image copy) of the missi</w:t>
      </w:r>
      <w:r>
        <w:rPr>
          <w:rFonts w:ascii="Arial" w:hAnsi="Arial"/>
        </w:rPr>
        <w:t>ng</w:t>
      </w:r>
      <w:r>
        <w:rPr>
          <w:rFonts w:ascii="Arial" w:hAnsi="Arial"/>
        </w:rPr>
        <w:t xml:space="preserve"> 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archive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required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restored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curren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 SCN of the PDB including all redo log files (one member in each group will be sufficient).</w:t>
      </w:r>
    </w:p>
    <w:p>
      <w:r>
        <w:rPr>
          <w:b/>
          <w:sz w:val="22"/>
        </w:rPr>
        <w:t>Question:</w:t>
      </w:r>
      <w:r>
        <w:rPr>
          <w:b/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methods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recover?</w:t>
      </w:r>
    </w:p>
    <w:p>
      <w:r>
        <w:rPr/>
      </w:r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RMAN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utility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RESTORE</w:t>
      </w:r>
      <w:r>
        <w:rPr/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/>
        <w:t>RECOVER</w:t>
      </w:r>
      <w:r>
        <w:rPr/>
        <w:t xml:space="preserve"> </w:t>
      </w:r>
      <w:r>
        <w:rPr>
          <w:rFonts w:ascii="Arial" w:hAnsi="Arial"/>
        </w:rPr>
        <w:t>commands,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get help with the </w:t>
      </w:r>
      <w:r>
        <w:rPr/>
        <w:t>LIST</w:t>
      </w:r>
      <w:r>
        <w:rPr/>
        <w:t xml:space="preserve"> </w:t>
      </w:r>
      <w:r>
        <w:rPr/>
        <w:t>FAILURE</w:t>
      </w:r>
      <w:r>
        <w:rPr/>
        <w:t xml:space="preserve"> </w:t>
      </w:r>
      <w:r>
        <w:rPr>
          <w:rFonts w:ascii="Arial" w:hAnsi="Arial"/>
        </w:rPr>
        <w:t>commands. 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 also use 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simple </w:t>
      </w:r>
      <w:r>
        <w:rPr/>
        <w:t>REPAIR</w:t>
      </w:r>
      <w:r>
        <w:rPr/>
        <w:t xml:space="preserve"> </w:t>
      </w:r>
      <w:r>
        <w:rPr>
          <w:rFonts w:ascii="Arial" w:hAnsi="Arial"/>
        </w:rPr>
        <w:t>command.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 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</w:t>
      </w:r>
      <w:r>
        <w:rPr>
          <w:i/>
          <w:sz w:val="22"/>
        </w:rPr>
        <w:t>actice</w:t>
      </w:r>
      <w:r>
        <w:rPr>
          <w:i/>
          <w:sz w:val="22"/>
        </w:rPr>
        <w:t xml:space="preserve"> Environment: Security Credentials </w:t>
      </w:r>
      <w:r>
        <w:rPr>
          <w:sz w:val="22"/>
        </w:rPr>
        <w:t>for the password value.</w:t>
      </w:r>
    </w:p>
    <w:p>
      <w:r>
        <w:rPr/>
      </w:r>
    </w:p>
    <w:p>
      <w:r>
        <w:rPr>
          <w:sz w:val="22"/>
        </w:rPr>
        <w:t xml:space="preserve">Issue the </w:t>
      </w:r>
      <w:r>
        <w:rPr>
          <w:rFonts w:ascii="Courier New" w:hAnsi="Courier New"/>
          <w:sz w:val="22"/>
        </w:rPr>
        <w:t>REPORT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SCHEMA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 to list the names of the data files (permanent an</w:t>
      </w:r>
      <w:r>
        <w:rPr>
          <w:sz w:val="22"/>
        </w:rPr>
        <w:t>d</w:t>
      </w:r>
      <w:r>
        <w:rPr>
          <w:sz w:val="22"/>
        </w:rPr>
        <w:t xml:space="preserve"> temporary)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tablespaces</w:t>
      </w:r>
      <w:r>
        <w:rPr>
          <w:sz w:val="22"/>
        </w:rPr>
        <w:t xml:space="preserve"> </w:t>
      </w:r>
      <w:r>
        <w:rPr>
          <w:sz w:val="22"/>
        </w:rPr>
        <w:t xml:space="preserve">for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example,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177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part</w:t>
      </w:r>
      <w:r>
        <w:rPr>
          <w:sz w:val="22"/>
        </w:rPr>
        <w:t xml:space="preserve"> </w:t>
      </w:r>
      <w:r>
        <w:rPr>
          <w:sz w:val="22"/>
        </w:rPr>
        <w:t>o</w:t>
      </w:r>
      <w:r>
        <w:rPr>
          <w:sz w:val="22"/>
        </w:rPr>
        <w:t>f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TBS_APP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tablespace in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shows a size of </w:t>
      </w:r>
      <w:r>
        <w:rPr>
          <w:rFonts w:ascii="Courier New" w:hAnsi="Courier New"/>
          <w:sz w:val="22"/>
        </w:rPr>
        <w:t>0MB</w:t>
      </w:r>
      <w:r>
        <w:rPr>
          <w:sz w:val="22"/>
        </w:rPr>
        <w:t>. Identify the entry for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TBS_APP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 on your system.</w:t>
      </w:r>
    </w:p>
    <w:p>
      <w:r>
        <w:rPr/>
      </w:r>
    </w:p>
    <w:p/>
    <w:p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 xml:space="preserve">Optionally, if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were open, you would close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in </w:t>
      </w:r>
      <w:r>
        <w:rPr>
          <w:rFonts w:ascii="Courier New" w:hAnsi="Courier New"/>
          <w:sz w:val="22"/>
        </w:rPr>
        <w:t>IMMEDIATE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</w:t>
      </w:r>
      <w:r>
        <w:rPr>
          <w:sz w:val="22"/>
        </w:rPr>
        <w:t>e</w:t>
      </w:r>
      <w:r>
        <w:rPr>
          <w:sz w:val="22"/>
        </w:rPr>
        <w:t xml:space="preserve"> (which</w:t>
      </w:r>
      <w:r>
        <w:rPr>
          <w:sz w:val="22"/>
        </w:rPr>
        <w:t xml:space="preserve"> </w:t>
      </w:r>
      <w:r>
        <w:rPr>
          <w:sz w:val="22"/>
        </w:rPr>
        <w:t>puts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MOUNTED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mode)</w:t>
      </w:r>
      <w:r>
        <w:rPr>
          <w:sz w:val="22"/>
        </w:rPr>
        <w:t xml:space="preserve"> </w:t>
      </w:r>
      <w:r>
        <w:rPr>
          <w:sz w:val="22"/>
        </w:rPr>
        <w:t>before</w:t>
      </w:r>
      <w:r>
        <w:rPr>
          <w:sz w:val="22"/>
        </w:rPr>
        <w:t xml:space="preserve"> </w:t>
      </w:r>
      <w:r>
        <w:rPr>
          <w:sz w:val="22"/>
        </w:rPr>
        <w:t>restoring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PDB;</w:t>
      </w:r>
      <w:r>
        <w:rPr>
          <w:sz w:val="22"/>
        </w:rPr>
        <w:t xml:space="preserve"> </w:t>
      </w:r>
      <w:r>
        <w:rPr>
          <w:sz w:val="22"/>
        </w:rPr>
        <w:t>otherwise,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g</w:t>
      </w:r>
      <w:r>
        <w:rPr>
          <w:sz w:val="22"/>
        </w:rPr>
        <w:t>et</w:t>
      </w:r>
      <w:r>
        <w:rPr>
          <w:sz w:val="22"/>
        </w:rPr>
        <w:t xml:space="preserve"> the error "cannot obtain exclusive enqueue for datafile...".</w:t>
      </w:r>
    </w:p>
    <w:p>
      <w:r>
        <w:rPr/>
      </w:r>
    </w:p>
    <w:p>
      <w:r>
        <w:rPr>
          <w:sz w:val="22"/>
        </w:rPr>
        <w:t>Restore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>
      <w:r>
        <w:rPr/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Recover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database.</w:t>
      </w:r>
      <w:r>
        <w:rPr>
          <w:sz w:val="22"/>
        </w:rPr>
        <w:t xml:space="preserve"> </w:t>
      </w:r>
      <w:r>
        <w:rPr>
          <w:sz w:val="22"/>
        </w:rPr>
        <w:t>Notice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line</w:t>
      </w:r>
      <w:r>
        <w:rPr>
          <w:sz w:val="22"/>
        </w:rPr>
        <w:t xml:space="preserve"> </w:t>
      </w:r>
      <w:r>
        <w:rPr>
          <w:sz w:val="22"/>
        </w:rPr>
        <w:t>"starting</w:t>
      </w:r>
      <w:r>
        <w:rPr>
          <w:sz w:val="22"/>
        </w:rPr>
        <w:t xml:space="preserve"> </w:t>
      </w:r>
      <w:r>
        <w:rPr>
          <w:sz w:val="22"/>
        </w:rPr>
        <w:t>media</w:t>
      </w:r>
      <w:r>
        <w:rPr>
          <w:sz w:val="22"/>
        </w:rPr>
        <w:t xml:space="preserve"> </w:t>
      </w:r>
      <w:r>
        <w:rPr>
          <w:sz w:val="22"/>
        </w:rPr>
        <w:t>recovery."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had</w:t>
      </w:r>
      <w:r>
        <w:rPr>
          <w:sz w:val="22"/>
        </w:rPr>
        <w:t xml:space="preserve"> </w:t>
      </w:r>
      <w:r>
        <w:rPr>
          <w:sz w:val="22"/>
        </w:rPr>
        <w:t>tried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rest</w:t>
      </w:r>
      <w:r>
        <w:rPr>
          <w:sz w:val="22"/>
        </w:rPr>
        <w:t>ore</w:t>
      </w:r>
      <w:r>
        <w:rPr>
          <w:sz w:val="22"/>
        </w:rPr>
        <w:t xml:space="preserve"> and recover just the data file or just the tablespace, you might have encountered medi</w:t>
      </w:r>
      <w:r>
        <w:rPr>
          <w:sz w:val="22"/>
        </w:rPr>
        <w:t>a</w:t>
      </w:r>
      <w:r>
        <w:rPr>
          <w:sz w:val="22"/>
        </w:rPr>
        <w:t xml:space="preserve"> recovery errors for other data files in the tablespace.</w:t>
      </w:r>
    </w:p>
    <w:p>
      <w:r>
        <w:rPr/>
      </w:r>
      <w:r>
        <w:rPr>
          <w:sz w:val="22"/>
        </w:rPr>
        <w:t>RMAN&gt;</w:t>
      </w:r>
      <w:r>
        <w:rPr>
          <w:sz w:val="22"/>
        </w:rPr>
        <w:t xml:space="preserve"> </w:t>
      </w:r>
      <w:r>
        <w:rPr>
          <w:b/>
          <w:sz w:val="22"/>
        </w:rPr>
        <w:t>RECOVER</w:t>
      </w:r>
      <w:r>
        <w:rPr>
          <w:b/>
          <w:sz w:val="22"/>
        </w:rPr>
        <w:t xml:space="preserve"> </w:t>
      </w:r>
      <w:r>
        <w:rPr>
          <w:b/>
          <w:sz w:val="22"/>
        </w:rPr>
        <w:t>DATABASE;</w:t>
      </w:r>
    </w:p>
    <w:p/>
    <w:p>
      <w:r>
        <w:rPr/>
        <w:t>Starting</w:t>
      </w:r>
      <w:r>
        <w:rPr/>
        <w:t xml:space="preserve"> </w:t>
      </w:r>
      <w:r>
        <w:rPr/>
        <w:t>recover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27-JUN-</w:t>
      </w:r>
      <w:r>
        <w:rPr/>
        <w:t>19</w:t>
      </w:r>
      <w:r>
        <w:rPr/>
        <w:t xml:space="preserve"> using channel ORA_DISK_1</w:t>
      </w:r>
    </w:p>
    <w:p/>
    <w:p>
      <w:r>
        <w:rPr/>
        <w:t>starting</w:t>
      </w:r>
      <w:r>
        <w:rPr/>
        <w:t xml:space="preserve"> </w:t>
      </w:r>
      <w:r>
        <w:rPr/>
        <w:t>media</w:t>
      </w:r>
      <w:r>
        <w:rPr/>
        <w:t xml:space="preserve"> </w:t>
      </w:r>
      <w:r>
        <w:rPr/>
        <w:t>recovery</w:t>
      </w:r>
    </w:p>
    <w:p/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124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as file</w:t>
      </w:r>
    </w:p>
    <w:p>
      <w:r>
        <w:rPr/>
      </w:r>
      <w:r>
        <w:rPr/>
        <w:t>/u01/app/oracle/fast_recovery_area/ORCLCDB/archivelog/2019_06_27</w:t>
      </w:r>
    </w:p>
    <w:p>
      <w:r>
        <w:rPr/>
        <w:t>/o1_mf_1_124_gkb2l6wf_.arc</w:t>
      </w:r>
    </w:p>
    <w:p>
      <w:r>
        <w:rPr>
          <w:sz w:val="22"/>
        </w:rPr>
        <w:t>…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127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as file</w:t>
      </w:r>
    </w:p>
    <w:p>
      <w:r>
        <w:rPr/>
        <w:t>/u01/app/oracle/fast_recovery_area/ORCLCDB/archivelog/2019_06_27</w:t>
      </w:r>
    </w:p>
    <w:p>
      <w:r>
        <w:rPr/>
        <w:t>/o1_mf_1_127_gkb2lqtd_.arc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06_27/o1_mf_1_124_gkb2l6wf_.arc thread=1 sequence=124</w:t>
      </w:r>
    </w:p>
    <w:p>
      <w:r>
        <w:rPr/>
      </w:r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06_27/o1_mf_1_125_gkb2l6xk_.arc thread=1 sequence=125</w:t>
      </w:r>
    </w:p>
    <w:p>
      <w:r>
        <w:rPr/>
        <w:t>media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00:00:00</w:t>
      </w:r>
      <w:r>
        <w:rPr/>
        <w:t xml:space="preserve"> Finished recover at 27-JUN-19</w:t>
      </w:r>
    </w:p>
    <w:p/>
    <w:p>
      <w:r>
        <w:rPr/>
        <w:t>RMAN&gt;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Issue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REPORT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SCHEMA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again.</w:t>
      </w:r>
      <w:r>
        <w:rPr>
          <w:sz w:val="22"/>
        </w:rPr>
        <w:t xml:space="preserve"> </w:t>
      </w:r>
      <w:r>
        <w:rPr>
          <w:sz w:val="22"/>
        </w:rPr>
        <w:t>Notice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TBS_APP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now</w:t>
      </w:r>
      <w:r>
        <w:rPr>
          <w:sz w:val="22"/>
        </w:rPr>
        <w:t xml:space="preserve"> </w:t>
      </w:r>
      <w:r>
        <w:rPr>
          <w:sz w:val="22"/>
        </w:rPr>
        <w:t>ha</w:t>
      </w:r>
      <w:r>
        <w:rPr>
          <w:sz w:val="22"/>
        </w:rPr>
        <w:t>s</w:t>
      </w:r>
      <w:r>
        <w:rPr>
          <w:sz w:val="22"/>
        </w:rPr>
        <w:t xml:space="preserve"> a size of </w:t>
      </w:r>
      <w:r>
        <w:rPr>
          <w:rFonts w:ascii="Courier New" w:hAnsi="Courier New"/>
          <w:sz w:val="22"/>
        </w:rPr>
        <w:t>800MB</w:t>
      </w:r>
      <w:r>
        <w:rPr>
          <w:sz w:val="22"/>
        </w:rPr>
        <w:t>.</w:t>
      </w:r>
    </w:p>
    <w:p/>
    <w:p/>
    <w:p/>
    <w:p/>
    <w:p/>
    <w:p/>
    <w:p/>
    <w:p/>
    <w:p/>
    <w:p/>
    <w:p>
      <w:r>
        <w:rPr/>
      </w:r>
      <w:r>
        <w:rPr/>
      </w:r>
      <w:r>
        <w:rPr/>
      </w:r>
      <w:r>
        <w:rPr/>
      </w:r>
      <w:r>
        <w:rPr/>
      </w:r>
    </w:p>
    <w:p/>
    <w:p/>
    <w:p/>
    <w:p/>
    <w:p/>
    <w:p/>
    <w:p/>
    <w:p/>
    <w:p/>
    <w:p/>
    <w:p/>
    <w:p/>
    <w:p>
      <w:r>
        <w:rPr/>
      </w:r>
      <w:r>
        <w:rPr/>
      </w:r>
    </w:p>
    <w:p/>
    <w:p/>
    <w:p/>
    <w:p/>
    <w:p>
      <w:r>
        <w:rPr/>
      </w:r>
      <w:r>
        <w:rPr/>
      </w:r>
      <w:r>
        <w:rPr/>
      </w:r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>
      <w:r>
        <w:rPr>
          <w:sz w:val="22"/>
        </w:rPr>
        <w:t>Try</w:t>
      </w:r>
      <w:r>
        <w:rPr>
          <w:sz w:val="22"/>
        </w:rPr>
        <w:t xml:space="preserve"> </w:t>
      </w:r>
      <w:r>
        <w:rPr>
          <w:sz w:val="22"/>
        </w:rPr>
        <w:t>again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ODR.TEST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privilege.</w:t>
      </w:r>
    </w:p>
    <w:p>
      <w:r>
        <w:rPr/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/>
      </w:r>
    </w:p>
    <w:p/>
    <w:p>
      <w:r>
        <w:rPr>
          <w:sz w:val="22"/>
        </w:rPr>
        <w:t>Try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re-create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odr.test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exists.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rows?</w:t>
      </w:r>
    </w:p>
    <w:p>
      <w:r>
        <w:rPr/>
      </w:r>
    </w:p>
    <w:p>
      <w:r>
        <w:rPr>
          <w:rFonts w:ascii="Arial" w:hAnsi="Arial"/>
          <w:b/>
        </w:rPr>
        <w:t xml:space="preserve">Note: </w:t>
      </w:r>
      <w:r>
        <w:rPr>
          <w:rFonts w:ascii="Arial" w:hAnsi="Arial"/>
        </w:rPr>
        <w:t xml:space="preserve">The table was not created because the table definition exists in the </w:t>
      </w:r>
      <w:r>
        <w:rPr/>
        <w:t>SYSTEM</w:t>
      </w:r>
      <w:r>
        <w:rPr/>
        <w:t xml:space="preserve"> </w:t>
      </w:r>
      <w:r>
        <w:rPr>
          <w:rFonts w:ascii="Arial" w:hAnsi="Arial"/>
        </w:rPr>
        <w:t>tablespace,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but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rows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because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tablespace</w:t>
      </w:r>
      <w:r>
        <w:rPr>
          <w:rFonts w:ascii="Arial" w:hAnsi="Arial"/>
        </w:rPr>
        <w:t xml:space="preserve"> </w:t>
      </w:r>
      <w:r>
        <w:rPr/>
        <w:t>TBS_APP</w:t>
      </w:r>
      <w:r>
        <w:rPr/>
        <w:t xml:space="preserve"> </w:t>
      </w:r>
      <w:r>
        <w:rPr>
          <w:rFonts w:ascii="Arial" w:hAnsi="Arial"/>
        </w:rPr>
        <w:t>was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missing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</w:rPr>
        <w:t>ou</w:t>
      </w:r>
      <w:r>
        <w:rPr>
          <w:rFonts w:ascii="Arial" w:hAnsi="Arial"/>
        </w:rPr>
        <w:t xml:space="preserve"> attempted to insert the row.</w:t>
      </w:r>
    </w:p>
    <w:p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/>
    <w:p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REPAIR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Command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section,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re-create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environment where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missing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</w:t>
      </w:r>
      <w:r>
        <w:rPr>
          <w:rFonts w:ascii="Arial" w:hAnsi="Arial"/>
        </w:rPr>
        <w:t>se</w:t>
      </w:r>
      <w:r>
        <w:rPr>
          <w:rFonts w:ascii="Arial" w:hAnsi="Arial"/>
        </w:rPr>
        <w:t xml:space="preserve"> RMAN's </w:t>
      </w:r>
      <w:r>
        <w:rPr/>
        <w:t>REPAIR</w:t>
      </w:r>
      <w:r>
        <w:rPr/>
        <w:t xml:space="preserve"> </w:t>
      </w:r>
      <w:r>
        <w:rPr>
          <w:rFonts w:ascii="Arial" w:hAnsi="Arial"/>
        </w:rPr>
        <w:t>command to perform all the necessary operations (for example, restore an</w:t>
      </w:r>
      <w:r>
        <w:rPr>
          <w:rFonts w:ascii="Arial" w:hAnsi="Arial"/>
        </w:rPr>
        <w:t>d</w:t>
      </w:r>
      <w:r>
        <w:rPr>
          <w:rFonts w:ascii="Arial" w:hAnsi="Arial"/>
        </w:rPr>
        <w:t xml:space="preserve"> recovery) to fully recover the data file.</w:t>
      </w:r>
    </w:p>
    <w:p>
      <w:r>
        <w:rPr/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remove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tbs_app01.dbf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again.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application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it.</w:t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/>
      </w:r>
    </w:p>
    <w:p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mode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</w:t>
      </w:r>
      <w:r>
        <w:rPr>
          <w:sz w:val="22"/>
        </w:rPr>
        <w:t xml:space="preserve"> </w:t>
      </w:r>
      <w:r>
        <w:rPr>
          <w:sz w:val="22"/>
        </w:rPr>
        <w:t>shows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still</w:t>
      </w:r>
      <w:r>
        <w:rPr>
          <w:sz w:val="22"/>
        </w:rPr>
        <w:t xml:space="preserve"> </w:t>
      </w:r>
      <w:r>
        <w:rPr>
          <w:sz w:val="22"/>
        </w:rPr>
        <w:t>open.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ODR.TEST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mode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</w:t>
      </w:r>
      <w:r>
        <w:rPr>
          <w:sz w:val="22"/>
        </w:rPr>
        <w:t xml:space="preserve"> </w:t>
      </w:r>
      <w:r>
        <w:rPr>
          <w:sz w:val="22"/>
        </w:rPr>
        <w:t>may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 xml:space="preserve">that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still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or it may fail.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reconnect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sys.</w:t>
      </w:r>
    </w:p>
    <w:p>
      <w:r>
        <w:rPr/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still</w:t>
      </w:r>
      <w:r>
        <w:rPr>
          <w:sz w:val="22"/>
        </w:rPr>
        <w:t xml:space="preserve"> </w:t>
      </w:r>
      <w:r>
        <w:rPr>
          <w:sz w:val="22"/>
        </w:rPr>
        <w:t>open,</w:t>
      </w:r>
      <w:r>
        <w:rPr>
          <w:sz w:val="22"/>
        </w:rPr>
        <w:t xml:space="preserve"> </w:t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it.</w:t>
      </w:r>
    </w:p>
    <w:p>
      <w:r>
        <w:rPr/>
      </w:r>
    </w:p>
    <w:p>
      <w:r>
        <w:rPr>
          <w:sz w:val="22"/>
        </w:rPr>
        <w:t>Attempt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target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REPAIR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restores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recovers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file.</w:t>
      </w:r>
    </w:p>
    <w:p>
      <w:r>
        <w:rPr/>
      </w:r>
    </w:p>
    <w:p/>
    <w:p>
      <w:r>
        <w:rPr/>
      </w:r>
      <w:r>
        <w:rPr/>
        <w:t>allocated</w:t>
      </w:r>
      <w:r>
        <w:rPr/>
        <w:t xml:space="preserve"> </w:t>
      </w:r>
      <w:r>
        <w:rPr/>
        <w:t>channel:</w:t>
      </w:r>
      <w:r>
        <w:rPr/>
        <w:t xml:space="preserve"> </w:t>
      </w:r>
      <w:r>
        <w:rPr/>
        <w:t>ORA_DISK_1</w:t>
      </w:r>
    </w:p>
    <w:p>
      <w:r>
        <w:rPr/>
        <w:t xml:space="preserve">channel ORA_DISK_1: SID=274 device </w:t>
      </w:r>
      <w:r>
        <w:rPr/>
        <w:t>type=DISK</w:t>
      </w:r>
      <w:r>
        <w:rPr/>
        <w:t xml:space="preserve"> Executing:</w:t>
      </w:r>
      <w:r>
        <w:rPr/>
        <w:t xml:space="preserve"> </w:t>
      </w:r>
      <w:r>
        <w:rPr/>
        <w:t>alter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160</w:t>
      </w:r>
      <w:r>
        <w:rPr/>
        <w:t xml:space="preserve"> </w:t>
      </w:r>
      <w:r>
        <w:rPr/>
        <w:t>offline</w:t>
      </w:r>
      <w:r>
        <w:rPr/>
        <w:t xml:space="preserve"> Executing:</w:t>
      </w:r>
      <w:r>
        <w:rPr/>
        <w:t xml:space="preserve"> </w:t>
      </w:r>
      <w:r>
        <w:rPr/>
        <w:t>alter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161</w:t>
      </w:r>
      <w:r>
        <w:rPr/>
        <w:t xml:space="preserve"> </w:t>
      </w:r>
      <w:r>
        <w:rPr/>
        <w:t>offline</w:t>
      </w:r>
      <w:r>
        <w:rPr/>
        <w:t xml:space="preserve"> Executing:</w:t>
      </w:r>
      <w:r>
        <w:rPr/>
        <w:t xml:space="preserve"> </w:t>
      </w:r>
      <w:r>
        <w:rPr/>
        <w:t>alter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162</w:t>
      </w:r>
      <w:r>
        <w:rPr/>
        <w:t xml:space="preserve"> </w:t>
      </w:r>
      <w:r>
        <w:rPr/>
        <w:t>offline</w:t>
      </w:r>
      <w:r>
        <w:rPr/>
        <w:t xml:space="preserve"> Executing:</w:t>
      </w:r>
      <w:r>
        <w:rPr/>
        <w:t xml:space="preserve"> </w:t>
      </w:r>
      <w:r>
        <w:rPr/>
        <w:t>alter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163</w:t>
      </w:r>
      <w:r>
        <w:rPr/>
        <w:t xml:space="preserve"> </w:t>
      </w:r>
      <w:r>
        <w:rPr/>
        <w:t>offline</w:t>
      </w:r>
      <w:r>
        <w:rPr/>
        <w:t xml:space="preserve"> Executing:</w:t>
      </w:r>
      <w:r>
        <w:rPr/>
        <w:t xml:space="preserve"> </w:t>
      </w:r>
      <w:r>
        <w:rPr/>
        <w:t>alter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172</w:t>
      </w:r>
      <w:r>
        <w:rPr/>
        <w:t xml:space="preserve"> </w:t>
      </w:r>
      <w:r>
        <w:rPr/>
        <w:t>offline</w:t>
      </w:r>
      <w:r>
        <w:rPr/>
        <w:t xml:space="preserve"> Executing:</w:t>
      </w:r>
      <w:r>
        <w:rPr/>
        <w:t xml:space="preserve"> </w:t>
      </w:r>
      <w:r>
        <w:rPr/>
        <w:t>alter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177</w:t>
      </w:r>
      <w:r>
        <w:rPr/>
        <w:t xml:space="preserve"> </w:t>
      </w:r>
      <w:r>
        <w:rPr/>
        <w:t>offline</w:t>
      </w:r>
    </w:p>
    <w:p/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restore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specifying</w:t>
      </w:r>
      <w:r>
        <w:rPr/>
        <w:t xml:space="preserve"> </w:t>
      </w:r>
      <w:r>
        <w:rPr/>
        <w:t>datafile(s)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restore</w:t>
      </w:r>
      <w:r>
        <w:rPr/>
        <w:t xml:space="preserve"> </w:t>
      </w:r>
      <w:r>
        <w:rPr/>
        <w:t>from</w:t>
      </w:r>
      <w:r>
        <w:rPr/>
        <w:t xml:space="preserve"> backup set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00160</w:t>
      </w:r>
      <w:r>
        <w:rPr/>
        <w:t xml:space="preserve"> </w:t>
      </w:r>
      <w:r>
        <w:rPr/>
        <w:t>to</w:t>
      </w:r>
    </w:p>
    <w:p>
      <w:r>
        <w:rPr/>
        <w:t>/u01/app/oracle/oradata/ORCLCDB/orclpdb1/system01.dbf</w:t>
      </w:r>
    </w:p>
    <w:p>
      <w:r>
        <w:rPr>
          <w:sz w:val="22"/>
        </w:rPr>
        <w:t>…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00177</w:t>
      </w:r>
      <w:r>
        <w:rPr/>
        <w:t xml:space="preserve"> </w:t>
      </w:r>
      <w:r>
        <w:rPr/>
        <w:t>to</w:t>
      </w:r>
    </w:p>
    <w:p>
      <w:r>
        <w:rPr/>
      </w:r>
      <w:r>
        <w:rPr/>
        <w:t>/u01/app/oracle/oradata/ORCLCDB/orclpdb1/tbs_app01.dbf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reading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piece</w:t>
      </w:r>
    </w:p>
    <w:p>
      <w:r>
        <w:rPr/>
        <w:t>/u01/app/oracle/fast_recovery_area/ORCLCDB/8C28E6F854EB7DBBE0536</w:t>
      </w:r>
      <w:r>
        <w:rPr/>
        <w:t xml:space="preserve"> </w:t>
      </w:r>
      <w:r>
        <w:rPr/>
        <w:t>210ED0AFDD9/backupset/2019_06_27/o1_mf_nnndf_TAG20190627T182426_</w:t>
      </w:r>
      <w:r>
        <w:rPr/>
        <w:t xml:space="preserve"> gkb2gvt1_.bkp</w:t>
      </w:r>
    </w:p>
    <w:p>
      <w:r>
        <w:rPr/>
        <w:t xml:space="preserve">channel ORA_DISK_1: </w:t>
      </w:r>
      <w:r>
        <w:rPr/>
        <w:t>piece</w:t>
      </w:r>
      <w:r>
        <w:rPr/>
        <w:t xml:space="preserve"> </w:t>
      </w:r>
      <w:r>
        <w:rPr/>
        <w:t>handle=/u01/app/oracle/fast_recovery_area/ORCLCDB/8C28E6F854EB7D</w:t>
      </w:r>
      <w:r>
        <w:rPr/>
        <w:t xml:space="preserve"> </w:t>
      </w:r>
      <w:r>
        <w:rPr/>
        <w:t>BBE0536210ED0AFDD9/backupset/2019_06_27/o1_mf_nnndf_TAG20190627T</w:t>
      </w:r>
      <w:r>
        <w:rPr/>
        <w:t xml:space="preserve"> </w:t>
      </w:r>
      <w:r>
        <w:rPr/>
        <w:t>182426_gkb2gvt1_.bkp tag=TAG20190627T182426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restored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</w:p>
    <w:p>
      <w:r>
        <w:rPr/>
      </w:r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restore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00:00:15</w:t>
      </w:r>
      <w:r>
        <w:rPr/>
        <w:t xml:space="preserve"> Finished restore at 27-JUN-19</w:t>
      </w:r>
    </w:p>
    <w:p/>
    <w:p>
      <w:r>
        <w:rPr/>
        <w:t>Starting</w:t>
      </w:r>
      <w:r>
        <w:rPr/>
        <w:t xml:space="preserve"> </w:t>
      </w:r>
      <w:r>
        <w:rPr/>
        <w:t>recover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27-JUN-</w:t>
      </w:r>
      <w:r>
        <w:rPr/>
        <w:t>19</w:t>
      </w:r>
      <w:r>
        <w:rPr/>
        <w:t xml:space="preserve"> using channel ORA_DISK_1</w:t>
      </w:r>
    </w:p>
    <w:p/>
    <w:p>
      <w:r>
        <w:rPr/>
        <w:t>starting</w:t>
      </w:r>
      <w:r>
        <w:rPr/>
        <w:t xml:space="preserve"> </w:t>
      </w:r>
      <w:r>
        <w:rPr/>
        <w:t>media</w:t>
      </w:r>
      <w:r>
        <w:rPr/>
        <w:t xml:space="preserve"> </w:t>
      </w:r>
      <w:r>
        <w:rPr/>
        <w:t>recovery</w:t>
      </w:r>
    </w:p>
    <w:p/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124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as file</w:t>
      </w:r>
    </w:p>
    <w:p>
      <w:r>
        <w:rPr/>
        <w:t>/u01/app/oracle/fast_recovery_area/ORCLCDB/archivelog/2019_06_27</w:t>
      </w:r>
    </w:p>
    <w:p>
      <w:r>
        <w:rPr/>
        <w:t>/o1_mf_1_124_gkb2l6wf_.arc</w:t>
      </w:r>
    </w:p>
    <w:p>
      <w:r>
        <w:rPr>
          <w:sz w:val="22"/>
        </w:rPr>
        <w:t>…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129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as file</w:t>
      </w:r>
    </w:p>
    <w:p>
      <w:r>
        <w:rPr/>
        <w:t>/u01/app/oracle/fast_recovery_area/ORCLCDB/archivelog/2019_06_27</w:t>
      </w:r>
    </w:p>
    <w:p>
      <w:r>
        <w:rPr/>
        <w:t>/o1_mf_1_129_gkb9grvl_.arc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06_27/o1_mf_1_124_gkb2l6wf_.arc thread=1 sequence=124</w:t>
      </w:r>
    </w:p>
    <w:p/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>
      <w:r>
        <w:rPr>
          <w:sz w:val="22"/>
        </w:rPr>
        <w:t>Try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ODR.TEST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again.</w:t>
      </w:r>
    </w:p>
    <w:p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</w:t>
      </w:r>
      <w:r>
        <w:rPr>
          <w:i/>
          <w:sz w:val="22"/>
        </w:rPr>
        <w:t>se</w:t>
      </w:r>
      <w:r>
        <w:rPr>
          <w:i/>
          <w:sz w:val="22"/>
        </w:rPr>
        <w:t xml:space="preserve"> Practice Environment: Security Credentials </w:t>
      </w:r>
      <w:r>
        <w:rPr>
          <w:sz w:val="22"/>
        </w:rPr>
        <w:t>for the password value.</w:t>
      </w:r>
    </w:p>
    <w:p>
      <w:r>
        <w:rPr/>
      </w:r>
    </w:p>
    <w:p>
      <w:r>
        <w:rPr>
          <w:sz w:val="22"/>
        </w:rPr>
        <w:t>Issue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INSERT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operation</w:t>
      </w:r>
      <w:r>
        <w:rPr>
          <w:sz w:val="22"/>
        </w:rPr>
        <w:t xml:space="preserve"> </w:t>
      </w:r>
      <w:r>
        <w:rPr>
          <w:sz w:val="22"/>
        </w:rPr>
        <w:t>succeeds,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means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REPAIR</w:t>
      </w:r>
    </w:p>
    <w:p>
      <w:r>
        <w:rPr>
          <w:rFonts w:ascii="Arial" w:hAnsi="Arial"/>
        </w:rPr>
        <w:t>command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Commit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transaction.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