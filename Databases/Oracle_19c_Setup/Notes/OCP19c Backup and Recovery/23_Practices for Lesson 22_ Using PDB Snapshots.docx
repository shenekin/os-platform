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22: Using PDB Snapshots</w:t>
      </w:r>
    </w:p>
    <w:p/>
    <w:p>
      <w:r>
        <w:rPr/>
      </w:r>
      <w:r>
        <w:rPr/>
      </w:r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22</w:t>
      </w:r>
    </w:p>
    <w:p>
      <w:r>
        <w:rPr/>
      </w:r>
    </w:p>
    <w:p/>
    <w:p/>
    <w:p>
      <w:r>
        <w:rPr>
          <w:rFonts w:ascii="Arial" w:hAnsi="Arial"/>
        </w:rPr>
        <w:t>There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Lesson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22.</w:t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