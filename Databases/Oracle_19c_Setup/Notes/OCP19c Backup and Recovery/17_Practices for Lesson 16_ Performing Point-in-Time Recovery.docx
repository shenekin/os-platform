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16: Performing Point-in-Time Recovery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16: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 these practices, you will perform a point-in-time (also known as incomplete) recovery of t</w:t>
      </w:r>
      <w:r>
        <w:rPr>
          <w:rFonts w:ascii="Arial" w:hAnsi="Arial"/>
        </w:rPr>
        <w:t>he</w:t>
      </w:r>
      <w:r>
        <w:rPr>
          <w:rFonts w:ascii="Arial" w:hAnsi="Arial"/>
        </w:rPr>
        <w:t xml:space="preserve"> database.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also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table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from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without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affecting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other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objects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</w:t>
      </w:r>
      <w:r>
        <w:rPr>
          <w:rFonts w:ascii="Arial" w:hAnsi="Arial"/>
        </w:rPr>
        <w:t>he</w:t>
      </w:r>
      <w:r>
        <w:rPr>
          <w:rFonts w:ascii="Arial" w:hAnsi="Arial"/>
        </w:rPr>
        <w:t xml:space="preserve"> tablespace or schema.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16-1:</w:t>
      </w:r>
      <w:r>
        <w:rPr/>
        <w:t xml:space="preserve"> </w:t>
      </w:r>
      <w:r>
        <w:rPr/>
        <w:t>Recovering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Media</w:t>
      </w:r>
      <w:r>
        <w:rPr/>
        <w:t xml:space="preserve"> </w:t>
      </w:r>
      <w:r>
        <w:rPr/>
        <w:t>Failure:</w:t>
      </w:r>
      <w:r>
        <w:rPr/>
        <w:t xml:space="preserve"> </w:t>
      </w:r>
      <w:r>
        <w:rPr/>
        <w:t>Incomplete</w:t>
      </w:r>
      <w:r>
        <w:rPr/>
        <w:t xml:space="preserve"> </w:t>
      </w:r>
      <w:r>
        <w:rPr/>
        <w:t>Recovery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 this practice, you set up a scenario that requires an incomplete recovery. Then you perfor</w:t>
      </w:r>
      <w:r>
        <w:rPr>
          <w:rFonts w:ascii="Arial" w:hAnsi="Arial"/>
        </w:rPr>
        <w:t>m</w:t>
      </w:r>
      <w:r>
        <w:rPr>
          <w:rFonts w:ascii="Arial" w:hAnsi="Arial"/>
        </w:rPr>
        <w:t xml:space="preserve"> 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steps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that 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needed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when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archive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missing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after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last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(and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transaction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 exist that cannot be re-created); therefore, complete recovery is not possible.</w:t>
      </w:r>
    </w:p>
    <w:p/>
    <w:p>
      <w:r>
        <w:rPr/>
        <w:t>Assumptions</w:t>
      </w:r>
    </w:p>
    <w:p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full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exists 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archive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from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time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current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time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available.</w:t>
      </w:r>
    </w:p>
    <w:p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have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two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terminal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windows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open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which</w:t>
      </w:r>
      <w:r>
        <w:rPr>
          <w:rFonts w:ascii="Arial" w:hAnsi="Arial"/>
        </w:rPr>
        <w:t xml:space="preserve"> </w:t>
      </w:r>
      <w:r>
        <w:rPr/>
        <w:t>$HOME/labs/DBMod_Recovery</w:t>
      </w:r>
      <w:r>
        <w:rPr/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curren</w:t>
      </w:r>
      <w:r>
        <w:rPr>
          <w:rFonts w:ascii="Arial" w:hAnsi="Arial"/>
        </w:rPr>
        <w:t>t</w:t>
      </w:r>
      <w:r>
        <w:rPr>
          <w:rFonts w:ascii="Arial" w:hAnsi="Arial"/>
        </w:rPr>
        <w:t xml:space="preserve"> directory, and environment variables point to the </w:t>
      </w:r>
      <w:r>
        <w:rPr/>
        <w:t>orclcdb</w:t>
      </w:r>
      <w:r>
        <w:rPr/>
        <w:t xml:space="preserve"> </w:t>
      </w:r>
      <w:r>
        <w:rPr>
          <w:rFonts w:ascii="Arial" w:hAnsi="Arial"/>
        </w:rPr>
        <w:t>database instance.</w:t>
      </w:r>
    </w:p>
    <w:p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have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catalog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instance,</w:t>
      </w:r>
      <w:r>
        <w:rPr>
          <w:rFonts w:ascii="Arial" w:hAnsi="Arial"/>
        </w:rPr>
        <w:t xml:space="preserve"> </w:t>
      </w:r>
      <w:r>
        <w:rPr/>
        <w:t>rcatpdb</w:t>
      </w:r>
      <w:r>
        <w:rPr>
          <w:rFonts w:ascii="Arial" w:hAnsi="Arial"/>
        </w:rPr>
        <w:t>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available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machine.</w:t>
      </w:r>
    </w:p>
    <w:p/>
    <w:p>
      <w:r>
        <w:rPr/>
        <w:t>Tasks</w:t>
      </w:r>
    </w:p>
    <w:p>
      <w:r>
        <w:rPr/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rcatcdb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rcatpdb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open.</w:t>
      </w:r>
    </w:p>
    <w:p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rcatcdb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database.</w:t>
      </w:r>
    </w:p>
    <w:p>
      <w:r>
        <w:rPr/>
      </w:r>
    </w:p>
    <w:p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rcatpdb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open,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>
      <w:r>
        <w:rPr>
          <w:sz w:val="22"/>
        </w:rPr>
        <w:t>Synchronize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catalog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database.</w:t>
      </w:r>
    </w:p>
    <w:p>
      <w:r>
        <w:rPr/>
      </w:r>
      <w:r>
        <w:rPr/>
      </w:r>
      <w:r>
        <w:rPr/>
      </w:r>
      <w:r>
        <w:rPr/>
      </w:r>
      <w:r>
        <w:rPr/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instance</w:t>
      </w:r>
    </w:p>
    <w:p>
      <w:r>
        <w:rPr/>
      </w:r>
    </w:p>
    <w:p/>
    <w:p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target</w:t>
      </w:r>
      <w:r>
        <w:rPr>
          <w:sz w:val="22"/>
        </w:rPr>
        <w:t xml:space="preserve"> </w:t>
      </w:r>
      <w:r>
        <w:rPr>
          <w:sz w:val="22"/>
        </w:rPr>
        <w:t>(database,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sz w:val="22"/>
        </w:rPr>
        <w:t>)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recovery</w:t>
      </w:r>
      <w:r>
        <w:rPr>
          <w:sz w:val="22"/>
        </w:rPr>
        <w:t xml:space="preserve"> </w:t>
      </w:r>
      <w:r>
        <w:rPr>
          <w:sz w:val="22"/>
        </w:rPr>
        <w:t>catalog</w:t>
      </w:r>
      <w:r>
        <w:rPr>
          <w:sz w:val="22"/>
        </w:rPr>
        <w:t xml:space="preserve"> </w:t>
      </w:r>
      <w:r>
        <w:rPr>
          <w:sz w:val="22"/>
        </w:rPr>
        <w:t>(</w:t>
      </w:r>
      <w:r>
        <w:rPr>
          <w:rFonts w:ascii="Courier New" w:hAnsi="Courier New"/>
          <w:sz w:val="22"/>
        </w:rPr>
        <w:t>rcatpdb</w:t>
      </w:r>
      <w:r>
        <w:rPr>
          <w:sz w:val="22"/>
        </w:rPr>
        <w:t>)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>d</w:t>
      </w:r>
      <w:r>
        <w:rPr>
          <w:sz w:val="22"/>
        </w:rPr>
        <w:t xml:space="preserve"> resynchronize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catalog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control</w:t>
      </w:r>
      <w:r>
        <w:rPr>
          <w:sz w:val="22"/>
        </w:rPr>
        <w:t xml:space="preserve"> </w:t>
      </w:r>
      <w:r>
        <w:rPr>
          <w:sz w:val="22"/>
        </w:rPr>
        <w:t>file.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Practi</w:t>
      </w:r>
      <w:r>
        <w:rPr>
          <w:i/>
          <w:sz w:val="22"/>
        </w:rPr>
        <w:t>ce</w:t>
      </w:r>
      <w:r>
        <w:rPr>
          <w:i/>
          <w:sz w:val="22"/>
        </w:rPr>
        <w:t xml:space="preserve"> Environment: Security Credentials </w:t>
      </w:r>
      <w:r>
        <w:rPr>
          <w:sz w:val="22"/>
        </w:rPr>
        <w:t>for the passwords.</w:t>
      </w:r>
    </w:p>
    <w:p>
      <w:r>
        <w:rPr/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RMAN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root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</w:p>
    <w:p>
      <w:r>
        <w:rPr/>
      </w:r>
    </w:p>
    <w:p>
      <w:r>
        <w:rPr>
          <w:sz w:val="22"/>
        </w:rPr>
        <w:t>Back</w:t>
      </w:r>
      <w:r>
        <w:rPr>
          <w:sz w:val="22"/>
        </w:rPr>
        <w:t xml:space="preserve"> </w:t>
      </w:r>
      <w:r>
        <w:rPr>
          <w:sz w:val="22"/>
        </w:rPr>
        <w:t xml:space="preserve">up 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>.</w:t>
      </w:r>
    </w:p>
    <w:p>
      <w:r>
        <w:rPr/>
      </w:r>
      <w:r>
        <w:rPr/>
      </w:r>
      <w:r>
        <w:rPr>
          <w:rFonts w:ascii="Arial" w:hAnsi="Arial"/>
          <w:b/>
        </w:rPr>
        <w:t>Note: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should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taken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after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every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recovery.</w:t>
      </w:r>
    </w:p>
    <w:p>
      <w:r>
        <w:rPr/>
      </w:r>
    </w:p>
    <w:p/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/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RMAN.</w:t>
      </w:r>
    </w:p>
    <w:p>
      <w:r>
        <w:rPr/>
      </w:r>
    </w:p>
    <w:p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up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practice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executing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setup_04_01.sh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the</w:t>
      </w:r>
    </w:p>
    <w:p>
      <w:r>
        <w:rPr/>
      </w:r>
      <w:r>
        <w:rPr/>
        <w:t>$HOME/labs/DBMod_Recovery</w:t>
      </w:r>
      <w:r>
        <w:rPr/>
        <w:t xml:space="preserve"> </w:t>
      </w:r>
      <w:r>
        <w:rPr>
          <w:rFonts w:ascii="Arial" w:hAnsi="Arial"/>
        </w:rPr>
        <w:t>directory.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script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creates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new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tablespace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new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user. The user creates a table and populates it. The script creates a backup of t</w:t>
      </w:r>
      <w:r>
        <w:rPr>
          <w:rFonts w:ascii="Arial" w:hAnsi="Arial"/>
        </w:rPr>
        <w:t>he</w:t>
      </w:r>
      <w:r>
        <w:rPr>
          <w:rFonts w:ascii="Arial" w:hAnsi="Arial"/>
        </w:rPr>
        <w:t xml:space="preserve"> tablespace, and then updates the table. The script saves its output in the</w:t>
      </w:r>
    </w:p>
    <w:p>
      <w:r>
        <w:rPr/>
        <w:t>/tmp/setup.log</w:t>
      </w:r>
      <w:r>
        <w:rPr/>
        <w:t xml:space="preserve"> </w:t>
      </w:r>
      <w:r>
        <w:rPr>
          <w:rFonts w:ascii="Arial" w:hAnsi="Arial"/>
        </w:rPr>
        <w:t>file.</w:t>
      </w:r>
    </w:p>
    <w:p>
      <w:r>
        <w:rPr/>
      </w:r>
    </w:p>
    <w:p>
      <w:r>
        <w:rPr>
          <w:sz w:val="22"/>
        </w:rPr>
        <w:t xml:space="preserve">Cause a failure in the database by executing the </w:t>
      </w:r>
      <w:r>
        <w:rPr>
          <w:rFonts w:ascii="Courier New" w:hAnsi="Courier New"/>
          <w:sz w:val="22"/>
        </w:rPr>
        <w:t>break_04_01.sh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script. Befo</w:t>
      </w:r>
      <w:r>
        <w:rPr>
          <w:sz w:val="22"/>
        </w:rPr>
        <w:t>re</w:t>
      </w:r>
      <w:r>
        <w:rPr>
          <w:sz w:val="22"/>
        </w:rPr>
        <w:t xml:space="preserve"> introducing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failure,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updates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table several</w:t>
      </w:r>
      <w:r>
        <w:rPr>
          <w:sz w:val="22"/>
        </w:rPr>
        <w:t xml:space="preserve"> </w:t>
      </w:r>
      <w:r>
        <w:rPr>
          <w:sz w:val="22"/>
        </w:rPr>
        <w:t>times.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extended</w:t>
      </w:r>
      <w:r>
        <w:rPr>
          <w:sz w:val="22"/>
        </w:rPr>
        <w:t xml:space="preserve"> </w:t>
      </w:r>
      <w:r>
        <w:rPr>
          <w:sz w:val="22"/>
        </w:rPr>
        <w:t>peri</w:t>
      </w:r>
      <w:r>
        <w:rPr>
          <w:sz w:val="22"/>
        </w:rPr>
        <w:t>od</w:t>
      </w:r>
      <w:r>
        <w:rPr>
          <w:sz w:val="22"/>
        </w:rPr>
        <w:t xml:space="preserve"> of time is simulated and several log switches occur. The script saves its output in the</w:t>
      </w:r>
    </w:p>
    <w:p>
      <w:r>
        <w:rPr/>
        <w:t>/tmp/break.log</w:t>
      </w:r>
      <w:r>
        <w:rPr/>
        <w:t xml:space="preserve"> </w:t>
      </w:r>
      <w:r>
        <w:rPr>
          <w:rFonts w:ascii="Arial" w:hAnsi="Arial"/>
        </w:rPr>
        <w:t>file.</w:t>
      </w:r>
    </w:p>
    <w:p>
      <w:r>
        <w:rPr>
          <w:rFonts w:ascii="Arial" w:hAnsi="Arial"/>
          <w:b/>
        </w:rPr>
        <w:t>Note: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last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digit 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the </w:t>
      </w:r>
      <w:r>
        <w:rPr/>
        <w:t>SALARY</w:t>
      </w:r>
      <w:r>
        <w:rPr/>
        <w:t xml:space="preserve"> </w:t>
      </w:r>
      <w:r>
        <w:rPr>
          <w:rFonts w:ascii="Arial" w:hAnsi="Arial"/>
        </w:rPr>
        <w:t>column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indicates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how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many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times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table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has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updated.</w:t>
      </w:r>
    </w:p>
    <w:p>
      <w:r>
        <w:rPr/>
      </w:r>
    </w:p>
    <w:p/>
    <w:p>
      <w:r>
        <w:rPr/>
      </w:r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SQL*Plus,</w:t>
      </w:r>
      <w:r>
        <w:rPr>
          <w:sz w:val="22"/>
        </w:rPr>
        <w:t xml:space="preserve"> </w:t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instance,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attempt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</w:p>
    <w:p>
      <w:r>
        <w:rPr>
          <w:rFonts w:ascii="Arial" w:hAnsi="Arial"/>
        </w:rPr>
        <w:t>pluggable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Notice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error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messages.</w:t>
      </w:r>
    </w:p>
    <w:p>
      <w:r>
        <w:rPr/>
      </w:r>
    </w:p>
    <w:p>
      <w:r>
        <w:rPr>
          <w:sz w:val="22"/>
        </w:rPr>
        <w:t>Note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number and</w:t>
      </w:r>
      <w:r>
        <w:rPr>
          <w:sz w:val="22"/>
        </w:rPr>
        <w:t xml:space="preserve"> </w:t>
      </w:r>
      <w:r>
        <w:rPr>
          <w:sz w:val="22"/>
        </w:rPr>
        <w:t>name.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example,</w:t>
      </w:r>
      <w:r>
        <w:rPr>
          <w:sz w:val="22"/>
        </w:rPr>
        <w:t xml:space="preserve"> </w:t>
      </w:r>
      <w:r>
        <w:rPr>
          <w:sz w:val="22"/>
        </w:rPr>
        <w:t>it is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199,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bartbs.dbf</w:t>
      </w:r>
      <w:r>
        <w:rPr>
          <w:sz w:val="22"/>
        </w:rPr>
        <w:t xml:space="preserve">. </w:t>
      </w:r>
      <w:r>
        <w:rPr>
          <w:b/>
          <w:sz w:val="22"/>
        </w:rPr>
        <w:t>You</w:t>
      </w:r>
      <w:r>
        <w:rPr>
          <w:b/>
          <w:sz w:val="22"/>
        </w:rPr>
        <w:t xml:space="preserve"> </w:t>
      </w:r>
      <w:r>
        <w:rPr>
          <w:b/>
          <w:sz w:val="22"/>
        </w:rPr>
        <w:t>must</w:t>
      </w:r>
      <w:r>
        <w:rPr>
          <w:b/>
          <w:sz w:val="22"/>
        </w:rPr>
        <w:t xml:space="preserve"> </w:t>
      </w:r>
      <w:r>
        <w:rPr>
          <w:b/>
          <w:sz w:val="22"/>
        </w:rPr>
        <w:t>use</w:t>
      </w:r>
      <w:r>
        <w:rPr>
          <w:b/>
          <w:sz w:val="22"/>
        </w:rPr>
        <w:t xml:space="preserve"> </w:t>
      </w:r>
      <w:r>
        <w:rPr>
          <w:b/>
          <w:sz w:val="22"/>
        </w:rPr>
        <w:t>your</w:t>
      </w:r>
      <w:r>
        <w:rPr>
          <w:b/>
          <w:sz w:val="22"/>
        </w:rPr>
        <w:t xml:space="preserve"> </w:t>
      </w:r>
      <w:r>
        <w:rPr>
          <w:b/>
          <w:sz w:val="22"/>
        </w:rPr>
        <w:t>own</w:t>
      </w:r>
      <w:r>
        <w:rPr>
          <w:b/>
          <w:sz w:val="22"/>
        </w:rPr>
        <w:t xml:space="preserve"> </w:t>
      </w:r>
      <w:r>
        <w:rPr>
          <w:b/>
          <w:sz w:val="22"/>
        </w:rPr>
        <w:t>data</w:t>
      </w:r>
      <w:r>
        <w:rPr>
          <w:b/>
          <w:sz w:val="22"/>
        </w:rPr>
        <w:t xml:space="preserve"> </w:t>
      </w:r>
      <w:r>
        <w:rPr>
          <w:b/>
          <w:sz w:val="22"/>
        </w:rPr>
        <w:t>file</w:t>
      </w:r>
      <w:r>
        <w:rPr>
          <w:b/>
          <w:sz w:val="22"/>
        </w:rPr>
        <w:t xml:space="preserve"> </w:t>
      </w:r>
      <w:r>
        <w:rPr>
          <w:b/>
          <w:sz w:val="22"/>
        </w:rPr>
        <w:t>number</w:t>
      </w:r>
      <w:r>
        <w:rPr>
          <w:b/>
          <w:sz w:val="22"/>
        </w:rPr>
        <w:t xml:space="preserve"> </w:t>
      </w:r>
      <w:r>
        <w:rPr>
          <w:b/>
          <w:sz w:val="22"/>
        </w:rPr>
        <w:t>for</w:t>
      </w:r>
      <w:r>
        <w:rPr>
          <w:b/>
          <w:sz w:val="22"/>
        </w:rPr>
        <w:t xml:space="preserve"> </w:t>
      </w:r>
      <w:r>
        <w:rPr>
          <w:b/>
          <w:sz w:val="22"/>
        </w:rPr>
        <w:t>recovery</w:t>
      </w:r>
      <w:r>
        <w:rPr>
          <w:sz w:val="22"/>
        </w:rPr>
        <w:t>. Knowing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</w:t>
      </w:r>
      <w:r>
        <w:rPr>
          <w:sz w:val="22"/>
        </w:rPr>
        <w:t>ta</w:t>
      </w:r>
      <w:r>
        <w:rPr>
          <w:sz w:val="22"/>
        </w:rPr>
        <w:t xml:space="preserve"> file name is helpful for later correlations.</w:t>
      </w:r>
    </w:p>
    <w:p>
      <w:r>
        <w:rPr/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window.</w:t>
      </w:r>
      <w:r>
        <w:rPr>
          <w:sz w:val="22"/>
        </w:rPr>
        <w:t xml:space="preserve"> </w:t>
      </w:r>
      <w:r>
        <w:rPr>
          <w:sz w:val="22"/>
        </w:rPr>
        <w:t>Check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latest</w:t>
      </w:r>
      <w:r>
        <w:rPr>
          <w:sz w:val="22"/>
        </w:rPr>
        <w:t xml:space="preserve"> </w:t>
      </w:r>
      <w:r>
        <w:rPr>
          <w:sz w:val="22"/>
        </w:rPr>
        <w:t>DBWR</w:t>
      </w:r>
      <w:r>
        <w:rPr>
          <w:sz w:val="22"/>
        </w:rPr>
        <w:t xml:space="preserve"> </w:t>
      </w:r>
      <w:r>
        <w:rPr>
          <w:sz w:val="22"/>
        </w:rPr>
        <w:t>trace</w:t>
      </w:r>
      <w:r>
        <w:rPr>
          <w:sz w:val="22"/>
        </w:rPr>
        <w:t xml:space="preserve"> </w:t>
      </w:r>
      <w:r>
        <w:rPr>
          <w:sz w:val="22"/>
        </w:rPr>
        <w:t>file,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return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the</w:t>
      </w:r>
    </w:p>
    <w:p>
      <w:r>
        <w:rPr/>
      </w:r>
      <w:r>
        <w:rPr/>
        <w:t>$HOME/labs/DBMod_Recovery</w:t>
      </w:r>
      <w:r>
        <w:rPr/>
        <w:t xml:space="preserve"> </w:t>
      </w:r>
      <w:r>
        <w:rPr>
          <w:rFonts w:ascii="Arial" w:hAnsi="Arial"/>
        </w:rPr>
        <w:t>directory.</w:t>
      </w:r>
    </w:p>
    <w:p/>
    <w:p/>
    <w:p/>
    <w:p/>
    <w:p/>
    <w:p>
      <w:r>
        <w:rPr/>
      </w:r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/>
      </w:r>
      <w:r>
        <w:rPr/>
      </w:r>
      <w:r>
        <w:rPr/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RMAN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LIST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FAILURE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find</w:t>
      </w:r>
      <w:r>
        <w:rPr>
          <w:sz w:val="22"/>
        </w:rPr>
        <w:t xml:space="preserve"> </w:t>
      </w:r>
      <w:r>
        <w:rPr>
          <w:sz w:val="22"/>
        </w:rPr>
        <w:t>more</w:t>
      </w:r>
      <w:r>
        <w:rPr>
          <w:sz w:val="22"/>
        </w:rPr>
        <w:t xml:space="preserve"> </w:t>
      </w:r>
      <w:r>
        <w:rPr>
          <w:sz w:val="22"/>
        </w:rPr>
        <w:t>information about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failure.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may see one or more failures listed.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/>
      </w:r>
      <w:r>
        <w:rPr/>
      </w:r>
      <w:r>
        <w:rPr/>
      </w:r>
      <w:r>
        <w:rPr/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RMAN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ADVISE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FAILURE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mandatory</w:t>
      </w:r>
      <w:r>
        <w:rPr>
          <w:sz w:val="22"/>
        </w:rPr>
        <w:t xml:space="preserve"> </w:t>
      </w:r>
      <w:r>
        <w:rPr>
          <w:sz w:val="22"/>
        </w:rPr>
        <w:t>manual</w:t>
      </w:r>
      <w:r>
        <w:rPr>
          <w:sz w:val="22"/>
        </w:rPr>
        <w:t xml:space="preserve"> </w:t>
      </w:r>
      <w:r>
        <w:rPr>
          <w:sz w:val="22"/>
        </w:rPr>
        <w:t>actio</w:t>
      </w:r>
      <w:r>
        <w:rPr>
          <w:sz w:val="22"/>
        </w:rPr>
        <w:t>ns</w:t>
      </w:r>
      <w:r>
        <w:rPr>
          <w:sz w:val="22"/>
        </w:rPr>
        <w:t xml:space="preserve"> exist, and if automated recovery is available. </w:t>
      </w:r>
      <w:r>
        <w:rPr>
          <w:sz w:val="22"/>
        </w:rPr>
        <w:t>You may see one or more failures listed.</w:t>
      </w:r>
    </w:p>
    <w:p>
      <w:r>
        <w:rPr/>
      </w:r>
    </w:p>
    <w:p/>
    <w:p>
      <w:r>
        <w:rPr/>
      </w:r>
      <w:r>
        <w:rPr>
          <w:sz w:val="22"/>
        </w:rPr>
        <w:t>=========================</w:t>
      </w:r>
    </w:p>
    <w:p/>
    <w:p>
      <w:r>
        <w:rPr/>
        <w:t>Failure</w:t>
      </w:r>
      <w:r>
        <w:rPr/>
        <w:t xml:space="preserve"> </w:t>
      </w:r>
      <w:r>
        <w:rPr/>
        <w:t>ID</w:t>
      </w:r>
      <w:r>
        <w:rPr/>
        <w:t xml:space="preserve"> </w:t>
      </w:r>
      <w:r>
        <w:rPr/>
        <w:t>Priority</w:t>
      </w:r>
      <w:r>
        <w:rPr/>
        <w:t xml:space="preserve"> </w:t>
      </w:r>
      <w:r>
        <w:rPr/>
        <w:t>Status</w:t>
      </w:r>
      <w:r>
        <w:rPr/>
        <w:tab/>
        <w:t>Time</w:t>
      </w:r>
      <w:r>
        <w:rPr/>
        <w:t xml:space="preserve"> </w:t>
      </w:r>
      <w:r>
        <w:rPr/>
        <w:t>Detected</w:t>
      </w:r>
      <w:r>
        <w:rPr/>
        <w:t xml:space="preserve"> </w:t>
      </w:r>
      <w:r>
        <w:rPr/>
        <w:t>Summary</w:t>
      </w:r>
    </w:p>
    <w:p>
      <w:r>
        <w:rPr/>
      </w:r>
      <w:r>
        <w:rPr/>
      </w:r>
      <w:r>
        <w:rPr/>
      </w:r>
      <w:r>
        <w:rPr/>
      </w:r>
      <w:r>
        <w:rPr/>
      </w:r>
    </w:p>
    <w:p/>
    <w:p>
      <w:r>
        <w:rPr/>
        <w:t>62</w:t>
      </w:r>
      <w:r>
        <w:rPr/>
        <w:tab/>
      </w:r>
      <w:r>
        <w:rPr/>
        <w:t>HIGH</w:t>
      </w:r>
      <w:r>
        <w:rPr/>
        <w:tab/>
      </w:r>
      <w:r>
        <w:rPr/>
        <w:t>OPEN</w:t>
      </w:r>
      <w:r>
        <w:rPr/>
        <w:tab/>
      </w:r>
      <w:r>
        <w:rPr/>
        <w:t>03-JUL-19</w:t>
      </w:r>
      <w:r>
        <w:rPr/>
        <w:tab/>
        <w:t>One</w:t>
      </w:r>
      <w:r>
        <w:rPr/>
        <w:t xml:space="preserve"> </w:t>
      </w:r>
      <w:r>
        <w:rPr/>
        <w:t>or</w:t>
      </w:r>
      <w:r>
        <w:rPr/>
        <w:t xml:space="preserve"> </w:t>
      </w:r>
      <w:r>
        <w:rPr/>
        <w:t>more</w:t>
      </w:r>
      <w:r>
        <w:rPr/>
        <w:t xml:space="preserve"> </w:t>
      </w:r>
      <w:r>
        <w:rPr/>
        <w:t>non</w:t>
      </w:r>
      <w:r>
        <w:rPr/>
        <w:t>-</w:t>
      </w:r>
      <w:r>
        <w:rPr/>
        <w:t>system datafiles are missing</w:t>
      </w:r>
    </w:p>
    <w:p/>
    <w:p>
      <w:r>
        <w:rPr/>
        <w:t>analyzing</w:t>
      </w:r>
      <w:r>
        <w:rPr/>
        <w:t xml:space="preserve"> </w:t>
      </w:r>
      <w:r>
        <w:rPr/>
        <w:t>automatic</w:t>
      </w:r>
      <w:r>
        <w:rPr/>
        <w:t xml:space="preserve"> </w:t>
      </w:r>
      <w:r>
        <w:rPr/>
        <w:t>repair</w:t>
      </w:r>
      <w:r>
        <w:rPr/>
        <w:t xml:space="preserve"> </w:t>
      </w:r>
      <w:r>
        <w:rPr/>
        <w:t>options;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may</w:t>
      </w:r>
      <w:r>
        <w:rPr/>
        <w:t xml:space="preserve"> </w:t>
      </w:r>
      <w:r>
        <w:rPr/>
        <w:t>take</w:t>
      </w:r>
      <w:r>
        <w:rPr/>
        <w:t xml:space="preserve"> </w:t>
      </w:r>
      <w:r>
        <w:rPr/>
        <w:t>some</w:t>
      </w:r>
      <w:r>
        <w:rPr/>
        <w:t xml:space="preserve"> </w:t>
      </w:r>
      <w:r>
        <w:rPr/>
        <w:t>time</w:t>
      </w:r>
      <w:r>
        <w:rPr/>
        <w:t xml:space="preserve"> allocated channel: ORA_DISK_1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SID=43</w:t>
      </w:r>
      <w:r>
        <w:rPr/>
        <w:t xml:space="preserve"> </w:t>
      </w:r>
      <w:r>
        <w:rPr/>
        <w:t>device</w:t>
      </w:r>
      <w:r>
        <w:rPr/>
        <w:t xml:space="preserve"> </w:t>
      </w:r>
      <w:r>
        <w:rPr/>
        <w:t>t</w:t>
      </w:r>
      <w:r>
        <w:rPr/>
        <w:t>ype=DISK</w:t>
      </w:r>
      <w:r>
        <w:rPr/>
        <w:t xml:space="preserve"> analyzing</w:t>
      </w:r>
      <w:r>
        <w:rPr/>
        <w:t xml:space="preserve"> </w:t>
      </w:r>
      <w:r>
        <w:rPr/>
        <w:t>automatic</w:t>
      </w:r>
      <w:r>
        <w:rPr/>
        <w:t xml:space="preserve"> </w:t>
      </w:r>
      <w:r>
        <w:rPr/>
        <w:t>repair</w:t>
      </w:r>
      <w:r>
        <w:rPr/>
        <w:t xml:space="preserve"> </w:t>
      </w:r>
      <w:r>
        <w:rPr/>
        <w:t>options</w:t>
      </w:r>
      <w:r>
        <w:rPr/>
        <w:t xml:space="preserve"> </w:t>
      </w:r>
      <w:r>
        <w:rPr/>
        <w:t>complete</w:t>
      </w:r>
    </w:p>
    <w:p/>
    <w:p>
      <w:r>
        <w:rPr/>
        <w:t>Mandatory</w:t>
      </w:r>
      <w:r>
        <w:rPr/>
        <w:t xml:space="preserve"> </w:t>
      </w:r>
      <w:r>
        <w:rPr/>
        <w:t>Manual</w:t>
      </w:r>
      <w:r>
        <w:rPr/>
        <w:t xml:space="preserve"> </w:t>
      </w:r>
      <w:r>
        <w:rPr/>
        <w:t>Actions</w:t>
      </w:r>
    </w:p>
    <w:p>
      <w:r>
        <w:rPr>
          <w:sz w:val="22"/>
        </w:rPr>
        <w:t>========================</w:t>
      </w:r>
    </w:p>
    <w:p>
      <w:r>
        <w:rPr>
          <w:rFonts w:ascii="Courier New" w:hAnsi="Courier New"/>
          <w:sz w:val="22"/>
        </w:rPr>
        <w:t>If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file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/u01/app/oracle/oradata/ORCLCDB/orclpdb1/bartbs.dbf</w:t>
      </w:r>
      <w:r>
        <w:rPr>
          <w:rFonts w:ascii="Courier New" w:hAnsi="Courier New"/>
          <w:sz w:val="22"/>
        </w:rPr>
        <w:t xml:space="preserve"> was unintentionally renamed or moved, restore it</w:t>
      </w:r>
    </w:p>
    <w:p>
      <w:r>
        <w:rPr/>
      </w:r>
      <w:r>
        <w:rPr>
          <w:rFonts w:ascii="Courier New" w:hAnsi="Courier New"/>
          <w:sz w:val="22"/>
        </w:rPr>
        <w:t>If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you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have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an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export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of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tablespace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BARTBS,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then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drop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and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re</w:t>
      </w:r>
      <w:r>
        <w:rPr>
          <w:rFonts w:ascii="Courier New" w:hAnsi="Courier New"/>
          <w:sz w:val="22"/>
        </w:rPr>
      </w:r>
      <w:r>
        <w:rPr>
          <w:rFonts w:ascii="Courier New" w:hAnsi="Courier New"/>
          <w:sz w:val="22"/>
        </w:rPr>
        <w:t>create the tablespace and import the data.</w:t>
      </w:r>
    </w:p>
    <w:p>
      <w:r>
        <w:rPr>
          <w:rFonts w:ascii="Courier New" w:hAnsi="Courier New"/>
          <w:sz w:val="22"/>
        </w:rPr>
        <w:t xml:space="preserve">Contact Oracle Support Services if the </w:t>
      </w:r>
      <w:r>
        <w:rPr>
          <w:rFonts w:ascii="Courier New" w:hAnsi="Courier New"/>
          <w:sz w:val="22"/>
        </w:rPr>
        <w:t>preceding</w:t>
      </w:r>
      <w:r>
        <w:rPr>
          <w:rFonts w:ascii="Courier New" w:hAnsi="Courier New"/>
          <w:sz w:val="22"/>
        </w:rPr>
        <w:t xml:space="preserve"> recommendations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cannot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be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used,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or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if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they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do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not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fix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the</w:t>
      </w:r>
      <w:r>
        <w:rPr>
          <w:rFonts w:ascii="Courier New" w:hAnsi="Courier New"/>
          <w:sz w:val="22"/>
        </w:rPr>
        <w:t xml:space="preserve"> failures selected for repair</w:t>
      </w:r>
    </w:p>
    <w:p/>
    <w:p>
      <w:r>
        <w:rPr/>
        <w:t>Optional</w:t>
      </w:r>
      <w:r>
        <w:rPr/>
        <w:t xml:space="preserve"> </w:t>
      </w:r>
      <w:r>
        <w:rPr/>
        <w:t>Manual</w:t>
      </w:r>
      <w:r>
        <w:rPr/>
        <w:t xml:space="preserve"> </w:t>
      </w:r>
      <w:r>
        <w:rPr/>
        <w:t>Actions</w:t>
      </w:r>
    </w:p>
    <w:p>
      <w:r>
        <w:rPr>
          <w:sz w:val="22"/>
        </w:rPr>
        <w:t>=======================</w:t>
      </w:r>
    </w:p>
    <w:p>
      <w:r>
        <w:rPr/>
        <w:t>no</w:t>
      </w:r>
      <w:r>
        <w:rPr/>
        <w:t xml:space="preserve"> </w:t>
      </w:r>
      <w:r>
        <w:rPr/>
        <w:t>manual</w:t>
      </w:r>
      <w:r>
        <w:rPr/>
        <w:t xml:space="preserve"> </w:t>
      </w:r>
      <w:r>
        <w:rPr/>
        <w:t>actions</w:t>
      </w:r>
      <w:r>
        <w:rPr/>
        <w:t xml:space="preserve"> </w:t>
      </w:r>
      <w:r>
        <w:rPr/>
        <w:t>available</w:t>
      </w:r>
    </w:p>
    <w:p/>
    <w:p>
      <w:r>
        <w:rPr/>
      </w:r>
      <w:r>
        <w:rPr/>
        <w:t>Automated</w:t>
      </w:r>
      <w:r>
        <w:rPr/>
        <w:t xml:space="preserve"> </w:t>
      </w:r>
      <w:r>
        <w:rPr/>
        <w:t>Repair</w:t>
      </w:r>
      <w:r>
        <w:rPr/>
        <w:t xml:space="preserve"> </w:t>
      </w:r>
      <w:r>
        <w:rPr/>
        <w:t>Options</w:t>
      </w:r>
    </w:p>
    <w:p>
      <w:r>
        <w:rPr>
          <w:sz w:val="22"/>
        </w:rPr>
        <w:t>========================</w:t>
      </w:r>
    </w:p>
    <w:p>
      <w:r>
        <w:rPr/>
        <w:t>no</w:t>
      </w:r>
      <w:r>
        <w:rPr/>
        <w:t xml:space="preserve"> </w:t>
      </w:r>
      <w:r>
        <w:rPr/>
        <w:t>automatic</w:t>
      </w:r>
      <w:r>
        <w:rPr/>
        <w:t xml:space="preserve"> </w:t>
      </w:r>
      <w:r>
        <w:rPr/>
        <w:t>repair</w:t>
      </w:r>
      <w:r>
        <w:rPr/>
        <w:t xml:space="preserve"> </w:t>
      </w:r>
      <w:r>
        <w:rPr/>
        <w:t>options</w:t>
      </w:r>
      <w:r>
        <w:rPr/>
        <w:t xml:space="preserve"> </w:t>
      </w:r>
      <w:r>
        <w:rPr/>
        <w:t>available</w:t>
      </w:r>
      <w:r>
        <w:rPr/>
        <w:t xml:space="preserve"> </w:t>
      </w:r>
      <w:r>
        <w:rPr/>
        <w:t>RMAN&gt;</w:t>
      </w:r>
    </w:p>
    <w:p>
      <w:r>
        <w:rPr>
          <w:rFonts w:ascii="Arial" w:hAnsi="Arial"/>
        </w:rPr>
        <w:t xml:space="preserve">The </w:t>
      </w:r>
      <w:r>
        <w:rPr/>
        <w:t>ADVISE FAILURE</w:t>
      </w:r>
      <w:r>
        <w:rPr/>
        <w:t xml:space="preserve"> </w:t>
      </w:r>
      <w:r>
        <w:rPr>
          <w:rFonts w:ascii="Arial" w:hAnsi="Arial"/>
        </w:rPr>
        <w:t>command indicates that mandatory manual actions exist, i</w:t>
      </w:r>
      <w:r>
        <w:rPr>
          <w:rFonts w:ascii="Arial" w:hAnsi="Arial"/>
        </w:rPr>
        <w:t>n</w:t>
      </w:r>
      <w:r>
        <w:rPr>
          <w:rFonts w:ascii="Arial" w:hAnsi="Arial"/>
        </w:rPr>
        <w:t xml:space="preserve"> addition to optional manual actions and possibly some automated repair options. T</w:t>
      </w:r>
      <w:r>
        <w:rPr>
          <w:rFonts w:ascii="Arial" w:hAnsi="Arial"/>
        </w:rPr>
        <w:t>he</w:t>
      </w:r>
      <w:r>
        <w:rPr>
          <w:rFonts w:ascii="Arial" w:hAnsi="Arial"/>
        </w:rPr>
        <w:t xml:space="preserve"> mandatory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manual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actions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include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manually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restoring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bartbs.dbf</w:t>
      </w:r>
      <w:r>
        <w:rPr/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</w:t>
      </w:r>
      <w:r>
        <w:rPr>
          <w:rFonts w:ascii="Arial" w:hAnsi="Arial"/>
        </w:rPr>
        <w:t>e</w:t>
      </w:r>
      <w:r>
        <w:rPr>
          <w:rFonts w:ascii="Arial" w:hAnsi="Arial"/>
        </w:rPr>
        <w:t xml:space="preserve"> name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not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identified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number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advice,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but it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does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correlate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numbe</w:t>
      </w:r>
      <w:r>
        <w:rPr>
          <w:rFonts w:ascii="Arial" w:hAnsi="Arial"/>
        </w:rPr>
        <w:t>r</w:t>
      </w:r>
      <w:r>
        <w:rPr>
          <w:rFonts w:ascii="Arial" w:hAnsi="Arial"/>
        </w:rPr>
        <w:t xml:space="preserve"> that you recorded in step 6, and that you found in the trace file content in step 7.</w:t>
      </w:r>
    </w:p>
    <w:p>
      <w:r>
        <w:rPr>
          <w:sz w:val="22"/>
        </w:rPr>
        <w:t>Attempt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restore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recover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identified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previous</w:t>
      </w:r>
      <w:r>
        <w:rPr>
          <w:sz w:val="22"/>
        </w:rPr>
        <w:t xml:space="preserve"> </w:t>
      </w:r>
      <w:r>
        <w:rPr>
          <w:sz w:val="22"/>
        </w:rPr>
        <w:t>steps</w:t>
      </w:r>
      <w:r>
        <w:rPr>
          <w:sz w:val="22"/>
        </w:rPr>
        <w:t xml:space="preserve"> </w:t>
      </w:r>
      <w:r>
        <w:rPr>
          <w:sz w:val="22"/>
        </w:rPr>
        <w:t>(in</w:t>
      </w:r>
      <w:r>
        <w:rPr>
          <w:sz w:val="22"/>
        </w:rPr>
        <w:t xml:space="preserve"> </w:t>
      </w:r>
      <w:r>
        <w:rPr>
          <w:sz w:val="22"/>
        </w:rPr>
        <w:t>thi</w:t>
      </w:r>
      <w:r>
        <w:rPr>
          <w:sz w:val="22"/>
        </w:rPr>
        <w:t>s</w:t>
      </w:r>
      <w:r>
        <w:rPr>
          <w:sz w:val="22"/>
        </w:rPr>
        <w:t xml:space="preserve"> example the file number is 199, but it might differ in your system). </w:t>
      </w:r>
      <w:r>
        <w:rPr>
          <w:i/>
          <w:sz w:val="22"/>
        </w:rPr>
        <w:t>Be sure to use t</w:t>
      </w:r>
      <w:r>
        <w:rPr>
          <w:i/>
          <w:sz w:val="22"/>
        </w:rPr>
        <w:t>he</w:t>
      </w:r>
      <w:r>
        <w:rPr>
          <w:i/>
          <w:sz w:val="22"/>
        </w:rPr>
        <w:t xml:space="preserve"> correct data file number for your system</w:t>
      </w:r>
      <w:r>
        <w:rPr>
          <w:sz w:val="22"/>
        </w:rPr>
        <w:t>.</w:t>
      </w:r>
    </w:p>
    <w:p>
      <w:r>
        <w:rPr/>
      </w:r>
      <w:r>
        <w:rPr>
          <w:rFonts w:ascii="Arial" w:hAnsi="Arial"/>
          <w:b/>
        </w:rPr>
        <w:t xml:space="preserve">Note: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should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expect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restore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fail.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should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look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errors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</w:rPr>
        <w:t>d</w:t>
      </w:r>
      <w:r>
        <w:rPr>
          <w:rFonts w:ascii="Arial" w:hAnsi="Arial"/>
        </w:rPr>
        <w:t xml:space="preserve"> information that will help you diagnose the cause of this failure.</w:t>
      </w:r>
    </w:p>
    <w:p/>
    <w:p>
      <w:r>
        <w:rPr/>
      </w:r>
      <w:r>
        <w:rPr/>
        <w:t>using</w:t>
      </w:r>
      <w:r>
        <w:rPr/>
        <w:t xml:space="preserve"> </w:t>
      </w:r>
      <w:r>
        <w:rPr/>
        <w:t>channel</w:t>
      </w:r>
      <w:r>
        <w:rPr/>
        <w:t xml:space="preserve"> </w:t>
      </w:r>
      <w:r>
        <w:rPr/>
        <w:t>ORA_DISK_1</w:t>
      </w:r>
    </w:p>
    <w:p/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restoring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00198</w:t>
      </w:r>
    </w:p>
    <w:p>
      <w:r>
        <w:rPr/>
        <w:t xml:space="preserve">input datafile copy RECID=20 STAMP=1012663108 </w:t>
      </w:r>
      <w:r>
        <w:rPr/>
        <w:t>file</w:t>
      </w:r>
      <w:r>
        <w:rPr/>
        <w:t xml:space="preserve"> </w:t>
      </w:r>
      <w:r>
        <w:rPr/>
        <w:t>name=/u01/app/oracle/backup/ORCLCDB/orclpdb1/bartestdata_D-</w:t>
      </w:r>
    </w:p>
    <w:p>
      <w:r>
        <w:rPr/>
        <w:t>ORCLCDB_I-2778750799_TS-BARTBS_FNO-198_5ju5o0q4</w:t>
      </w:r>
    </w:p>
    <w:p>
      <w:r>
        <w:rPr/>
        <w:t>destination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restore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00199:</w:t>
      </w:r>
    </w:p>
    <w:p>
      <w:r>
        <w:rPr/>
        <w:t>/u01/app/oracle/oradata/ORCLCDB/orclpdb1/bartbs.dbf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copied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copy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00198,</w:t>
      </w:r>
      <w:r>
        <w:rPr/>
        <w:t xml:space="preserve"> elapsed time: 00:00:01</w:t>
      </w:r>
    </w:p>
    <w:p>
      <w:r>
        <w:rPr/>
        <w:t xml:space="preserve">output </w:t>
      </w:r>
      <w:r>
        <w:rPr/>
        <w:t>file</w:t>
      </w:r>
      <w:r>
        <w:rPr/>
        <w:t xml:space="preserve"> name=/u01/app/oracle/oradata/ORCLCDB/orclpdb1/bartbs.dbf</w:t>
      </w:r>
      <w:r>
        <w:rPr/>
        <w:t xml:space="preserve"> </w:t>
      </w:r>
      <w:r>
        <w:rPr/>
        <w:t>RECID=0</w:t>
      </w:r>
      <w:r>
        <w:rPr/>
        <w:t xml:space="preserve"> </w:t>
      </w:r>
      <w:r>
        <w:rPr/>
        <w:t>STAMP=0</w:t>
      </w:r>
    </w:p>
    <w:p>
      <w:r>
        <w:rPr/>
        <w:t>Finished</w:t>
      </w:r>
      <w:r>
        <w:rPr/>
        <w:t xml:space="preserve"> </w:t>
      </w:r>
      <w:r>
        <w:rPr/>
        <w:t>restore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03-JUL-</w:t>
      </w:r>
      <w:r>
        <w:rPr/>
        <w:t>19</w:t>
      </w:r>
    </w:p>
    <w:p/>
    <w:p>
      <w:r>
        <w:rPr>
          <w:sz w:val="22"/>
        </w:rPr>
        <w:t>RMAN&gt;</w:t>
      </w:r>
      <w:r>
        <w:rPr>
          <w:sz w:val="22"/>
        </w:rPr>
        <w:t xml:space="preserve"> </w:t>
      </w:r>
      <w:r>
        <w:rPr>
          <w:b/>
          <w:sz w:val="22"/>
        </w:rPr>
        <w:t>recover</w:t>
      </w:r>
      <w:r>
        <w:rPr>
          <w:b/>
          <w:sz w:val="22"/>
        </w:rPr>
        <w:t xml:space="preserve"> </w:t>
      </w:r>
      <w:r>
        <w:rPr>
          <w:b/>
          <w:sz w:val="22"/>
        </w:rPr>
        <w:t>datafile</w:t>
      </w:r>
      <w:r>
        <w:rPr>
          <w:b/>
          <w:sz w:val="22"/>
        </w:rPr>
        <w:t xml:space="preserve"> </w:t>
      </w:r>
      <w:r>
        <w:rPr>
          <w:b/>
          <w:sz w:val="22"/>
        </w:rPr>
        <w:t>199</w:t>
      </w:r>
      <w:r>
        <w:rPr>
          <w:b/>
          <w:sz w:val="22"/>
        </w:rPr>
        <w:t>;</w:t>
      </w:r>
      <w:r>
        <w:rPr>
          <w:b/>
          <w:sz w:val="22"/>
        </w:rPr>
        <w:t xml:space="preserve"> </w:t>
      </w:r>
      <w:r>
        <w:rPr>
          <w:i/>
          <w:sz w:val="22"/>
        </w:rPr>
        <w:t>/*enter</w:t>
      </w:r>
      <w:r>
        <w:rPr>
          <w:i/>
          <w:sz w:val="22"/>
        </w:rPr>
        <w:t xml:space="preserve"> </w:t>
      </w:r>
      <w:r>
        <w:rPr>
          <w:i/>
          <w:sz w:val="22"/>
        </w:rPr>
        <w:t>your</w:t>
      </w:r>
      <w:r>
        <w:rPr>
          <w:i/>
          <w:sz w:val="22"/>
        </w:rPr>
        <w:t xml:space="preserve"> </w:t>
      </w:r>
      <w:r>
        <w:rPr>
          <w:i/>
          <w:sz w:val="22"/>
        </w:rPr>
        <w:t>datafile</w:t>
      </w:r>
      <w:r>
        <w:rPr>
          <w:i/>
          <w:sz w:val="22"/>
        </w:rPr>
        <w:t xml:space="preserve"> </w:t>
      </w:r>
      <w:r>
        <w:rPr>
          <w:i/>
          <w:sz w:val="22"/>
        </w:rPr>
        <w:t>number*/</w:t>
      </w:r>
    </w:p>
    <w:p>
      <w:r>
        <w:rPr/>
      </w:r>
      <w:r>
        <w:rPr/>
        <w:t>Starting</w:t>
      </w:r>
      <w:r>
        <w:rPr/>
        <w:t xml:space="preserve"> </w:t>
      </w:r>
      <w:r>
        <w:rPr/>
        <w:t>recover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03-JUL-</w:t>
      </w:r>
      <w:r>
        <w:rPr/>
        <w:t>19</w:t>
      </w:r>
      <w:r>
        <w:rPr/>
        <w:t xml:space="preserve"> using channel ORA_DISK_1</w:t>
      </w:r>
    </w:p>
    <w:p/>
    <w:p>
      <w:r>
        <w:rPr/>
        <w:t>starting</w:t>
      </w:r>
      <w:r>
        <w:rPr/>
        <w:t xml:space="preserve"> </w:t>
      </w:r>
      <w:r>
        <w:rPr/>
        <w:t>media</w:t>
      </w:r>
      <w:r>
        <w:rPr/>
        <w:t xml:space="preserve"> </w:t>
      </w:r>
      <w:r>
        <w:rPr/>
        <w:t>recovery</w:t>
      </w:r>
    </w:p>
    <w:p/>
    <w:p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file</w:t>
      </w:r>
    </w:p>
    <w:p>
      <w:r>
        <w:rPr/>
        <w:t>/u01/app/oracle/fast_recovery_area/ORCLCDB/archivelog/2019_07_03</w:t>
      </w:r>
    </w:p>
    <w:p>
      <w:r>
        <w:rPr/>
        <w:t>/o1_mf_1_1_gkso7g0z_.arc</w:t>
      </w:r>
    </w:p>
    <w:p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2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file</w:t>
      </w:r>
    </w:p>
    <w:p>
      <w:r>
        <w:rPr/>
      </w:r>
      <w:r>
        <w:rPr/>
        <w:t>/u01/app/oracle/fast_recovery_area/ORCLCDB/archivelog/2019_07_03</w:t>
      </w:r>
    </w:p>
    <w:p>
      <w:r>
        <w:rPr/>
        <w:t>/o1_mf_1_2_gkso7hok_.arc</w:t>
      </w:r>
    </w:p>
    <w:p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3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file</w:t>
      </w:r>
    </w:p>
    <w:p>
      <w:r>
        <w:rPr/>
        <w:t>/u01/app/oracle/fast_recovery_area/ORCLCDB/archivelog/2019_07_03</w:t>
      </w:r>
    </w:p>
    <w:p>
      <w:r>
        <w:rPr/>
        <w:t>/o1_mf_1_3_gkso7mvb_.arc</w:t>
      </w:r>
    </w:p>
    <w:p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4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file</w:t>
      </w:r>
    </w:p>
    <w:p>
      <w:r>
        <w:rPr/>
        <w:t>/u01/app/oracle/fast_recovery_area/ORCLCDB/archivelog/2019_07_03</w:t>
      </w:r>
    </w:p>
    <w:p>
      <w:r>
        <w:rPr/>
        <w:t>/o1_mf_1_4_gkso7pys_.arc</w:t>
      </w:r>
    </w:p>
    <w:p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5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file</w:t>
      </w:r>
    </w:p>
    <w:p>
      <w:r>
        <w:rPr/>
        <w:t>/u01/app/oracle/fast_recovery_area/ORCLCDB/archivelog/2019_07_03</w:t>
      </w:r>
    </w:p>
    <w:p>
      <w:r>
        <w:rPr/>
        <w:t>/o1_mf_1_5_gkso7t16_.arc</w:t>
      </w:r>
    </w:p>
    <w:p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7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file</w:t>
      </w:r>
    </w:p>
    <w:p>
      <w:r>
        <w:rPr/>
        <w:t>/u01/app/oracle/fast_recovery_area/ORCLCDB/archivelog/2019_07_03</w:t>
      </w:r>
    </w:p>
    <w:p>
      <w:r>
        <w:rPr/>
        <w:t>/o1_mf_1_7_gkso803n_.arc</w:t>
      </w:r>
    </w:p>
    <w:p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8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file</w:t>
      </w:r>
    </w:p>
    <w:p/>
    <w:p>
      <w:r>
        <w:rPr>
          <w:sz w:val="20"/>
        </w:rPr>
      </w:r>
      <w:r>
        <w:rPr>
          <w:sz w:val="20"/>
        </w:rPr>
      </w:r>
    </w:p>
    <w:p>
      <w:r>
        <w:rPr/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error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message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indicates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archive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6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missing.</w:t>
      </w:r>
    </w:p>
    <w:p>
      <w:r>
        <w:rPr>
          <w:rFonts w:ascii="Arial" w:hAnsi="Arial"/>
          <w:b/>
        </w:rPr>
        <w:t>Note: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If 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get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two</w:t>
      </w:r>
      <w:r>
        <w:rPr>
          <w:rFonts w:ascii="Arial" w:hAnsi="Arial"/>
        </w:rPr>
        <w:t xml:space="preserve"> </w:t>
      </w:r>
      <w:r>
        <w:rPr/>
        <w:t>RMAN-06025</w:t>
      </w:r>
      <w:r>
        <w:rPr/>
        <w:t xml:space="preserve"> </w:t>
      </w:r>
      <w:r>
        <w:rPr>
          <w:rFonts w:ascii="Arial" w:hAnsi="Arial"/>
        </w:rPr>
        <w:t>error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messages,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focus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latest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one,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</w:rPr>
        <w:t>e</w:t>
      </w:r>
      <w:r>
        <w:rPr>
          <w:rFonts w:ascii="Arial" w:hAnsi="Arial"/>
        </w:rPr>
        <w:t xml:space="preserve"> with the highest digits also in the following steps.</w:t>
      </w:r>
    </w:p>
    <w:p>
      <w:r>
        <w:rPr>
          <w:rFonts w:ascii="Arial" w:hAnsi="Arial"/>
        </w:rPr>
        <w:t>In a production system, you would determine if there is another copy of this file, possibly i</w:t>
      </w:r>
      <w:r>
        <w:rPr>
          <w:rFonts w:ascii="Arial" w:hAnsi="Arial"/>
        </w:rPr>
        <w:t>n</w:t>
      </w:r>
      <w:r>
        <w:rPr>
          <w:rFonts w:ascii="Arial" w:hAnsi="Arial"/>
        </w:rPr>
        <w:t xml:space="preserve"> 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that 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unknown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RMAN. If 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archive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found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restored,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complete recovery is possible. For this practice assume the archive log file is lost.</w:t>
      </w:r>
    </w:p>
    <w:p>
      <w:r>
        <w:rPr>
          <w:rFonts w:ascii="Arial" w:hAnsi="Arial"/>
          <w:b/>
        </w:rPr>
        <w:t>Note: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archive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 sequence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number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that 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may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different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one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show</w:t>
      </w:r>
      <w:r>
        <w:rPr>
          <w:rFonts w:ascii="Arial" w:hAnsi="Arial"/>
        </w:rPr>
        <w:t>n</w:t>
      </w:r>
      <w:r>
        <w:rPr>
          <w:rFonts w:ascii="Arial" w:hAnsi="Arial"/>
        </w:rPr>
        <w:t xml:space="preserve"> in the example. Make note of your missing archive log sequence number.</w:t>
      </w:r>
    </w:p>
    <w:p>
      <w:r>
        <w:rPr/>
      </w:r>
      <w:r>
        <w:rPr/>
      </w:r>
      <w:r>
        <w:rPr>
          <w:sz w:val="22"/>
        </w:rPr>
        <w:t>Return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first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session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ho</w:t>
      </w:r>
      <w:r>
        <w:rPr>
          <w:sz w:val="22"/>
        </w:rPr>
        <w:t>w</w:t>
      </w:r>
      <w:r>
        <w:rPr>
          <w:sz w:val="22"/>
        </w:rPr>
        <w:t xml:space="preserve"> much data will be lost. Complete recovery is not possible in this situation.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example,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current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redo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sequence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number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10</w:t>
      </w:r>
      <w:r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number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6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missing.</w:t>
      </w:r>
    </w:p>
    <w:p>
      <w:r>
        <w:rPr>
          <w:rFonts w:ascii="Arial" w:hAnsi="Arial"/>
        </w:rPr>
        <w:t>So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contained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6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through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10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lost.</w:t>
      </w:r>
    </w:p>
    <w:p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current</w:t>
      </w:r>
      <w:r>
        <w:rPr>
          <w:sz w:val="22"/>
        </w:rPr>
        <w:t xml:space="preserve"> </w:t>
      </w:r>
      <w:r>
        <w:rPr>
          <w:sz w:val="22"/>
        </w:rPr>
        <w:t>SCN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querying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V$DATABASE</w:t>
      </w:r>
      <w:r>
        <w:rPr>
          <w:sz w:val="22"/>
        </w:rPr>
        <w:t>.</w:t>
      </w:r>
    </w:p>
    <w:p>
      <w:r>
        <w:rPr/>
      </w:r>
    </w:p>
    <w:p/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/>
      </w:r>
      <w:r>
        <w:rPr/>
      </w:r>
      <w:r>
        <w:rPr/>
      </w:r>
      <w:r>
        <w:rPr/>
      </w:r>
      <w:r>
        <w:rPr/>
      </w:r>
      <w:r>
        <w:rPr>
          <w:rFonts w:ascii="Arial" w:hAnsi="Arial"/>
          <w:b/>
        </w:rPr>
        <w:t>Note: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If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attempt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query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CURRENT_SCN</w:t>
      </w:r>
      <w:r>
        <w:rPr/>
        <w:t xml:space="preserve"> </w:t>
      </w:r>
      <w:r>
        <w:rPr>
          <w:rFonts w:ascii="Arial" w:hAnsi="Arial"/>
        </w:rPr>
        <w:t>column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V$DATABASE</w:t>
      </w:r>
      <w:r>
        <w:rPr/>
        <w:t xml:space="preserve"> </w:t>
      </w:r>
      <w:r>
        <w:rPr>
          <w:rFonts w:ascii="Arial" w:hAnsi="Arial"/>
        </w:rPr>
        <w:t>view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</w:t>
      </w:r>
    </w:p>
    <w:p>
      <w:r>
        <w:rPr/>
      </w:r>
      <w:r>
        <w:rPr/>
        <w:t>orclpdb1</w:t>
      </w:r>
      <w:r>
        <w:rPr>
          <w:rFonts w:ascii="Arial" w:hAnsi="Arial"/>
        </w:rPr>
        <w:t>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get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value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of </w:t>
      </w:r>
      <w:r>
        <w:rPr/>
        <w:t>0</w:t>
      </w:r>
      <w:r>
        <w:rPr/>
        <w:t xml:space="preserve"> </w:t>
      </w:r>
      <w:r>
        <w:rPr>
          <w:rFonts w:ascii="Arial" w:hAnsi="Arial"/>
        </w:rPr>
        <w:t>(zero),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not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last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"current"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SCN.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</w:rPr>
        <w:t xml:space="preserve"> example:</w:t>
      </w:r>
    </w:p>
    <w:p>
      <w:r>
        <w:rPr/>
      </w:r>
    </w:p>
    <w:p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starting</w:t>
      </w:r>
      <w:r>
        <w:rPr>
          <w:sz w:val="22"/>
        </w:rPr>
        <w:t xml:space="preserve"> </w:t>
      </w:r>
      <w:r>
        <w:rPr>
          <w:sz w:val="22"/>
        </w:rPr>
        <w:t>SCN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time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missing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(</w:t>
      </w:r>
      <w:r>
        <w:rPr>
          <w:sz w:val="22"/>
        </w:rPr>
        <w:t>log 6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exampl</w:t>
      </w:r>
      <w:r>
        <w:rPr>
          <w:sz w:val="22"/>
        </w:rPr>
        <w:t>e).</w:t>
      </w:r>
      <w:r>
        <w:rPr>
          <w:sz w:val="22"/>
        </w:rPr>
        <w:t xml:space="preserve"> Record the values from the </w:t>
      </w:r>
      <w:r>
        <w:rPr>
          <w:rFonts w:ascii="Courier New" w:hAnsi="Courier New"/>
          <w:sz w:val="22"/>
        </w:rPr>
        <w:t>FIRST_CHANGE#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and </w:t>
      </w:r>
      <w:r>
        <w:rPr>
          <w:rFonts w:ascii="Courier New" w:hAnsi="Courier New"/>
          <w:sz w:val="22"/>
        </w:rPr>
        <w:t>FIRST_TIME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columns.</w:t>
      </w:r>
    </w:p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value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in </w:t>
      </w:r>
      <w:r>
        <w:rPr/>
        <w:t>FIRST_TIME</w:t>
      </w:r>
      <w:r>
        <w:rPr/>
        <w:t xml:space="preserve"> </w:t>
      </w:r>
      <w:r>
        <w:rPr>
          <w:rFonts w:ascii="Arial" w:hAnsi="Arial"/>
        </w:rPr>
        <w:t>can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inform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users how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far back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have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go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recover any transactions that have been lost. Log out of SQL*Plus.</w:t>
      </w:r>
    </w:p>
    <w:p/>
    <w:p/>
    <w:p/>
    <w:p/>
    <w:p/>
    <w:p/>
    <w:p/>
    <w:p/>
    <w:p/>
    <w:p/>
    <w:p/>
    <w:p/>
    <w:p/>
    <w:p/>
    <w:p>
      <w:r>
        <w:rPr/>
      </w:r>
      <w:r>
        <w:rPr>
          <w:rFonts w:ascii="Arial" w:hAnsi="Arial"/>
          <w:b/>
        </w:rPr>
        <w:t>Note: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was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displayed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RMAN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error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message, but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first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time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 archive log was used, it was not displayed.</w:t>
      </w:r>
    </w:p>
    <w:p>
      <w:r>
        <w:rPr>
          <w:rFonts w:ascii="Arial" w:hAnsi="Arial"/>
        </w:rPr>
        <w:t xml:space="preserve">Also note that the </w:t>
      </w:r>
      <w:r>
        <w:rPr/>
        <w:t>V$ARCHIVED_LOG</w:t>
      </w:r>
      <w:r>
        <w:rPr/>
        <w:t xml:space="preserve"> </w:t>
      </w:r>
      <w:r>
        <w:rPr>
          <w:rFonts w:ascii="Arial" w:hAnsi="Arial"/>
        </w:rPr>
        <w:t>view contains historic information of prior dat</w:t>
      </w:r>
      <w:r>
        <w:rPr>
          <w:rFonts w:ascii="Arial" w:hAnsi="Arial"/>
        </w:rPr>
        <w:t>abase</w:t>
      </w:r>
      <w:r>
        <w:rPr>
          <w:rFonts w:ascii="Arial" w:hAnsi="Arial"/>
        </w:rPr>
        <w:t xml:space="preserve"> incarnations. The </w:t>
      </w:r>
      <w:r>
        <w:rPr/>
        <w:t>NAME</w:t>
      </w:r>
      <w:r>
        <w:rPr/>
        <w:t xml:space="preserve"> </w:t>
      </w:r>
      <w:r>
        <w:rPr>
          <w:rFonts w:ascii="Arial" w:hAnsi="Arial"/>
        </w:rPr>
        <w:t>column of the active database incarnation contains the path an</w:t>
      </w:r>
      <w:r>
        <w:rPr>
          <w:rFonts w:ascii="Arial" w:hAnsi="Arial"/>
        </w:rPr>
        <w:t>d</w:t>
      </w:r>
      <w:r>
        <w:rPr>
          <w:rFonts w:ascii="Arial" w:hAnsi="Arial"/>
        </w:rPr>
        <w:t xml:space="preserve"> name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archive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log;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historic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incarnations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have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null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value.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status</w:t>
      </w:r>
      <w:r>
        <w:rPr>
          <w:rFonts w:ascii="Arial" w:hAnsi="Arial"/>
        </w:rPr>
        <w:t xml:space="preserve"> </w:t>
      </w:r>
      <w:r>
        <w:rPr/>
        <w:t>A</w:t>
      </w:r>
      <w:r>
        <w:rPr/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archiv</w:t>
      </w:r>
      <w:r>
        <w:rPr>
          <w:rFonts w:ascii="Arial" w:hAnsi="Arial"/>
        </w:rPr>
        <w:t>ed</w:t>
      </w:r>
      <w:r>
        <w:rPr>
          <w:rFonts w:ascii="Arial" w:hAnsi="Arial"/>
        </w:rPr>
        <w:t xml:space="preserve"> logs, </w:t>
      </w:r>
      <w:r>
        <w:rPr/>
        <w:t>D</w:t>
      </w:r>
      <w:r>
        <w:rPr/>
        <w:t xml:space="preserve"> </w:t>
      </w:r>
      <w:r>
        <w:rPr>
          <w:rFonts w:ascii="Arial" w:hAnsi="Arial"/>
        </w:rPr>
        <w:t>is for deleted ones.</w:t>
      </w:r>
    </w:p>
    <w:p/>
    <w:p>
      <w:r>
        <w:rPr>
          <w:sz w:val="22"/>
        </w:rPr>
        <w:t>Return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second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window. It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recommended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always</w:t>
      </w:r>
      <w:r>
        <w:rPr>
          <w:sz w:val="22"/>
        </w:rPr>
        <w:t xml:space="preserve"> </w:t>
      </w:r>
      <w:r>
        <w:rPr>
          <w:sz w:val="22"/>
        </w:rPr>
        <w:t>restore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control</w:t>
      </w:r>
      <w:r>
        <w:rPr>
          <w:sz w:val="22"/>
        </w:rPr>
        <w:t xml:space="preserve"> </w:t>
      </w:r>
      <w:r>
        <w:rPr>
          <w:sz w:val="22"/>
        </w:rPr>
        <w:t>fil</w:t>
      </w:r>
      <w:r>
        <w:rPr>
          <w:sz w:val="22"/>
        </w:rPr>
        <w:t>e</w:t>
      </w:r>
      <w:r>
        <w:rPr>
          <w:sz w:val="22"/>
        </w:rPr>
        <w:t xml:space="preserve"> first for incomplete recovery so that potential changes in the data structures are known t</w:t>
      </w:r>
      <w:r>
        <w:rPr>
          <w:sz w:val="22"/>
        </w:rPr>
        <w:t>o</w:t>
      </w:r>
      <w:r>
        <w:rPr>
          <w:sz w:val="22"/>
        </w:rPr>
        <w:t xml:space="preserve"> RMAN. Perform these steps in your window running RMAN.</w:t>
      </w:r>
    </w:p>
    <w:p>
      <w:r>
        <w:rPr>
          <w:sz w:val="22"/>
        </w:rPr>
        <w:t>Bring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NOMOUNT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state.</w:t>
      </w:r>
    </w:p>
    <w:p>
      <w:r>
        <w:rPr/>
      </w:r>
    </w:p>
    <w:p>
      <w:r>
        <w:rPr>
          <w:sz w:val="22"/>
        </w:rPr>
        <w:t>Restore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control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autobackup.</w:t>
      </w:r>
    </w:p>
    <w:p>
      <w:r>
        <w:rPr/>
      </w:r>
      <w:r>
        <w:rPr/>
      </w:r>
      <w:r>
        <w:rPr>
          <w:b w:val="0"/>
        </w:rPr>
        <w:t>RMAN&gt;</w:t>
      </w:r>
      <w:r>
        <w:rPr>
          <w:b w:val="0"/>
        </w:rPr>
        <w:t xml:space="preserve"> </w:t>
      </w:r>
      <w:r>
        <w:rPr/>
        <w:t>restore</w:t>
      </w:r>
      <w:r>
        <w:rPr/>
        <w:t xml:space="preserve"> </w:t>
      </w:r>
      <w:r>
        <w:rPr/>
        <w:t>controlfile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autobackup;</w:t>
      </w:r>
    </w:p>
    <w:p/>
    <w:p>
      <w:r>
        <w:rPr/>
        <w:t>Starting</w:t>
      </w:r>
      <w:r>
        <w:rPr/>
        <w:t xml:space="preserve"> </w:t>
      </w:r>
      <w:r>
        <w:rPr/>
        <w:t>restore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03-JUL-</w:t>
      </w:r>
      <w:r>
        <w:rPr/>
        <w:t>19</w:t>
      </w:r>
      <w:r>
        <w:rPr/>
        <w:t xml:space="preserve"> allocated</w:t>
      </w:r>
      <w:r>
        <w:rPr/>
        <w:t xml:space="preserve"> </w:t>
      </w:r>
      <w:r>
        <w:rPr/>
        <w:t>channel:</w:t>
      </w:r>
      <w:r>
        <w:rPr/>
        <w:t xml:space="preserve"> </w:t>
      </w:r>
      <w:r>
        <w:rPr/>
        <w:t>ORA_DISK_1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SID=21</w:t>
      </w:r>
      <w:r>
        <w:rPr/>
        <w:t xml:space="preserve"> </w:t>
      </w:r>
      <w:r>
        <w:rPr/>
        <w:t>device</w:t>
      </w:r>
      <w:r>
        <w:rPr/>
        <w:t xml:space="preserve"> </w:t>
      </w:r>
      <w:r>
        <w:rPr/>
        <w:t>type=DISK</w:t>
      </w:r>
    </w:p>
    <w:p/>
    <w:p>
      <w:r>
        <w:rPr/>
      </w:r>
      <w:r>
        <w:rPr/>
        <w:t xml:space="preserve">recovery area destination: </w:t>
      </w:r>
      <w:r>
        <w:rPr/>
        <w:t>/u01/app/oracle/fast_recovery_area</w:t>
      </w:r>
      <w:r>
        <w:rPr/>
        <w:t xml:space="preserve"> database</w:t>
      </w:r>
      <w:r>
        <w:rPr/>
        <w:t xml:space="preserve"> </w:t>
      </w:r>
      <w:r>
        <w:rPr/>
        <w:t>name</w:t>
      </w:r>
      <w:r>
        <w:rPr/>
        <w:t xml:space="preserve"> </w:t>
      </w:r>
      <w:r>
        <w:rPr/>
        <w:t>(or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unique</w:t>
      </w:r>
      <w:r>
        <w:rPr/>
        <w:t xml:space="preserve"> </w:t>
      </w:r>
      <w:r>
        <w:rPr/>
        <w:t>name)</w:t>
      </w:r>
      <w:r>
        <w:rPr/>
        <w:t xml:space="preserve"> </w:t>
      </w:r>
      <w:r>
        <w:rPr/>
        <w:t>used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search:</w:t>
      </w:r>
      <w:r>
        <w:rPr/>
        <w:t xml:space="preserve"> </w:t>
      </w:r>
      <w:r>
        <w:rPr/>
        <w:t>ORCLCDB</w:t>
      </w:r>
      <w:r>
        <w:rPr/>
        <w:t xml:space="preserve"> channel ORA_DISK_1: AUTOBACKUP</w:t>
      </w:r>
    </w:p>
    <w:p>
      <w:r>
        <w:rPr/>
        <w:t>/u01/app/oracle/fast_recovery_area/ORCLCDB/autobackup/2019_07_03</w:t>
      </w:r>
    </w:p>
    <w:p>
      <w:r>
        <w:rPr/>
        <w:t>/o1_mf_s_1012663970_gkslo2lr_.bkp</w:t>
      </w:r>
      <w:r>
        <w:rPr/>
        <w:t xml:space="preserve"> </w:t>
      </w:r>
      <w:r>
        <w:rPr/>
        <w:t>found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recovery</w:t>
      </w:r>
      <w:r>
        <w:rPr/>
        <w:t xml:space="preserve"> </w:t>
      </w:r>
      <w:r>
        <w:rPr/>
        <w:t>area</w:t>
      </w:r>
      <w:r>
        <w:rPr/>
        <w:t xml:space="preserve"> channel ORA_DISK_1: looking for AUTOBACKUP on day: 20190703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restoring</w:t>
      </w:r>
      <w:r>
        <w:rPr/>
        <w:t xml:space="preserve"> </w:t>
      </w:r>
      <w:r>
        <w:rPr/>
        <w:t>control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AUTOBACKUP</w:t>
      </w:r>
    </w:p>
    <w:p>
      <w:r>
        <w:rPr/>
        <w:t>/u01/app/oracle/fast_recovery_area/ORCLCDB/autobackup/2019_07_03</w:t>
      </w:r>
    </w:p>
    <w:p>
      <w:r>
        <w:rPr/>
        <w:t>/o1_mf_s_1012663970_gkslo2lr_.bkp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control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restore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AUTOBACKUP</w:t>
      </w:r>
      <w:r>
        <w:rPr/>
        <w:t xml:space="preserve"> </w:t>
      </w:r>
      <w:r>
        <w:rPr/>
        <w:t>complete</w:t>
      </w:r>
    </w:p>
    <w:p>
      <w:r>
        <w:rPr/>
        <w:t>output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name=/u01/app/oracle/oradata/ORCLCDB/control01.ctl</w:t>
      </w:r>
    </w:p>
    <w:p>
      <w:r>
        <w:rPr/>
        <w:t xml:space="preserve">output </w:t>
      </w:r>
      <w:r>
        <w:rPr/>
        <w:t>file</w:t>
      </w:r>
      <w:r>
        <w:rPr/>
        <w:t xml:space="preserve"> </w:t>
      </w:r>
      <w:r>
        <w:rPr/>
        <w:t>name=/u01/app/oracle/fast_recovery_area/ORCLCDB/control02.ctl</w:t>
      </w:r>
    </w:p>
    <w:p>
      <w:r>
        <w:rPr/>
        <w:t>Finished</w:t>
      </w:r>
      <w:r>
        <w:rPr/>
        <w:t xml:space="preserve"> </w:t>
      </w:r>
      <w:r>
        <w:rPr/>
        <w:t>restore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03-JUL-</w:t>
      </w:r>
      <w:r>
        <w:rPr/>
        <w:t>19</w:t>
      </w:r>
    </w:p>
    <w:p/>
    <w:p>
      <w:r>
        <w:rPr/>
        <w:t>RMAN&gt;</w:t>
      </w:r>
    </w:p>
    <w:p/>
    <w:p>
      <w:r>
        <w:rPr>
          <w:sz w:val="22"/>
        </w:rPr>
        <w:t>Mount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database.</w:t>
      </w:r>
    </w:p>
    <w:p>
      <w:r>
        <w:rPr/>
      </w:r>
    </w:p>
    <w:p>
      <w:r>
        <w:rPr>
          <w:sz w:val="22"/>
        </w:rPr>
        <w:t>Restore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entire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backup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was</w:t>
      </w:r>
      <w:r>
        <w:rPr>
          <w:sz w:val="22"/>
        </w:rPr>
        <w:t xml:space="preserve"> </w:t>
      </w:r>
      <w:r>
        <w:rPr>
          <w:sz w:val="22"/>
        </w:rPr>
        <w:t>taken</w:t>
      </w:r>
      <w:r>
        <w:rPr>
          <w:sz w:val="22"/>
        </w:rPr>
        <w:t xml:space="preserve"> </w:t>
      </w:r>
      <w:r>
        <w:rPr>
          <w:sz w:val="22"/>
        </w:rPr>
        <w:t>before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missing archive</w:t>
      </w:r>
      <w:r>
        <w:rPr>
          <w:sz w:val="22"/>
        </w:rPr>
        <w:t xml:space="preserve"> </w:t>
      </w:r>
      <w:r>
        <w:rPr>
          <w:sz w:val="22"/>
        </w:rPr>
        <w:t>lo</w:t>
      </w:r>
      <w:r>
        <w:rPr>
          <w:sz w:val="22"/>
        </w:rPr>
        <w:t>g</w:t>
      </w:r>
      <w:r>
        <w:rPr>
          <w:sz w:val="22"/>
        </w:rPr>
        <w:t xml:space="preserve"> file with the </w:t>
      </w:r>
      <w:r>
        <w:rPr>
          <w:rFonts w:ascii="Courier New" w:hAnsi="Courier New"/>
          <w:sz w:val="22"/>
        </w:rPr>
        <w:t xml:space="preserve">RESTORE DATABASE UNTIL SEQUENCE </w:t>
      </w:r>
      <w:r>
        <w:rPr>
          <w:rFonts w:ascii="Courier New" w:hAnsi="Courier New"/>
          <w:i/>
          <w:sz w:val="22"/>
        </w:rPr>
        <w:t>nn</w:t>
      </w:r>
      <w:r>
        <w:rPr>
          <w:rFonts w:ascii="Courier New" w:hAnsi="Courier New"/>
          <w:i/>
          <w:sz w:val="22"/>
        </w:rPr>
        <w:t xml:space="preserve"> </w:t>
      </w:r>
      <w:r>
        <w:rPr>
          <w:sz w:val="22"/>
        </w:rPr>
        <w:t>command.</w:t>
      </w:r>
    </w:p>
    <w:p>
      <w:r>
        <w:rPr/>
      </w:r>
      <w:r>
        <w:rPr>
          <w:sz w:val="22"/>
        </w:rPr>
        <w:t>RMAN&gt;</w:t>
      </w:r>
      <w:r>
        <w:rPr>
          <w:sz w:val="22"/>
        </w:rPr>
        <w:t xml:space="preserve"> </w:t>
      </w:r>
      <w:r>
        <w:rPr>
          <w:b/>
          <w:sz w:val="22"/>
        </w:rPr>
        <w:t>RESTORE</w:t>
      </w:r>
      <w:r>
        <w:rPr>
          <w:b/>
          <w:sz w:val="22"/>
        </w:rPr>
        <w:t xml:space="preserve"> </w:t>
      </w:r>
      <w:r>
        <w:rPr>
          <w:b/>
          <w:sz w:val="22"/>
        </w:rPr>
        <w:t>DATABASE</w:t>
      </w:r>
      <w:r>
        <w:rPr>
          <w:b/>
          <w:sz w:val="22"/>
        </w:rPr>
        <w:t xml:space="preserve"> </w:t>
      </w:r>
      <w:r>
        <w:rPr>
          <w:b/>
          <w:sz w:val="22"/>
        </w:rPr>
        <w:t>UNTIL</w:t>
      </w:r>
      <w:r>
        <w:rPr>
          <w:b/>
          <w:sz w:val="22"/>
        </w:rPr>
        <w:t xml:space="preserve"> </w:t>
      </w:r>
      <w:r>
        <w:rPr>
          <w:b/>
          <w:sz w:val="22"/>
        </w:rPr>
        <w:t>SEQUENCE</w:t>
      </w:r>
      <w:r>
        <w:rPr>
          <w:b/>
          <w:sz w:val="22"/>
        </w:rPr>
        <w:t xml:space="preserve"> </w:t>
      </w:r>
      <w:r>
        <w:rPr>
          <w:b/>
          <w:i/>
          <w:sz w:val="22"/>
        </w:rPr>
        <w:t>6</w:t>
      </w:r>
      <w:r>
        <w:rPr>
          <w:b/>
          <w:sz w:val="22"/>
        </w:rPr>
        <w:t>;</w:t>
      </w:r>
      <w:r>
        <w:rPr>
          <w:b/>
          <w:sz w:val="22"/>
        </w:rPr>
        <w:t xml:space="preserve"> </w:t>
      </w:r>
      <w:r>
        <w:rPr>
          <w:i/>
          <w:sz w:val="22"/>
        </w:rPr>
        <w:t>/*enter</w:t>
      </w:r>
      <w:r>
        <w:rPr>
          <w:i/>
          <w:sz w:val="22"/>
        </w:rPr>
        <w:t xml:space="preserve"> </w:t>
      </w:r>
      <w:r>
        <w:rPr>
          <w:i/>
          <w:sz w:val="22"/>
        </w:rPr>
        <w:t>your</w:t>
      </w:r>
      <w:r>
        <w:rPr>
          <w:i/>
          <w:sz w:val="22"/>
        </w:rPr>
        <w:t xml:space="preserve"> </w:t>
      </w:r>
      <w:r>
        <w:rPr>
          <w:i/>
          <w:sz w:val="22"/>
        </w:rPr>
        <w:t>missing</w:t>
      </w:r>
      <w:r>
        <w:rPr>
          <w:i/>
          <w:sz w:val="22"/>
        </w:rPr>
        <w:t xml:space="preserve"> log number*/</w:t>
      </w:r>
    </w:p>
    <w:p/>
    <w:p>
      <w:r>
        <w:rPr/>
        <w:t>Starting</w:t>
      </w:r>
      <w:r>
        <w:rPr/>
        <w:t xml:space="preserve"> </w:t>
      </w:r>
      <w:r>
        <w:rPr/>
        <w:t>restore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03-JUL-</w:t>
      </w:r>
      <w:r>
        <w:rPr/>
        <w:t>19</w:t>
      </w:r>
    </w:p>
    <w:p>
      <w:r>
        <w:rPr/>
        <w:t>Starting</w:t>
      </w:r>
      <w:r>
        <w:rPr/>
        <w:t xml:space="preserve"> </w:t>
      </w:r>
      <w:r>
        <w:rPr/>
        <w:t>implicit</w:t>
      </w:r>
      <w:r>
        <w:rPr/>
        <w:t xml:space="preserve"> </w:t>
      </w:r>
      <w:r>
        <w:rPr/>
        <w:t>crosscheck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03-JUL-</w:t>
      </w:r>
      <w:r>
        <w:rPr/>
        <w:t>19</w:t>
      </w:r>
      <w:r>
        <w:rPr/>
        <w:t xml:space="preserve"> allocated channel: ORA_DISK_1</w:t>
      </w:r>
    </w:p>
    <w:p>
      <w:r>
        <w:rPr/>
      </w:r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SID=25</w:t>
      </w:r>
      <w:r>
        <w:rPr/>
        <w:t xml:space="preserve"> </w:t>
      </w:r>
      <w:r>
        <w:rPr/>
        <w:t>device</w:t>
      </w:r>
      <w:r>
        <w:rPr/>
        <w:t xml:space="preserve"> </w:t>
      </w:r>
      <w:r>
        <w:rPr/>
        <w:t>type=DISK</w:t>
      </w:r>
      <w:r>
        <w:rPr/>
        <w:t xml:space="preserve"> Crosschecked 36 objects</w:t>
      </w:r>
    </w:p>
    <w:p>
      <w:r>
        <w:rPr/>
        <w:t>Finished</w:t>
      </w:r>
      <w:r>
        <w:rPr/>
        <w:t xml:space="preserve"> </w:t>
      </w:r>
      <w:r>
        <w:rPr/>
        <w:t>implicit</w:t>
      </w:r>
      <w:r>
        <w:rPr/>
        <w:t xml:space="preserve"> </w:t>
      </w:r>
      <w:r>
        <w:rPr/>
        <w:t>crosscheck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03-JUL-</w:t>
      </w:r>
      <w:r>
        <w:rPr/>
        <w:t>19</w:t>
      </w:r>
    </w:p>
    <w:p/>
    <w:p>
      <w:r>
        <w:rPr/>
        <w:t>Starting</w:t>
      </w:r>
      <w:r>
        <w:rPr/>
        <w:t xml:space="preserve"> </w:t>
      </w:r>
      <w:r>
        <w:rPr/>
        <w:t>implicit</w:t>
      </w:r>
      <w:r>
        <w:rPr/>
        <w:t xml:space="preserve"> </w:t>
      </w:r>
      <w:r>
        <w:rPr/>
        <w:t>crosscheck</w:t>
      </w:r>
      <w:r>
        <w:rPr/>
        <w:t xml:space="preserve"> </w:t>
      </w:r>
      <w:r>
        <w:rPr/>
        <w:t>copy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03-JUL-</w:t>
      </w:r>
      <w:r>
        <w:rPr/>
        <w:t>19</w:t>
      </w:r>
      <w:r>
        <w:rPr/>
        <w:t xml:space="preserve"> using channel ORA_DISK_1</w:t>
      </w:r>
    </w:p>
    <w:p>
      <w:r>
        <w:rPr/>
        <w:t>Crosschecked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objects</w:t>
      </w:r>
    </w:p>
    <w:p>
      <w:r>
        <w:rPr/>
        <w:t>Finished</w:t>
      </w:r>
      <w:r>
        <w:rPr/>
        <w:t xml:space="preserve"> </w:t>
      </w:r>
      <w:r>
        <w:rPr/>
        <w:t>implicit</w:t>
      </w:r>
      <w:r>
        <w:rPr/>
        <w:t xml:space="preserve"> </w:t>
      </w:r>
      <w:r>
        <w:rPr/>
        <w:t>crosscheck</w:t>
      </w:r>
      <w:r>
        <w:rPr/>
        <w:t xml:space="preserve"> </w:t>
      </w:r>
      <w:r>
        <w:rPr/>
        <w:t>copy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03-JUL-</w:t>
      </w:r>
      <w:r>
        <w:rPr/>
        <w:t>19</w:t>
      </w:r>
    </w:p>
    <w:p/>
    <w:p>
      <w:r>
        <w:rPr/>
      </w:r>
      <w:r>
        <w:rPr/>
        <w:t>searching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all</w:t>
      </w:r>
      <w:r>
        <w:rPr/>
        <w:t xml:space="preserve"> </w:t>
      </w:r>
      <w:r>
        <w:rPr/>
        <w:t>files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recovery</w:t>
      </w:r>
      <w:r>
        <w:rPr/>
        <w:t xml:space="preserve"> </w:t>
      </w:r>
      <w:r>
        <w:rPr/>
        <w:t>area</w:t>
      </w:r>
      <w:r>
        <w:rPr/>
        <w:t xml:space="preserve"> cataloging files...</w:t>
      </w:r>
    </w:p>
    <w:p>
      <w:r>
        <w:rPr/>
        <w:t>cataloging</w:t>
      </w:r>
      <w:r>
        <w:rPr/>
        <w:t xml:space="preserve"> </w:t>
      </w:r>
      <w:r>
        <w:rPr/>
        <w:t>done</w:t>
      </w:r>
    </w:p>
    <w:p/>
    <w:p>
      <w:r>
        <w:rPr/>
        <w:t>List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Cataloged</w:t>
      </w:r>
      <w:r>
        <w:rPr/>
        <w:t xml:space="preserve"> </w:t>
      </w:r>
      <w:r>
        <w:rPr/>
        <w:t>Files</w:t>
      </w:r>
    </w:p>
    <w:p>
      <w:r>
        <w:rPr>
          <w:sz w:val="22"/>
        </w:rPr>
        <w:t>=======================</w:t>
      </w:r>
    </w:p>
    <w:p>
      <w:r>
        <w:rPr/>
        <w:t>File</w:t>
      </w:r>
      <w:r>
        <w:rPr/>
        <w:t xml:space="preserve"> </w:t>
      </w:r>
      <w:r>
        <w:rPr/>
        <w:t>Name:</w:t>
      </w:r>
    </w:p>
    <w:p>
      <w:r>
        <w:rPr/>
        <w:t>/u01/app/oracle/fast_recovery_area/ORCLCDB/autobackup/2019_07_03</w:t>
      </w:r>
    </w:p>
    <w:p>
      <w:r>
        <w:rPr/>
        <w:t>/o1_mf_s_1012663970_gkslo2lr_.bkp</w:t>
      </w:r>
    </w:p>
    <w:p/>
    <w:p>
      <w:r>
        <w:rPr/>
        <w:t>using</w:t>
      </w:r>
      <w:r>
        <w:rPr/>
        <w:t xml:space="preserve"> </w:t>
      </w:r>
      <w:r>
        <w:rPr/>
        <w:t>channel</w:t>
      </w:r>
      <w:r>
        <w:rPr/>
        <w:t xml:space="preserve"> </w:t>
      </w:r>
      <w:r>
        <w:rPr/>
        <w:t>ORA_DISK_1</w:t>
      </w:r>
    </w:p>
    <w:p/>
    <w:p>
      <w:r>
        <w:rPr/>
        <w:t>skipping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5;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restored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file</w:t>
      </w:r>
    </w:p>
    <w:p>
      <w:r>
        <w:rPr/>
        <w:t>/u01/app/oracle/oradata/ORCLCDB/pdbseed/system01.dbf</w:t>
      </w:r>
    </w:p>
    <w:p>
      <w:r>
        <w:rPr/>
        <w:t>skipping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6;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restored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file</w:t>
      </w:r>
    </w:p>
    <w:p>
      <w:r>
        <w:rPr/>
        <w:t>/u01/app/oracle/oradata/ORCLCDB/pdbseed/sysaux01.dbf</w:t>
      </w:r>
    </w:p>
    <w:p>
      <w:r>
        <w:rPr/>
        <w:t>skipping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8;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restored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file</w:t>
      </w:r>
    </w:p>
    <w:p>
      <w:r>
        <w:rPr/>
        <w:t>/u01/app/oracle/oradata/ORCLCDB/pdbseed/undotbs01.dbf</w:t>
      </w:r>
    </w:p>
    <w:p/>
    <w:p>
      <w:r>
        <w:rPr/>
      </w:r>
      <w:r>
        <w:rPr/>
        <w:t>skipping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198;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restored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file</w:t>
      </w:r>
    </w:p>
    <w:p>
      <w:r>
        <w:rPr/>
        <w:t>/u01/app/oracle/oradata/ORCLCDB/orclpdb1/bartbs.dbf</w:t>
      </w:r>
      <w:r>
        <w:rPr/>
        <w:t xml:space="preserve"> </w:t>
      </w:r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starting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restore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specifying</w:t>
      </w:r>
      <w:r>
        <w:rPr/>
        <w:t xml:space="preserve"> </w:t>
      </w:r>
      <w:r>
        <w:rPr/>
        <w:t>datafile(s)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restore</w:t>
      </w:r>
      <w:r>
        <w:rPr/>
        <w:t xml:space="preserve"> </w:t>
      </w:r>
      <w:r>
        <w:rPr/>
        <w:t>from</w:t>
      </w:r>
      <w:r>
        <w:rPr/>
        <w:t xml:space="preserve"> backup set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restoring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00001</w:t>
      </w:r>
      <w:r>
        <w:rPr/>
        <w:t xml:space="preserve"> </w:t>
      </w:r>
      <w:r>
        <w:rPr/>
        <w:t>to</w:t>
      </w:r>
    </w:p>
    <w:p>
      <w:r>
        <w:rPr/>
        <w:t>/u01/app/oracle/oradata/ORCLCDB/system01.dbf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restoring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00003</w:t>
      </w:r>
      <w:r>
        <w:rPr/>
        <w:t xml:space="preserve"> </w:t>
      </w:r>
      <w:r>
        <w:rPr/>
        <w:t>to</w:t>
      </w:r>
    </w:p>
    <w:p>
      <w:r>
        <w:rPr/>
        <w:t>/u01/app/oracle/oradata/ORCLCDB/sysaux01.dbf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restoring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00004</w:t>
      </w:r>
      <w:r>
        <w:rPr/>
        <w:t xml:space="preserve"> </w:t>
      </w:r>
      <w:r>
        <w:rPr/>
        <w:t>to</w:t>
      </w:r>
    </w:p>
    <w:p>
      <w:r>
        <w:rPr/>
        <w:t>/u01/app/oracle/oradata/ORCLCDB/undotbs01.dbf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restoring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00007</w:t>
      </w:r>
      <w:r>
        <w:rPr/>
        <w:t xml:space="preserve"> </w:t>
      </w:r>
      <w:r>
        <w:rPr/>
        <w:t>to</w:t>
      </w:r>
    </w:p>
    <w:p>
      <w:r>
        <w:rPr/>
        <w:t>/u01/app/oracle/oradata/ORCLCDB/users01.dbf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reading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piece</w:t>
      </w:r>
    </w:p>
    <w:p>
      <w:r>
        <w:rPr/>
        <w:t>/u01/app/oracle/fast_recovery_area/ORCLCDB/backupset/2019_07_02/</w:t>
      </w:r>
      <w:r>
        <w:rPr/>
        <w:t xml:space="preserve"> o1_mf_nnndf_TAG20190702T163029_gkq1o677_.bkp</w:t>
      </w:r>
    </w:p>
    <w:p>
      <w:r>
        <w:rPr/>
      </w:r>
      <w:r>
        <w:rPr/>
        <w:t xml:space="preserve">channel ORA_DISK_1: </w:t>
      </w:r>
      <w:r>
        <w:rPr/>
        <w:t>piece</w:t>
      </w:r>
      <w:r>
        <w:rPr/>
        <w:t xml:space="preserve"> </w:t>
      </w:r>
      <w:r>
        <w:rPr/>
        <w:t>handle=/u01/app/oracle/fast_recovery_area/ORCLCDB/backupset/2019</w:t>
      </w:r>
    </w:p>
    <w:p>
      <w:r>
        <w:rPr/>
        <w:t>_07_02/o1_mf_nnndf_TAG20190702T16302</w:t>
      </w:r>
      <w:r>
        <w:rPr/>
        <w:t>9_gkq1o677_.bkp</w:t>
      </w:r>
      <w:r>
        <w:rPr/>
        <w:t xml:space="preserve"> tag=TAG20190702T163029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restored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piece</w:t>
      </w:r>
      <w:r>
        <w:rPr/>
        <w:t xml:space="preserve"> </w:t>
      </w:r>
      <w:r>
        <w:rPr/>
        <w:t>1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restore</w:t>
      </w:r>
      <w:r>
        <w:rPr/>
        <w:t xml:space="preserve"> </w:t>
      </w:r>
      <w:r>
        <w:rPr/>
        <w:t>complete,</w:t>
      </w:r>
      <w:r>
        <w:rPr/>
        <w:t xml:space="preserve"> </w:t>
      </w:r>
      <w:r>
        <w:rPr/>
        <w:t>elapsed</w:t>
      </w:r>
      <w:r>
        <w:rPr/>
        <w:t xml:space="preserve"> </w:t>
      </w:r>
      <w:r>
        <w:rPr/>
        <w:t>time:</w:t>
      </w:r>
      <w:r>
        <w:rPr/>
        <w:t xml:space="preserve"> </w:t>
      </w:r>
      <w:r>
        <w:rPr/>
        <w:t>00:00:35</w:t>
      </w:r>
      <w:r>
        <w:rPr/>
        <w:t xml:space="preserve"> channel ORA_DISK_1: starting datafile backup set restore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specifying</w:t>
      </w:r>
      <w:r>
        <w:rPr/>
        <w:t xml:space="preserve"> </w:t>
      </w:r>
      <w:r>
        <w:rPr/>
        <w:t>datafile(s)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restore</w:t>
      </w:r>
      <w:r>
        <w:rPr/>
        <w:t xml:space="preserve"> </w:t>
      </w:r>
      <w:r>
        <w:rPr/>
        <w:t>f</w:t>
      </w:r>
      <w:r>
        <w:rPr/>
        <w:t>rom</w:t>
      </w:r>
      <w:r>
        <w:rPr/>
        <w:t xml:space="preserve"> backup set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restoring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00013</w:t>
      </w:r>
      <w:r>
        <w:rPr/>
        <w:t xml:space="preserve"> </w:t>
      </w:r>
      <w:r>
        <w:rPr/>
        <w:t>to</w:t>
      </w:r>
    </w:p>
    <w:p>
      <w:r>
        <w:rPr/>
        <w:t>/u01/app/oracle/oradata/ORCLCDB/orclpdb2/system01.dbf</w:t>
      </w:r>
    </w:p>
    <w:p>
      <w:r>
        <w:rPr/>
      </w:r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restoring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00014</w:t>
      </w:r>
      <w:r>
        <w:rPr/>
        <w:t xml:space="preserve"> </w:t>
      </w:r>
      <w:r>
        <w:rPr/>
        <w:t>to</w:t>
      </w:r>
    </w:p>
    <w:p>
      <w:r>
        <w:rPr/>
        <w:t>/u01/app/oracle/oradata/ORCLCDB/orclpdb2/sysaux01.dbf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restoring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00015</w:t>
      </w:r>
      <w:r>
        <w:rPr/>
        <w:t xml:space="preserve"> </w:t>
      </w:r>
      <w:r>
        <w:rPr/>
        <w:t>to</w:t>
      </w:r>
    </w:p>
    <w:p>
      <w:r>
        <w:rPr/>
        <w:t>/u01/app/oracle/oradata/ORCLCDB/orclpdb2/undotbs01.dbf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restoring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00016</w:t>
      </w:r>
      <w:r>
        <w:rPr/>
        <w:t xml:space="preserve"> </w:t>
      </w:r>
      <w:r>
        <w:rPr/>
        <w:t>to</w:t>
      </w:r>
    </w:p>
    <w:p>
      <w:r>
        <w:rPr/>
        <w:t>/u01/app/oracle/oradata/ORCLCDB/orclpdb2/users01.dbf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reading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piece</w:t>
      </w:r>
    </w:p>
    <w:p>
      <w:r>
        <w:rPr/>
        <w:t>/u01/app/oracle/fast_recovery_area/ORCLCDB/</w:t>
      </w:r>
      <w:r>
        <w:rPr/>
        <w:t>8857B419BF707E73E0536</w:t>
      </w:r>
      <w:r>
        <w:rPr/>
        <w:t xml:space="preserve"> </w:t>
      </w:r>
      <w:r>
        <w:rPr/>
        <w:t>210ED0A54C7/backupset/2019_07_02/o1_mf_nnndf_TAG20190702T163029_</w:t>
      </w:r>
      <w:r>
        <w:rPr/>
        <w:t xml:space="preserve"> gkq1p6hx_.bkp</w:t>
      </w:r>
    </w:p>
    <w:p>
      <w:r>
        <w:rPr/>
        <w:t xml:space="preserve">channel ORA_DISK_1: </w:t>
      </w:r>
      <w:r>
        <w:rPr/>
        <w:t>piece</w:t>
      </w:r>
      <w:r>
        <w:rPr/>
        <w:t xml:space="preserve"> </w:t>
      </w:r>
      <w:r>
        <w:rPr/>
        <w:t>handle=/u01/app/oracle/fast_recovery_area/ORCLCDB/8857B419BF707E</w:t>
      </w:r>
      <w:r>
        <w:rPr/>
        <w:t xml:space="preserve"> 73E0536210ED0A54C7/backupset/2019_07_02/o1_mf_nnndf_TAG20190702T</w:t>
      </w:r>
    </w:p>
    <w:p>
      <w:r>
        <w:rPr/>
        <w:t>163029_gkq1p6hx_.bkp</w:t>
      </w:r>
      <w:r>
        <w:rPr/>
        <w:t xml:space="preserve"> </w:t>
      </w:r>
      <w:r>
        <w:rPr/>
        <w:t>tag=TAG20190702T163029</w:t>
      </w:r>
      <w:r>
        <w:rPr/>
        <w:t xml:space="preserve"> 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restored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piece</w:t>
      </w:r>
      <w:r>
        <w:rPr/>
        <w:t xml:space="preserve"> </w:t>
      </w:r>
      <w:r>
        <w:rPr/>
        <w:t>1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restore</w:t>
      </w:r>
      <w:r>
        <w:rPr/>
        <w:t xml:space="preserve"> </w:t>
      </w:r>
      <w:r>
        <w:rPr/>
        <w:t>complete,</w:t>
      </w:r>
      <w:r>
        <w:rPr/>
        <w:t xml:space="preserve"> </w:t>
      </w:r>
      <w:r>
        <w:rPr/>
        <w:t>elapsed</w:t>
      </w:r>
      <w:r>
        <w:rPr/>
        <w:t xml:space="preserve"> </w:t>
      </w:r>
      <w:r>
        <w:rPr/>
        <w:t>time:</w:t>
      </w:r>
      <w:r>
        <w:rPr/>
        <w:t xml:space="preserve"> </w:t>
      </w:r>
      <w:r>
        <w:rPr/>
        <w:t>00:00:15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starting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restore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specifying</w:t>
      </w:r>
      <w:r>
        <w:rPr/>
        <w:t xml:space="preserve"> </w:t>
      </w:r>
      <w:r>
        <w:rPr/>
        <w:t>datafile(s)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restore</w:t>
      </w:r>
      <w:r>
        <w:rPr/>
        <w:t xml:space="preserve"> </w:t>
      </w:r>
      <w:r>
        <w:rPr/>
        <w:t>from</w:t>
      </w:r>
      <w:r>
        <w:rPr/>
        <w:t xml:space="preserve"> backup set</w:t>
      </w:r>
    </w:p>
    <w:p/>
    <w:p>
      <w:r>
        <w:rPr/>
      </w:r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restoring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00160</w:t>
      </w:r>
      <w:r>
        <w:rPr/>
        <w:t xml:space="preserve"> </w:t>
      </w:r>
      <w:r>
        <w:rPr/>
        <w:t>to</w:t>
      </w:r>
    </w:p>
    <w:p>
      <w:r>
        <w:rPr/>
        <w:t>/u01/app/oracle/oradata/ORCLCDB/orclpdb1/system01.dbf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restoring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00161</w:t>
      </w:r>
      <w:r>
        <w:rPr/>
        <w:t xml:space="preserve"> </w:t>
      </w:r>
      <w:r>
        <w:rPr/>
        <w:t>to</w:t>
      </w:r>
    </w:p>
    <w:p>
      <w:r>
        <w:rPr/>
        <w:t>/u01/app/oracle/oradata/ORCLCDB/orclpdb1/sysaux01.dbf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restoring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00162</w:t>
      </w:r>
      <w:r>
        <w:rPr/>
        <w:t xml:space="preserve"> </w:t>
      </w:r>
      <w:r>
        <w:rPr/>
        <w:t>to</w:t>
      </w:r>
    </w:p>
    <w:p>
      <w:r>
        <w:rPr/>
        <w:t>/u01/app/oracle/oradata/ORCLCDB/orclpdb1/undotbs01.dbf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restoring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00163</w:t>
      </w:r>
      <w:r>
        <w:rPr/>
        <w:t xml:space="preserve"> </w:t>
      </w:r>
      <w:r>
        <w:rPr/>
        <w:t>to</w:t>
      </w:r>
    </w:p>
    <w:p>
      <w:r>
        <w:rPr/>
        <w:t>/u01/app/oracle/oradata/ORCLCDB/orclpdb1/users01.dbf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restoring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00172</w:t>
      </w:r>
      <w:r>
        <w:rPr/>
        <w:t xml:space="preserve"> </w:t>
      </w:r>
      <w:r>
        <w:rPr/>
        <w:t>to</w:t>
      </w:r>
    </w:p>
    <w:p>
      <w:r>
        <w:rPr/>
        <w:t>/u01/app/oracle/oradata/ORCLCDB/orclpdb1/INVENTORY01.DBF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restoring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00197</w:t>
      </w:r>
      <w:r>
        <w:rPr/>
        <w:t xml:space="preserve"> </w:t>
      </w:r>
      <w:r>
        <w:rPr/>
        <w:t>to</w:t>
      </w:r>
    </w:p>
    <w:p>
      <w:r>
        <w:rPr/>
        <w:t>/u01/app/oracle/oradata/ORCLCDB/orclpdb1/tbs_app01.dbf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reading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piece</w:t>
      </w:r>
    </w:p>
    <w:p>
      <w:r>
        <w:rPr/>
        <w:t>/u01/app/oracle/fast_recovery_area/ORCLCDB/8C28E6F854EB7DBBE0536</w:t>
      </w:r>
      <w:r>
        <w:rPr/>
        <w:t xml:space="preserve"> </w:t>
      </w:r>
      <w:r>
        <w:rPr/>
        <w:t>210ED0AFDD9/backupset/2019_07_02/o1_mf_nnndf_TAG20190702T195850_</w:t>
      </w:r>
      <w:r>
        <w:rPr/>
        <w:t xml:space="preserve"> gkqfvtyb_.bkp</w:t>
      </w:r>
    </w:p>
    <w:p>
      <w:r>
        <w:rPr/>
      </w:r>
      <w:r>
        <w:rPr/>
        <w:t xml:space="preserve">channel ORA_DISK_1: </w:t>
      </w:r>
      <w:r>
        <w:rPr/>
        <w:t>piece</w:t>
      </w:r>
      <w:r>
        <w:rPr/>
        <w:t xml:space="preserve"> </w:t>
      </w:r>
      <w:r>
        <w:rPr/>
        <w:t>handle=/u01/app/oracle/fast_recovery_area/ORCLCDB/8C28E6F854EB7D</w:t>
      </w:r>
      <w:r>
        <w:rPr/>
        <w:t xml:space="preserve"> BBE0536210ED0AFDD9/backu</w:t>
      </w:r>
      <w:r>
        <w:rPr/>
        <w:t>pset/2019_07_02/o1_mf_nnndf_TAG20190702T</w:t>
      </w:r>
      <w:r>
        <w:rPr/>
        <w:t xml:space="preserve"> </w:t>
      </w:r>
      <w:r>
        <w:rPr/>
        <w:t>195850_gkqfvtyb_.bkp tag=TAG20190702T195850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restored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piece</w:t>
      </w:r>
      <w:r>
        <w:rPr/>
        <w:t xml:space="preserve"> </w:t>
      </w:r>
      <w:r>
        <w:rPr/>
        <w:t>1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restore</w:t>
      </w:r>
      <w:r>
        <w:rPr/>
        <w:t xml:space="preserve"> </w:t>
      </w:r>
      <w:r>
        <w:rPr/>
        <w:t>complete,</w:t>
      </w:r>
      <w:r>
        <w:rPr/>
        <w:t xml:space="preserve"> </w:t>
      </w:r>
      <w:r>
        <w:rPr/>
        <w:t>elapsed</w:t>
      </w:r>
      <w:r>
        <w:rPr/>
        <w:t xml:space="preserve"> </w:t>
      </w:r>
      <w:r>
        <w:rPr/>
        <w:t>time:</w:t>
      </w:r>
      <w:r>
        <w:rPr/>
        <w:t xml:space="preserve"> </w:t>
      </w:r>
      <w:r>
        <w:rPr/>
        <w:t>00:00:15</w:t>
      </w:r>
      <w:r>
        <w:rPr/>
        <w:t xml:space="preserve"> Finished restore at 03-JUL-19</w:t>
      </w:r>
    </w:p>
    <w:p/>
    <w:p>
      <w:r>
        <w:rPr/>
        <w:t>RMAN&gt;</w:t>
      </w:r>
    </w:p>
    <w:p>
      <w:r>
        <w:rPr>
          <w:sz w:val="22"/>
        </w:rPr>
        <w:t>Recover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through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available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file.</w:t>
      </w:r>
    </w:p>
    <w:p>
      <w:r>
        <w:rPr/>
      </w:r>
      <w:r>
        <w:rPr/>
      </w:r>
      <w:r>
        <w:rPr>
          <w:rFonts w:ascii="Arial" w:hAnsi="Arial"/>
          <w:b/>
        </w:rPr>
        <w:t>Note: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If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incremental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available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applied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first, 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archiv</w:t>
      </w:r>
      <w:r>
        <w:rPr>
          <w:rFonts w:ascii="Arial" w:hAnsi="Arial"/>
        </w:rPr>
        <w:t>e</w:t>
      </w:r>
      <w:r>
        <w:rPr>
          <w:rFonts w:ascii="Arial" w:hAnsi="Arial"/>
        </w:rPr>
        <w:t xml:space="preserve"> logs.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 number of log files that need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 be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applied may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vary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from 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example shown.</w:t>
      </w:r>
    </w:p>
    <w:p/>
    <w:p>
      <w:r>
        <w:rPr/>
      </w:r>
      <w:r>
        <w:rPr/>
        <w:t>/u01/app/oracle/fast_recovery_area/ORCLCDB/archivelog/2019_07_02</w:t>
      </w:r>
    </w:p>
    <w:p>
      <w:r>
        <w:rPr/>
        <w:t>/o1_mf_1_12_gkq1wsx3_.arc</w:t>
      </w:r>
    </w:p>
    <w:p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13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file</w:t>
      </w:r>
    </w:p>
    <w:p>
      <w:r>
        <w:rPr/>
        <w:t>/u01/app/oracle/fast_recovery_area/ORCLCDB/archivelog/2019_07_02</w:t>
      </w:r>
    </w:p>
    <w:p>
      <w:r>
        <w:rPr/>
        <w:t>/o1_mf_1_13_gkq1yz2w_.arc</w:t>
      </w:r>
    </w:p>
    <w:p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14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file</w:t>
      </w:r>
    </w:p>
    <w:p>
      <w:r>
        <w:rPr/>
        <w:t>/u01/app/oracle/fast_recovery_area/ORCLCDB/archivelog/2019_07_02</w:t>
      </w:r>
    </w:p>
    <w:p>
      <w:r>
        <w:rPr/>
        <w:t>/o1_mf_1_14_gkq1yz3b_.arc</w:t>
      </w:r>
    </w:p>
    <w:p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15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file</w:t>
      </w:r>
    </w:p>
    <w:p>
      <w:r>
        <w:rPr/>
        <w:t>/u01/app/oracle/fast_recovery_area/ORCLCDB/archivelog/2019_07_02</w:t>
      </w:r>
    </w:p>
    <w:p>
      <w:r>
        <w:rPr/>
        <w:t>/o1_mf_1_15_gkq2bh8q_.arc</w:t>
      </w:r>
    </w:p>
    <w:p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16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file</w:t>
      </w:r>
    </w:p>
    <w:p>
      <w:r>
        <w:rPr/>
        <w:t>/u01/app/oracle/fast_recovery_area/ORCLCDB/archivelog/2019_07_02</w:t>
      </w:r>
    </w:p>
    <w:p>
      <w:r>
        <w:rPr/>
        <w:t>/o1_mf_1_16_gkq4sxtg_.arc</w:t>
      </w:r>
    </w:p>
    <w:p>
      <w:r>
        <w:rPr/>
      </w:r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17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file</w:t>
      </w:r>
    </w:p>
    <w:p>
      <w:r>
        <w:rPr/>
        <w:t>/u01/app/oracle/fast_recovery_area/ORCLCDB/archivelog/2019_07_02</w:t>
      </w:r>
    </w:p>
    <w:p>
      <w:r>
        <w:rPr/>
        <w:t>/o1_mf_1_17_gkq4sxvx_.arc</w:t>
      </w:r>
    </w:p>
    <w:p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18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file</w:t>
      </w:r>
    </w:p>
    <w:p>
      <w:r>
        <w:rPr/>
        <w:t>/u01/app/oracle/fast_recovery_area/ORCLCDB/archivelog/2019_07_02</w:t>
      </w:r>
    </w:p>
    <w:p>
      <w:r>
        <w:rPr/>
        <w:t>/o1_mf_1_18_gkq5g6kc_.arc</w:t>
      </w:r>
    </w:p>
    <w:p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19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file</w:t>
      </w:r>
    </w:p>
    <w:p>
      <w:r>
        <w:rPr/>
        <w:t>/u01/app/oracle/fast_recovery_area/ORCLCDB/archivelog/2019_07_02</w:t>
      </w:r>
    </w:p>
    <w:p>
      <w:r>
        <w:rPr/>
        <w:t>/o1_mf_1_19_gkq5mt4k_.arc</w:t>
      </w:r>
    </w:p>
    <w:p>
      <w:r>
        <w:rPr/>
      </w:r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20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file</w:t>
      </w:r>
    </w:p>
    <w:p>
      <w:r>
        <w:rPr/>
        <w:t>/u01/app/oracle/fast_recovery_area/ORCLCDB/archivelog/2019_07_02</w:t>
      </w:r>
    </w:p>
    <w:p>
      <w:r>
        <w:rPr/>
        <w:t>/o1_mf_1_20_gkq5mt5n_.arc</w:t>
      </w:r>
    </w:p>
    <w:p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21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file</w:t>
      </w:r>
    </w:p>
    <w:p>
      <w:r>
        <w:rPr/>
        <w:t>/u01/app/oracle/fast_recovery_area/ORCLCDB/archivelog/2019_07_02</w:t>
      </w:r>
    </w:p>
    <w:p>
      <w:r>
        <w:rPr/>
        <w:t>/o1_mf_1_21_gkq61tm6_.arc</w:t>
      </w:r>
    </w:p>
    <w:p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22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file</w:t>
      </w:r>
    </w:p>
    <w:p>
      <w:r>
        <w:rPr/>
        <w:t>/u01/app/oracle/fast_recovery_area/ORCLCDB/archivelog/2019_07_02</w:t>
      </w:r>
    </w:p>
    <w:p>
      <w:r>
        <w:rPr/>
        <w:t>/o1_mf_1_22_gkq61tnw_.arc</w:t>
      </w:r>
    </w:p>
    <w:p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23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file</w:t>
      </w:r>
    </w:p>
    <w:p>
      <w:r>
        <w:rPr/>
        <w:t>/u01/app/oracle/fast_recovery_area/ORCLCDB/archivelog/2019_07_02</w:t>
      </w:r>
    </w:p>
    <w:p>
      <w:r>
        <w:rPr/>
        <w:t>/o1_mf_1_23_gkq6pb24_.arc</w:t>
      </w:r>
    </w:p>
    <w:p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24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file</w:t>
      </w:r>
    </w:p>
    <w:p>
      <w:r>
        <w:rPr/>
        <w:t>/u01/app/oracle/fast_recovery_area/ORCLCDB/archivelog/2019_07_02</w:t>
      </w:r>
    </w:p>
    <w:p>
      <w:r>
        <w:rPr/>
        <w:t>/o1_mf_1_24_gkq6pt0j_.arc</w:t>
      </w:r>
    </w:p>
    <w:p/>
    <w:p>
      <w:r>
        <w:rPr/>
      </w:r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25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file</w:t>
      </w:r>
    </w:p>
    <w:p>
      <w:r>
        <w:rPr/>
        <w:t>/u01/app/oracle/fast_recovery_area/ORCLCDB/archivelog/2019_07_02</w:t>
      </w:r>
    </w:p>
    <w:p>
      <w:r>
        <w:rPr/>
        <w:t>/o1_mf_1_25_gkq6zwql_.arc</w:t>
      </w:r>
    </w:p>
    <w:p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26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file</w:t>
      </w:r>
    </w:p>
    <w:p>
      <w:r>
        <w:rPr/>
        <w:t>/u01/app/oracle/fast_recovery_area/ORCLCDB/archivelog/2019_07_02</w:t>
      </w:r>
    </w:p>
    <w:p>
      <w:r>
        <w:rPr/>
        <w:t>/o1_mf_1_26_gkq6zyx8_.arc</w:t>
      </w:r>
    </w:p>
    <w:p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27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file</w:t>
      </w:r>
    </w:p>
    <w:p>
      <w:r>
        <w:rPr/>
        <w:t>/u01/app/oracle/fast_recovery_area/ORCLCDB/archivelog/2019_07_02</w:t>
      </w:r>
    </w:p>
    <w:p>
      <w:r>
        <w:rPr/>
        <w:t>/o1_mf_1_27_gkq77loz_.arc</w:t>
      </w:r>
    </w:p>
    <w:p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28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file</w:t>
      </w:r>
    </w:p>
    <w:p>
      <w:r>
        <w:rPr/>
        <w:t>/u01/app/oracle/fast_recovery_area/ORCLCDB/archivelog/2019_07_02</w:t>
      </w:r>
    </w:p>
    <w:p>
      <w:r>
        <w:rPr/>
        <w:t>/o1_mf_1_28_gkq77oq7_.arc</w:t>
      </w:r>
    </w:p>
    <w:p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29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file</w:t>
      </w:r>
    </w:p>
    <w:p>
      <w:r>
        <w:rPr/>
        <w:t>/u01/app/oracle/fast_recovery_area/ORCLCDB/archivelog/2019_07_02</w:t>
      </w:r>
    </w:p>
    <w:p>
      <w:r>
        <w:rPr/>
      </w:r>
      <w:r>
        <w:rPr/>
        <w:t>/o1_mf_1_29_gkq7tc4z_.arc</w:t>
      </w:r>
    </w:p>
    <w:p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30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file</w:t>
      </w:r>
    </w:p>
    <w:p>
      <w:r>
        <w:rPr/>
        <w:t>/u01/app/oracle/fast_recovery_area/ORCLCDB/archivelog/2019_07_02</w:t>
      </w:r>
    </w:p>
    <w:p>
      <w:r>
        <w:rPr/>
        <w:t>/o1_mf_1_30_gkq7tc75_.arc</w:t>
      </w:r>
    </w:p>
    <w:p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31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file</w:t>
      </w:r>
    </w:p>
    <w:p>
      <w:r>
        <w:rPr/>
        <w:t>/u01/app/oracle/fast_recovery_area/ORCLCDB/archivelog/2019_07_02</w:t>
      </w:r>
    </w:p>
    <w:p>
      <w:r>
        <w:rPr/>
        <w:t>/o1_mf_1_31_gkqbsds5_.arc</w:t>
      </w:r>
    </w:p>
    <w:p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32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file</w:t>
      </w:r>
    </w:p>
    <w:p>
      <w:r>
        <w:rPr/>
      </w:r>
      <w:r>
        <w:rPr/>
        <w:t>/u01/app/oracle/fast_recovery_area/ORCLCDB/archivelog/2019_07_02</w:t>
      </w:r>
    </w:p>
    <w:p>
      <w:r>
        <w:rPr/>
        <w:t>/o1_mf_1_32_gkqbt1p7_.arc</w:t>
      </w:r>
    </w:p>
    <w:p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33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file</w:t>
      </w:r>
    </w:p>
    <w:p>
      <w:r>
        <w:rPr/>
        <w:t>/u01/app/oracle/fast_recovery_area/ORCLCDB/archivelog/2019_07_02</w:t>
      </w:r>
    </w:p>
    <w:p>
      <w:r>
        <w:rPr/>
        <w:t>/o1_mf_1_33_gkqcsr7k_.arc</w:t>
      </w:r>
    </w:p>
    <w:p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34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file</w:t>
      </w:r>
    </w:p>
    <w:p>
      <w:r>
        <w:rPr/>
        <w:t>/u01/app/oracle/fast_recovery_area/ORCLCDB/archivelog/2019_07_02</w:t>
      </w:r>
    </w:p>
    <w:p>
      <w:r>
        <w:rPr/>
        <w:t>/o1_mf_1_34_gkqcsr97_.arc</w:t>
      </w:r>
    </w:p>
    <w:p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35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file</w:t>
      </w:r>
    </w:p>
    <w:p>
      <w:r>
        <w:rPr/>
        <w:t>/u01/app/oracle/fast_recovery_area/ORCLCDB/archivelog/2019_07_02</w:t>
      </w:r>
    </w:p>
    <w:p>
      <w:r>
        <w:rPr/>
        <w:t>/o1_mf_1_35_gkqf45nc_.arc</w:t>
      </w:r>
    </w:p>
    <w:p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36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file</w:t>
      </w:r>
    </w:p>
    <w:p>
      <w:r>
        <w:rPr/>
        <w:t>/u01/app/oracle/fast_recovery_area/ORCLCDB/archivelog/2019_07_02</w:t>
      </w:r>
    </w:p>
    <w:p>
      <w:r>
        <w:rPr/>
        <w:t>/o1_mf_1_36_gkqf45pb_.arc</w:t>
      </w:r>
    </w:p>
    <w:p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37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file</w:t>
      </w:r>
    </w:p>
    <w:p/>
    <w:p>
      <w:r>
        <w:rPr/>
      </w:r>
      <w:r>
        <w:rPr/>
        <w:t>/u01/app/oracle/fast_recovery_area/ORCLCDB/archivelog/2019_07_02</w:t>
      </w:r>
    </w:p>
    <w:p>
      <w:r>
        <w:rPr/>
        <w:t>/o1_mf_1_37_gkqfwy6q_.arc</w:t>
      </w:r>
    </w:p>
    <w:p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38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file</w:t>
      </w:r>
    </w:p>
    <w:p>
      <w:r>
        <w:rPr/>
        <w:t>/u01/app/oracle/fast_recovery_area/ORCLCDB/archivelog/2019_07_02</w:t>
      </w:r>
    </w:p>
    <w:p>
      <w:r>
        <w:rPr/>
        <w:t>/o1_mf_1_38_gkqfwy8w_.arc</w:t>
      </w:r>
    </w:p>
    <w:p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39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file</w:t>
      </w:r>
    </w:p>
    <w:p>
      <w:r>
        <w:rPr/>
        <w:t>/u01/app/oracle/fast_recovery_area/ORCLCDB/archivelog/2019_07_02</w:t>
      </w:r>
    </w:p>
    <w:p>
      <w:r>
        <w:rPr/>
        <w:t>/o1_mf_1_39_gkqgcnnh_.arc</w:t>
      </w:r>
    </w:p>
    <w:p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40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file</w:t>
      </w:r>
    </w:p>
    <w:p>
      <w:r>
        <w:rPr/>
        <w:t>/u01/app/oracle/fast_recovery_area/ORCLCDB/archivelog/2019_07_02</w:t>
      </w:r>
    </w:p>
    <w:p>
      <w:r>
        <w:rPr/>
        <w:t>/o1_mf_1_40_gkqgcnpl_.arc</w:t>
      </w:r>
    </w:p>
    <w:p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41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file</w:t>
      </w:r>
    </w:p>
    <w:p>
      <w:r>
        <w:rPr/>
        <w:t>/u01/app/oracle/fast_recovery_area/ORCLCDB/archivelog/2019_07_03</w:t>
      </w:r>
    </w:p>
    <w:p>
      <w:r>
        <w:rPr/>
        <w:t>/o1_mf_1_41_gkrfmcbx_.arc</w:t>
      </w:r>
    </w:p>
    <w:p>
      <w:r>
        <w:rPr/>
      </w:r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file</w:t>
      </w:r>
    </w:p>
    <w:p>
      <w:r>
        <w:rPr/>
        <w:t>/u01/app/oracle/fast_recovery_area/ORCLCDB/archivelog/2019_07_03</w:t>
      </w:r>
    </w:p>
    <w:p>
      <w:r>
        <w:rPr/>
        <w:t>/o1_mf_1_1_gkso7g0z_.arc</w:t>
      </w:r>
    </w:p>
    <w:p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2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file</w:t>
      </w:r>
    </w:p>
    <w:p>
      <w:r>
        <w:rPr/>
        <w:t>/u01/app/oracle/fast_recovery_area/ORCLCDB/archivelog/2019_07_03</w:t>
      </w:r>
    </w:p>
    <w:p>
      <w:r>
        <w:rPr/>
        <w:t>/o1_mf_1_2_gkso7hok_.arc</w:t>
      </w:r>
    </w:p>
    <w:p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3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file</w:t>
      </w:r>
    </w:p>
    <w:p>
      <w:r>
        <w:rPr/>
        <w:t>/u01/app/oracle/fast_recovery_area/ORCLCDB/archivelog/2019_07_03</w:t>
      </w:r>
    </w:p>
    <w:p>
      <w:r>
        <w:rPr/>
        <w:t>/o1_mf_1_3_gkso7mvb_.arc</w:t>
      </w:r>
    </w:p>
    <w:p>
      <w:r>
        <w:rPr/>
      </w:r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4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file</w:t>
      </w:r>
    </w:p>
    <w:p>
      <w:r>
        <w:rPr/>
        <w:t>/u01/app/oracle/fast_recovery_area/ORCLCDB/archivelog/2019_07_03</w:t>
      </w:r>
    </w:p>
    <w:p>
      <w:r>
        <w:rPr/>
        <w:t>/o1_mf_1_4_gkso7pys_.arc</w:t>
      </w:r>
    </w:p>
    <w:p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thread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sequence</w:t>
      </w:r>
      <w:r>
        <w:rPr/>
        <w:t xml:space="preserve"> </w:t>
      </w:r>
      <w:r>
        <w:rPr/>
        <w:t>5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disk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file</w:t>
      </w:r>
    </w:p>
    <w:p>
      <w:r>
        <w:rPr/>
        <w:t>/u01/app/oracle/fast_recovery_area/ORCLCDB/archivelog/2019_07_03</w:t>
      </w:r>
    </w:p>
    <w:p>
      <w:r>
        <w:rPr/>
        <w:t>/o1_mf_1_5_gkso7t16_.arc</w:t>
      </w:r>
      <w:r>
        <w:rPr/>
        <w:t xml:space="preserve"> </w:t>
      </w:r>
      <w:r>
        <w:rPr/>
        <w:t>archived log file</w:t>
      </w:r>
    </w:p>
    <w:p>
      <w:r>
        <w:rPr/>
        <w:t>name=/u01/app/oracle/fast_recovery_area/ORCLCDB/archivelog/2019_</w:t>
      </w:r>
    </w:p>
    <w:p>
      <w:r>
        <w:rPr/>
        <w:t>07_02/o1_mf_1_10_gkq1qfyq_.arc</w:t>
      </w:r>
      <w:r>
        <w:rPr/>
        <w:t xml:space="preserve"> </w:t>
      </w:r>
      <w:r>
        <w:rPr/>
        <w:t>thread=1</w:t>
      </w:r>
      <w:r>
        <w:rPr/>
        <w:t xml:space="preserve"> </w:t>
      </w:r>
      <w:r>
        <w:rPr/>
        <w:t>sequence=10</w:t>
      </w:r>
      <w:r>
        <w:rPr/>
        <w:t xml:space="preserve"> archived log file</w:t>
      </w:r>
    </w:p>
    <w:p>
      <w:r>
        <w:rPr/>
        <w:t>name=/u01/app/oracle/fast_recovery_area/ORCLCDB/archivelog/2019_</w:t>
      </w:r>
    </w:p>
    <w:p>
      <w:r>
        <w:rPr/>
        <w:t>07_02/o1_mf_1_11_gkq1qg2z_.arc</w:t>
      </w:r>
      <w:r>
        <w:rPr/>
        <w:t xml:space="preserve"> </w:t>
      </w:r>
      <w:r>
        <w:rPr/>
        <w:t>thread=1</w:t>
      </w:r>
      <w:r>
        <w:rPr/>
        <w:t xml:space="preserve"> </w:t>
      </w:r>
      <w:r>
        <w:rPr/>
        <w:t>sequence=11</w:t>
      </w:r>
      <w:r>
        <w:rPr/>
        <w:t xml:space="preserve"> archived log file</w:t>
      </w:r>
    </w:p>
    <w:p>
      <w:r>
        <w:rPr/>
        <w:t>name=/u01/app/oracle/fast_recovery_area/ORCLCDB/archivelog/2019_</w:t>
      </w:r>
    </w:p>
    <w:p>
      <w:r>
        <w:rPr/>
        <w:t>07_02/o1_mf_1_12_gkq1wsx3_.arc</w:t>
      </w:r>
      <w:r>
        <w:rPr/>
        <w:t xml:space="preserve"> </w:t>
      </w:r>
      <w:r>
        <w:rPr/>
        <w:t>thread=1</w:t>
      </w:r>
      <w:r>
        <w:rPr/>
        <w:t xml:space="preserve"> </w:t>
      </w:r>
      <w:r>
        <w:rPr/>
        <w:t>sequence=12</w:t>
      </w:r>
      <w:r>
        <w:rPr/>
        <w:t xml:space="preserve"> archived log file</w:t>
      </w:r>
    </w:p>
    <w:p>
      <w:r>
        <w:rPr/>
        <w:t>name=/u01/app/oracle/fast_recovery_area/ORCLCDB/archivelog/2019_</w:t>
      </w:r>
    </w:p>
    <w:p>
      <w:r>
        <w:rPr/>
        <w:t>07_02/o1_mf_1_13_gkq1yz2w_.arc</w:t>
      </w:r>
      <w:r>
        <w:rPr/>
        <w:t xml:space="preserve"> </w:t>
      </w:r>
      <w:r>
        <w:rPr/>
        <w:t>thread=1</w:t>
      </w:r>
      <w:r>
        <w:rPr/>
        <w:t xml:space="preserve"> </w:t>
      </w:r>
      <w:r>
        <w:rPr/>
        <w:t>sequence=13</w:t>
      </w:r>
    </w:p>
    <w:p/>
    <w:p>
      <w:r>
        <w:rPr/>
      </w:r>
      <w:r>
        <w:rPr/>
        <w:t xml:space="preserve">archived log </w:t>
      </w:r>
      <w:r>
        <w:rPr/>
        <w:t>file</w:t>
      </w:r>
      <w:r>
        <w:rPr/>
        <w:t xml:space="preserve"> </w:t>
      </w:r>
      <w:r>
        <w:rPr/>
        <w:t>name=/u01/app/oracle/fast_recovery_area/ORCLCDB/archivelog/2019_</w:t>
      </w:r>
      <w:r>
        <w:rPr/>
        <w:t xml:space="preserve"> </w:t>
      </w:r>
      <w:r>
        <w:rPr/>
        <w:t>07_02/o1_mf_1_14_gkq1yz3b_.arc thread=1 sequence=14</w:t>
      </w:r>
    </w:p>
    <w:p>
      <w:r>
        <w:rPr/>
        <w:t xml:space="preserve">archived log </w:t>
      </w:r>
      <w:r>
        <w:rPr/>
        <w:t>file</w:t>
      </w:r>
      <w:r>
        <w:rPr/>
        <w:t xml:space="preserve"> </w:t>
      </w:r>
      <w:r>
        <w:rPr/>
        <w:t>name=/u01/app/oracle/fast_recovery_area/ORCLCDB/archivelog/2019_</w:t>
      </w:r>
      <w:r>
        <w:rPr/>
        <w:t xml:space="preserve"> </w:t>
      </w:r>
      <w:r>
        <w:rPr/>
        <w:t>07_02/o1_mf_1_15_gkq2bh8q_.arc thread=1 sequence=15</w:t>
      </w:r>
    </w:p>
    <w:p>
      <w:r>
        <w:rPr/>
        <w:t xml:space="preserve">archived log </w:t>
      </w:r>
      <w:r>
        <w:rPr/>
        <w:t>file</w:t>
      </w:r>
      <w:r>
        <w:rPr/>
        <w:t xml:space="preserve"> </w:t>
      </w:r>
      <w:r>
        <w:rPr/>
        <w:t>name=/u01/app/oracle/fast_recovery_area/ORCLCDB/archivelog/2019_</w:t>
      </w:r>
      <w:r>
        <w:rPr/>
        <w:t xml:space="preserve"> </w:t>
      </w:r>
      <w:r>
        <w:rPr/>
        <w:t>07_02/o1_mf_1_16_gkq4sxtg_.arc thread=1 sequence=16</w:t>
      </w:r>
    </w:p>
    <w:p>
      <w:r>
        <w:rPr/>
        <w:t xml:space="preserve">archived log </w:t>
      </w:r>
      <w:r>
        <w:rPr/>
        <w:t>file</w:t>
      </w:r>
      <w:r>
        <w:rPr/>
        <w:t xml:space="preserve"> </w:t>
      </w:r>
      <w:r>
        <w:rPr/>
        <w:t>name=/u01/app/oracle/fast_recovery_area/ORCLCDB/archivelog/2019_</w:t>
      </w:r>
      <w:r>
        <w:rPr/>
        <w:t xml:space="preserve"> </w:t>
      </w:r>
      <w:r>
        <w:rPr/>
        <w:t>07_02/o1_mf_1_17_gkq4sxvx_.arc thread=1 sequence=17</w:t>
      </w:r>
    </w:p>
    <w:p>
      <w:r>
        <w:rPr/>
        <w:t xml:space="preserve">archived log </w:t>
      </w:r>
      <w:r>
        <w:rPr/>
        <w:t>file</w:t>
      </w:r>
      <w:r>
        <w:rPr/>
        <w:t xml:space="preserve"> </w:t>
      </w:r>
      <w:r>
        <w:rPr/>
        <w:t>name=/u01/app/oracle/fast_recovery_area/ORCLCDB/archivelog/2019_</w:t>
      </w:r>
      <w:r>
        <w:rPr/>
        <w:t xml:space="preserve"> </w:t>
      </w:r>
      <w:r>
        <w:rPr/>
        <w:t>07_02/o1_mf_1_18_gkq5g6kc_.arc thread=1 sequence=18</w:t>
      </w:r>
    </w:p>
    <w:p>
      <w:r>
        <w:rPr/>
        <w:t xml:space="preserve">archived log </w:t>
      </w:r>
      <w:r>
        <w:rPr/>
        <w:t>file</w:t>
      </w:r>
      <w:r>
        <w:rPr/>
        <w:t xml:space="preserve"> </w:t>
      </w:r>
      <w:r>
        <w:rPr/>
        <w:t>name=/u01/app/oracle/fast_recovery_area/ORCLCDB/archivelog/2019_</w:t>
      </w:r>
      <w:r>
        <w:rPr/>
        <w:t xml:space="preserve"> </w:t>
      </w:r>
      <w:r>
        <w:rPr/>
        <w:t>07_02/o1_mf_1_19_gkq5mt4k_.arc thread=1 sequence=19</w:t>
      </w:r>
    </w:p>
    <w:p>
      <w:r>
        <w:rPr/>
      </w:r>
      <w:r>
        <w:rPr/>
        <w:t xml:space="preserve">archived log </w:t>
      </w:r>
      <w:r>
        <w:rPr/>
        <w:t>file</w:t>
      </w:r>
      <w:r>
        <w:rPr/>
        <w:t xml:space="preserve"> </w:t>
      </w:r>
      <w:r>
        <w:rPr/>
        <w:t>name=/u01/app/oracle/fast_recovery_area/ORCLCDB/archivelog/2019_</w:t>
      </w:r>
      <w:r>
        <w:rPr/>
        <w:t xml:space="preserve"> </w:t>
      </w:r>
      <w:r>
        <w:rPr/>
        <w:t>07_02/o1_mf_1_20_gkq5mt5n_.arc thread=1 sequence=20</w:t>
      </w:r>
    </w:p>
    <w:p>
      <w:r>
        <w:rPr/>
        <w:t xml:space="preserve">archived log </w:t>
      </w:r>
      <w:r>
        <w:rPr/>
        <w:t>file</w:t>
      </w:r>
      <w:r>
        <w:rPr/>
        <w:t xml:space="preserve"> </w:t>
      </w:r>
      <w:r>
        <w:rPr/>
        <w:t>name=/u01/app/oracle/fast_recovery_area/ORCLCDB/archivelog/2019_</w:t>
      </w:r>
      <w:r>
        <w:rPr/>
        <w:t xml:space="preserve"> </w:t>
      </w:r>
      <w:r>
        <w:rPr/>
        <w:t>07_02/o1_mf_1_21_gkq61tm6_.arc thread=1 sequence=21</w:t>
      </w:r>
    </w:p>
    <w:p>
      <w:r>
        <w:rPr/>
        <w:t xml:space="preserve">archived log </w:t>
      </w:r>
      <w:r>
        <w:rPr/>
        <w:t>file</w:t>
      </w:r>
      <w:r>
        <w:rPr/>
        <w:t xml:space="preserve"> </w:t>
      </w:r>
      <w:r>
        <w:rPr/>
        <w:t>name=/u01/app/oracle/fast_recovery_area/ORCLCDB/archivelog/2019_</w:t>
      </w:r>
      <w:r>
        <w:rPr/>
        <w:t xml:space="preserve"> </w:t>
      </w:r>
      <w:r>
        <w:rPr/>
        <w:t>07_02/o1_mf_1_22_gkq61tnw_.arc thread=1 sequence=22</w:t>
      </w:r>
    </w:p>
    <w:p>
      <w:r>
        <w:rPr/>
      </w:r>
      <w:r>
        <w:rPr/>
        <w:t xml:space="preserve">archived log </w:t>
      </w:r>
      <w:r>
        <w:rPr/>
        <w:t>file</w:t>
      </w:r>
      <w:r>
        <w:rPr/>
        <w:t xml:space="preserve"> </w:t>
      </w:r>
      <w:r>
        <w:rPr/>
        <w:t>name=/u01/app/oracle/fast_recovery_area/ORCLCDB/archivelog/2019_</w:t>
      </w:r>
      <w:r>
        <w:rPr/>
        <w:t xml:space="preserve"> </w:t>
      </w:r>
      <w:r>
        <w:rPr/>
        <w:t>07_02/o1_mf_1_23_gkq6pb24_.arc thread=1 sequence=23</w:t>
      </w:r>
    </w:p>
    <w:p>
      <w:r>
        <w:rPr/>
        <w:t xml:space="preserve">archived log </w:t>
      </w:r>
      <w:r>
        <w:rPr/>
        <w:t>file</w:t>
      </w:r>
      <w:r>
        <w:rPr/>
        <w:t xml:space="preserve"> </w:t>
      </w:r>
      <w:r>
        <w:rPr/>
        <w:t>name=/u01/app/oracle/fast_recovery_area/ORCLCDB/archivelog/2019_</w:t>
      </w:r>
      <w:r>
        <w:rPr/>
        <w:t xml:space="preserve"> </w:t>
      </w:r>
      <w:r>
        <w:rPr/>
        <w:t>07_02/o1_mf_1_24_gkq6pt0j_.arc thread=1 sequence=24</w:t>
      </w:r>
    </w:p>
    <w:p>
      <w:r>
        <w:rPr/>
        <w:t xml:space="preserve">archived log </w:t>
      </w:r>
      <w:r>
        <w:rPr/>
        <w:t>file</w:t>
      </w:r>
      <w:r>
        <w:rPr/>
        <w:t xml:space="preserve"> </w:t>
      </w:r>
      <w:r>
        <w:rPr/>
        <w:t>name=/u01/app/oracle/fast_recovery_area/ORCLCDB/archivelog/2019_</w:t>
      </w:r>
      <w:r>
        <w:rPr/>
        <w:t xml:space="preserve"> </w:t>
      </w:r>
      <w:r>
        <w:rPr/>
        <w:t>07_02/o1_mf_1_25_gkq6zwql_.arc thread=1 sequence=25</w:t>
      </w:r>
    </w:p>
    <w:p>
      <w:r>
        <w:rPr/>
        <w:t xml:space="preserve">archived log </w:t>
      </w:r>
      <w:r>
        <w:rPr/>
        <w:t>file</w:t>
      </w:r>
      <w:r>
        <w:rPr/>
        <w:t xml:space="preserve"> </w:t>
      </w:r>
      <w:r>
        <w:rPr/>
        <w:t>name=/u01/app/oracle/fast_recovery_area/ORCLCDB/archivelog/2019_</w:t>
      </w:r>
      <w:r>
        <w:rPr/>
        <w:t xml:space="preserve"> </w:t>
      </w:r>
      <w:r>
        <w:rPr/>
        <w:t>07_02/o1_mf_1_26_gkq6zyx8_.arc thread=1 sequence=26</w:t>
      </w:r>
    </w:p>
    <w:p>
      <w:r>
        <w:rPr/>
        <w:t xml:space="preserve">archived log </w:t>
      </w:r>
      <w:r>
        <w:rPr/>
        <w:t>file</w:t>
      </w:r>
      <w:r>
        <w:rPr/>
        <w:t xml:space="preserve"> </w:t>
      </w:r>
      <w:r>
        <w:rPr/>
        <w:t>name=/u01/app/oracle/fast_recovery_area/ORCLCDB/archivelog/2019_</w:t>
      </w:r>
      <w:r>
        <w:rPr/>
        <w:t xml:space="preserve"> </w:t>
      </w:r>
      <w:r>
        <w:rPr/>
        <w:t>07_02/o1_mf_1_27_gkq77loz_.arc thread=1 sequence=27</w:t>
      </w:r>
    </w:p>
    <w:p>
      <w:r>
        <w:rPr/>
        <w:t xml:space="preserve">archived log </w:t>
      </w:r>
      <w:r>
        <w:rPr/>
        <w:t>file</w:t>
      </w:r>
      <w:r>
        <w:rPr/>
        <w:t xml:space="preserve"> </w:t>
      </w:r>
      <w:r>
        <w:rPr/>
        <w:t>name=/u01/app/oracle/fast_recovery_area/ORCLCDB/archivelog/201</w:t>
      </w:r>
      <w:r>
        <w:rPr/>
        <w:t>9_</w:t>
      </w:r>
      <w:r>
        <w:rPr/>
        <w:t xml:space="preserve"> </w:t>
      </w:r>
      <w:r>
        <w:rPr/>
        <w:t>07_02/o1_mf_1_28_gkq77oq7_.arc thread=1 sequence=28</w:t>
      </w:r>
    </w:p>
    <w:p>
      <w:r>
        <w:rPr/>
        <w:t xml:space="preserve">archived log </w:t>
      </w:r>
      <w:r>
        <w:rPr/>
        <w:t>file</w:t>
      </w:r>
      <w:r>
        <w:rPr/>
        <w:t xml:space="preserve"> </w:t>
      </w:r>
      <w:r>
        <w:rPr/>
        <w:t>name=/u01/app/oracle/fast_recovery_area/ORCLCDB/archivelog/2019_</w:t>
      </w:r>
      <w:r>
        <w:rPr/>
        <w:t xml:space="preserve"> </w:t>
      </w:r>
      <w:r>
        <w:rPr/>
        <w:t>07_02/o1_mf_1_29_gkq7tc4z_.arc thread=1 sequence=29</w:t>
      </w:r>
    </w:p>
    <w:p/>
    <w:p>
      <w:r>
        <w:rPr/>
      </w:r>
      <w:r>
        <w:rPr/>
        <w:t xml:space="preserve">archived log </w:t>
      </w:r>
      <w:r>
        <w:rPr/>
        <w:t>file</w:t>
      </w:r>
      <w:r>
        <w:rPr/>
        <w:t xml:space="preserve"> </w:t>
      </w:r>
      <w:r>
        <w:rPr/>
        <w:t>name=/u01/app/oracle/fast_recovery_area/ORCLCDB/ar</w:t>
      </w:r>
      <w:r>
        <w:rPr/>
        <w:t>chivelog/2019_</w:t>
      </w:r>
      <w:r>
        <w:rPr/>
        <w:t xml:space="preserve"> </w:t>
      </w:r>
      <w:r>
        <w:rPr/>
        <w:t>07_02/o1_mf_1_30_gkq7tc75_.arc thread=1 sequence=30</w:t>
      </w:r>
    </w:p>
    <w:p>
      <w:r>
        <w:rPr/>
        <w:t xml:space="preserve">archived log </w:t>
      </w:r>
      <w:r>
        <w:rPr/>
        <w:t>file</w:t>
      </w:r>
      <w:r>
        <w:rPr/>
        <w:t xml:space="preserve"> </w:t>
      </w:r>
      <w:r>
        <w:rPr/>
        <w:t>name=/u01/app/oracle/fast_recovery_area/ORCLCDB/archivelog/2019_</w:t>
      </w:r>
      <w:r>
        <w:rPr/>
        <w:t xml:space="preserve"> </w:t>
      </w:r>
      <w:r>
        <w:rPr/>
        <w:t>07_02/o1_mf_1_31_gkqbsds5_.arc thread=1 sequence=31</w:t>
      </w:r>
    </w:p>
    <w:p>
      <w:r>
        <w:rPr/>
        <w:t xml:space="preserve">archived log </w:t>
      </w:r>
      <w:r>
        <w:rPr/>
        <w:t>file</w:t>
      </w:r>
      <w:r>
        <w:rPr/>
        <w:t xml:space="preserve"> </w:t>
      </w:r>
      <w:r>
        <w:rPr/>
        <w:t>name=/u01/app/oracle/fast_recovery_are</w:t>
      </w:r>
      <w:r>
        <w:rPr/>
        <w:t>a/ORCLCDB/archivelog/2019_</w:t>
      </w:r>
      <w:r>
        <w:rPr/>
        <w:t xml:space="preserve"> </w:t>
      </w:r>
      <w:r>
        <w:rPr/>
        <w:t>07_02/o1_mf_1_32_gkqbt1p7_.arc thread=1 sequence=32</w:t>
      </w:r>
    </w:p>
    <w:p>
      <w:r>
        <w:rPr/>
        <w:t xml:space="preserve">archived log </w:t>
      </w:r>
      <w:r>
        <w:rPr/>
        <w:t>file</w:t>
      </w:r>
      <w:r>
        <w:rPr/>
        <w:t xml:space="preserve"> </w:t>
      </w:r>
      <w:r>
        <w:rPr/>
        <w:t>name=/u01/app/oracle/fast_recovery_area/ORCLCDB/archivelog/2019_</w:t>
      </w:r>
      <w:r>
        <w:rPr/>
        <w:t xml:space="preserve"> </w:t>
      </w:r>
      <w:r>
        <w:rPr/>
        <w:t>07_02/o1_mf_1_33_gkqcsr7k_.arc thread=1 sequence=33</w:t>
      </w:r>
    </w:p>
    <w:p>
      <w:r>
        <w:rPr/>
        <w:t xml:space="preserve">archived log </w:t>
      </w:r>
      <w:r>
        <w:rPr/>
        <w:t>file</w:t>
      </w:r>
      <w:r>
        <w:rPr/>
        <w:t xml:space="preserve"> </w:t>
      </w:r>
      <w:r>
        <w:rPr/>
        <w:t>name=/u01/app/oracle/fast_</w:t>
      </w:r>
      <w:r>
        <w:rPr/>
        <w:t>recovery_area/ORCLCDB/archivelog/2019_</w:t>
      </w:r>
      <w:r>
        <w:rPr/>
        <w:t xml:space="preserve"> </w:t>
      </w:r>
      <w:r>
        <w:rPr/>
        <w:t>07_02/o1_mf_1_34_gkqcsr97_.arc thread=1 sequence=34</w:t>
      </w:r>
    </w:p>
    <w:p>
      <w:r>
        <w:rPr/>
        <w:t xml:space="preserve">archived log </w:t>
      </w:r>
      <w:r>
        <w:rPr/>
        <w:t>file</w:t>
      </w:r>
      <w:r>
        <w:rPr/>
        <w:t xml:space="preserve"> </w:t>
      </w:r>
      <w:r>
        <w:rPr/>
        <w:t>name=/u01/app/oracle/fast_recovery_area/ORCLCDB/archivelog/2019_</w:t>
      </w:r>
      <w:r>
        <w:rPr/>
        <w:t xml:space="preserve"> </w:t>
      </w:r>
      <w:r>
        <w:rPr/>
        <w:t>07_02/o1_mf_1_35_gkqf45nc_.arc thread=1 sequence=35</w:t>
      </w:r>
    </w:p>
    <w:p>
      <w:r>
        <w:rPr/>
      </w:r>
      <w:r>
        <w:rPr/>
        <w:t xml:space="preserve">archived log </w:t>
      </w:r>
      <w:r>
        <w:rPr/>
        <w:t>file</w:t>
      </w:r>
      <w:r>
        <w:rPr/>
        <w:t xml:space="preserve"> </w:t>
      </w:r>
      <w:r>
        <w:rPr/>
        <w:t>name=/u01/app/</w:t>
      </w:r>
      <w:r>
        <w:rPr/>
        <w:t>oracle/fast_recovery_area/ORCLCDB/archivelog/2019_</w:t>
      </w:r>
      <w:r>
        <w:rPr/>
        <w:t xml:space="preserve"> </w:t>
      </w:r>
      <w:r>
        <w:rPr/>
        <w:t>07_02/o1_mf_1_36_gkqf45pb_.arc thread=1 sequence=36</w:t>
      </w:r>
    </w:p>
    <w:p>
      <w:r>
        <w:rPr/>
        <w:t xml:space="preserve">archived log </w:t>
      </w:r>
      <w:r>
        <w:rPr/>
        <w:t>file</w:t>
      </w:r>
      <w:r>
        <w:rPr/>
        <w:t xml:space="preserve"> </w:t>
      </w:r>
      <w:r>
        <w:rPr/>
        <w:t>name=/u01/app/oracle/fast_recovery_area/ORCLCDB/archivelog/2019_</w:t>
      </w:r>
      <w:r>
        <w:rPr/>
        <w:t xml:space="preserve"> </w:t>
      </w:r>
      <w:r>
        <w:rPr/>
        <w:t>07_02/o1_mf_1_37_gkqfwy6q_.arc thread=1 sequence=37</w:t>
      </w:r>
    </w:p>
    <w:p>
      <w:r>
        <w:rPr/>
        <w:t xml:space="preserve">archived log </w:t>
      </w:r>
      <w:r>
        <w:rPr/>
        <w:t>file</w:t>
      </w:r>
      <w:r>
        <w:rPr/>
        <w:t xml:space="preserve"> </w:t>
      </w:r>
      <w:r>
        <w:rPr/>
        <w:t>name=/u01/app/oracle/fast_recovery_area/ORCLCDB/archivelog/2019_</w:t>
      </w:r>
      <w:r>
        <w:rPr/>
        <w:t xml:space="preserve"> </w:t>
      </w:r>
      <w:r>
        <w:rPr/>
        <w:t>07_02/o1_mf_1_38_gkqfwy8w_.arc thread=1 sequence=38</w:t>
      </w:r>
    </w:p>
    <w:p>
      <w:r>
        <w:rPr/>
      </w:r>
      <w:r>
        <w:rPr/>
        <w:t xml:space="preserve">archived log </w:t>
      </w:r>
      <w:r>
        <w:rPr/>
        <w:t>file</w:t>
      </w:r>
      <w:r>
        <w:rPr/>
        <w:t xml:space="preserve"> </w:t>
      </w:r>
      <w:r>
        <w:rPr/>
        <w:t>name=/u01/app/oracle/fast_recovery_area/ORCLCDB/archivelog/2019_</w:t>
      </w:r>
      <w:r>
        <w:rPr/>
        <w:t xml:space="preserve"> </w:t>
      </w:r>
      <w:r>
        <w:rPr/>
        <w:t>07_02/o1_mf_1_39_gkqgcnnh_.arc thread=1 sequence=39</w:t>
      </w:r>
    </w:p>
    <w:p>
      <w:r>
        <w:rPr/>
        <w:t xml:space="preserve">archived log </w:t>
      </w:r>
      <w:r>
        <w:rPr/>
        <w:t>file</w:t>
      </w:r>
      <w:r>
        <w:rPr/>
        <w:t xml:space="preserve"> </w:t>
      </w:r>
      <w:r>
        <w:rPr/>
        <w:t>name=/u01/app/oracle/fast_recovery_area/ORCLCDB/archivelog/2019_</w:t>
      </w:r>
      <w:r>
        <w:rPr/>
        <w:t xml:space="preserve"> </w:t>
      </w:r>
      <w:r>
        <w:rPr/>
        <w:t>07_02/o1_mf_1_40_gkqgcnpl_.arc thread=1 sequence=40</w:t>
      </w:r>
    </w:p>
    <w:p>
      <w:r>
        <w:rPr/>
        <w:t xml:space="preserve">archived log </w:t>
      </w:r>
      <w:r>
        <w:rPr/>
        <w:t>file</w:t>
      </w:r>
      <w:r>
        <w:rPr/>
        <w:t xml:space="preserve"> </w:t>
      </w:r>
      <w:r>
        <w:rPr/>
        <w:t>name=/u01/app/oracle/fast_recovery_area/ORCLCDB/archivelog/2019_</w:t>
      </w:r>
      <w:r>
        <w:rPr/>
        <w:t xml:space="preserve"> </w:t>
      </w:r>
      <w:r>
        <w:rPr/>
        <w:t>07_03/o1_mf_1_41_gkrfmcbx_.arc thread=1 sequence=41</w:t>
      </w:r>
    </w:p>
    <w:p>
      <w:r>
        <w:rPr/>
        <w:t xml:space="preserve">archived log </w:t>
      </w:r>
      <w:r>
        <w:rPr/>
        <w:t>file</w:t>
      </w:r>
      <w:r>
        <w:rPr/>
        <w:t xml:space="preserve"> </w:t>
      </w:r>
      <w:r>
        <w:rPr/>
        <w:t>name=/u01/app/oracle/fast_recovery_area/ORCLCDB/archivelog/2019_</w:t>
      </w:r>
      <w:r>
        <w:rPr/>
        <w:t xml:space="preserve"> </w:t>
      </w:r>
      <w:r>
        <w:rPr/>
        <w:t>07_03/o1_mf_1_1_gkso7g0z_.arc thread=1 sequence=1</w:t>
      </w:r>
    </w:p>
    <w:p>
      <w:r>
        <w:rPr/>
        <w:t xml:space="preserve">archived log </w:t>
      </w:r>
      <w:r>
        <w:rPr/>
        <w:t>file</w:t>
      </w:r>
      <w:r>
        <w:rPr/>
        <w:t xml:space="preserve"> </w:t>
      </w:r>
      <w:r>
        <w:rPr/>
        <w:t>name=/u01/app/oracle/fast_recovery_area/ORCLCDB/archivelog/2019_</w:t>
      </w:r>
      <w:r>
        <w:rPr/>
        <w:t xml:space="preserve"> </w:t>
      </w:r>
      <w:r>
        <w:rPr/>
        <w:t>07_03/o1_mf_1_2_gkso7hok_.arc thread=1 sequence=2</w:t>
      </w:r>
    </w:p>
    <w:p>
      <w:r>
        <w:rPr/>
        <w:t xml:space="preserve">archived log </w:t>
      </w:r>
      <w:r>
        <w:rPr/>
        <w:t>file</w:t>
      </w:r>
      <w:r>
        <w:rPr/>
        <w:t xml:space="preserve"> </w:t>
      </w:r>
      <w:r>
        <w:rPr/>
        <w:t>name=/u01/app/oracle/fast_recovery_area/ORCLCDB/archivelog/2019_</w:t>
      </w:r>
      <w:r>
        <w:rPr/>
        <w:t xml:space="preserve"> </w:t>
      </w:r>
      <w:r>
        <w:rPr/>
        <w:t>07_03/o1_mf_1_3_gkso7mvb_.arc thread=1 sequence=3</w:t>
      </w:r>
    </w:p>
    <w:p>
      <w:r>
        <w:rPr/>
        <w:t xml:space="preserve">archived log </w:t>
      </w:r>
      <w:r>
        <w:rPr/>
        <w:t>file</w:t>
      </w:r>
      <w:r>
        <w:rPr/>
        <w:t xml:space="preserve"> </w:t>
      </w:r>
      <w:r>
        <w:rPr/>
        <w:t>name=/u01/app/oracle/fast_recovery_area/ORCLCDB/archivelog/2019_</w:t>
      </w:r>
      <w:r>
        <w:rPr/>
        <w:t xml:space="preserve"> </w:t>
      </w:r>
      <w:r>
        <w:rPr/>
        <w:t>07_03/o1_mf_1_4_gkso7pys_.arc thread=1 sequence=4</w:t>
      </w:r>
    </w:p>
    <w:p/>
    <w:p>
      <w:r>
        <w:rPr/>
      </w:r>
      <w:r>
        <w:rPr/>
      </w:r>
      <w:r>
        <w:rPr/>
      </w:r>
      <w:r>
        <w:rPr/>
      </w:r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RESETLOGS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option.</w:t>
      </w:r>
      <w:r>
        <w:rPr>
          <w:sz w:val="22"/>
        </w:rPr>
        <w:t xml:space="preserve"> </w:t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first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window,</w:t>
      </w:r>
      <w:r>
        <w:rPr>
          <w:sz w:val="22"/>
        </w:rPr>
        <w:t xml:space="preserve"> </w:t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session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sysdba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V$DATABASE</w:t>
      </w:r>
    </w:p>
    <w:p>
      <w:r>
        <w:rPr/>
      </w:r>
      <w:r>
        <w:rPr/>
      </w:r>
      <w:r>
        <w:rPr/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display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CURRENT_SCN</w:t>
      </w:r>
      <w:r>
        <w:rPr/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/>
        <w:t>DBID</w:t>
      </w:r>
      <w:r>
        <w:rPr/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both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orclcdb</w:t>
      </w:r>
      <w:r>
        <w:rPr/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/>
        <w:t>orclpdb1</w:t>
      </w:r>
      <w:r>
        <w:rPr/>
        <w:t xml:space="preserve"> </w:t>
      </w:r>
      <w:r>
        <w:rPr>
          <w:rFonts w:ascii="Arial" w:hAnsi="Arial"/>
        </w:rPr>
        <w:t>containers.</w:t>
      </w:r>
    </w:p>
    <w:p/>
    <w:p/>
    <w:p/>
    <w:p/>
    <w:p/>
    <w:p/>
    <w:p/>
    <w:p>
      <w:r>
        <w:rPr/>
      </w:r>
      <w:r>
        <w:rPr/>
      </w:r>
      <w:r>
        <w:rPr/>
      </w:r>
      <w:r>
        <w:rPr/>
      </w:r>
    </w:p>
    <w:p/>
    <w:p/>
    <w:p/>
    <w:p/>
    <w:p/>
    <w:p/>
    <w:p/>
    <w:p/>
    <w:p/>
    <w:p/>
    <w:p>
      <w:r>
        <w:rPr/>
      </w:r>
      <w:r>
        <w:rPr/>
      </w:r>
    </w:p>
    <w:p/>
    <w:p/>
    <w:p/>
    <w:p/>
    <w:p/>
    <w:p/>
    <w:p/>
    <w:p/>
    <w:p/>
    <w:p/>
    <w:p/>
    <w:p/>
    <w:p/>
    <w:p>
      <w:r>
        <w:rPr/>
      </w:r>
      <w:r>
        <w:rPr/>
      </w:r>
      <w:r>
        <w:rPr/>
      </w:r>
      <w:r>
        <w:rPr/>
      </w:r>
    </w:p>
    <w:p/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running</w:t>
      </w:r>
      <w:r>
        <w:rPr>
          <w:sz w:val="22"/>
        </w:rPr>
        <w:t xml:space="preserve"> </w:t>
      </w:r>
      <w:r>
        <w:rPr>
          <w:sz w:val="22"/>
        </w:rPr>
        <w:t>RMAN,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Recovery</w:t>
      </w:r>
      <w:r>
        <w:rPr>
          <w:sz w:val="22"/>
        </w:rPr>
        <w:t xml:space="preserve"> </w:t>
      </w:r>
      <w:r>
        <w:rPr>
          <w:sz w:val="22"/>
        </w:rPr>
        <w:t xml:space="preserve">Advisor </w:t>
      </w:r>
      <w:r>
        <w:rPr>
          <w:rFonts w:ascii="Courier New" w:hAnsi="Courier New"/>
          <w:sz w:val="22"/>
        </w:rPr>
        <w:t>LIST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FAILURE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</w:t>
      </w:r>
      <w:r>
        <w:rPr>
          <w:sz w:val="22"/>
        </w:rPr>
        <w:t>d</w:t>
      </w:r>
      <w:r>
        <w:rPr>
          <w:sz w:val="22"/>
        </w:rPr>
        <w:t xml:space="preserve"> to verify that the failures have been repaired. </w:t>
      </w:r>
      <w:r>
        <w:rPr>
          <w:b/>
          <w:sz w:val="22"/>
        </w:rPr>
        <w:t>Then you must exit so that you ca</w:t>
      </w:r>
      <w:r>
        <w:rPr>
          <w:b/>
          <w:sz w:val="22"/>
        </w:rPr>
        <w:t>n</w:t>
      </w:r>
      <w:r>
        <w:rPr>
          <w:b/>
          <w:sz w:val="22"/>
        </w:rPr>
        <w:t xml:space="preserve"> connect to the recovery catalog in the next step.</w:t>
      </w:r>
    </w:p>
    <w:p>
      <w:r>
        <w:rPr/>
      </w:r>
    </w:p>
    <w:p>
      <w:r>
        <w:rPr>
          <w:sz w:val="22"/>
        </w:rPr>
        <w:t xml:space="preserve">Because the </w:t>
      </w:r>
      <w:r>
        <w:rPr>
          <w:rFonts w:ascii="Courier New" w:hAnsi="Courier New"/>
          <w:sz w:val="22"/>
        </w:rPr>
        <w:t>break_04_01.sh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 removed an archive log to create an issue for you</w:t>
      </w:r>
      <w:r>
        <w:rPr>
          <w:sz w:val="22"/>
        </w:rPr>
        <w:t>r</w:t>
      </w:r>
      <w:r>
        <w:rPr>
          <w:sz w:val="22"/>
        </w:rPr>
        <w:t xml:space="preserve"> learning</w:t>
      </w:r>
      <w:r>
        <w:rPr>
          <w:sz w:val="22"/>
        </w:rPr>
        <w:t xml:space="preserve"> </w:t>
      </w:r>
      <w:r>
        <w:rPr>
          <w:sz w:val="22"/>
        </w:rPr>
        <w:t>purpose,</w:t>
      </w:r>
      <w:r>
        <w:rPr>
          <w:sz w:val="22"/>
        </w:rPr>
        <w:t xml:space="preserve"> </w:t>
      </w:r>
      <w:r>
        <w:rPr>
          <w:sz w:val="22"/>
        </w:rPr>
        <w:t>crosscheck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archive</w:t>
      </w:r>
      <w:r>
        <w:rPr>
          <w:sz w:val="22"/>
        </w:rPr>
        <w:t xml:space="preserve"> </w:t>
      </w:r>
      <w:r>
        <w:rPr>
          <w:sz w:val="22"/>
        </w:rPr>
        <w:t>logs</w:t>
      </w:r>
      <w:r>
        <w:rPr>
          <w:sz w:val="22"/>
        </w:rPr>
        <w:t xml:space="preserve"> </w:t>
      </w:r>
      <w:r>
        <w:rPr>
          <w:b/>
          <w:sz w:val="22"/>
        </w:rPr>
        <w:t>connected</w:t>
      </w:r>
      <w:r>
        <w:rPr>
          <w:b/>
          <w:sz w:val="22"/>
        </w:rPr>
        <w:t xml:space="preserve"> </w:t>
      </w:r>
      <w:r>
        <w:rPr>
          <w:b/>
          <w:sz w:val="22"/>
        </w:rPr>
        <w:t>to</w:t>
      </w:r>
      <w:r>
        <w:rPr>
          <w:b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z w:val="22"/>
        </w:rPr>
        <w:t xml:space="preserve"> </w:t>
      </w:r>
      <w:r>
        <w:rPr>
          <w:b/>
          <w:sz w:val="22"/>
        </w:rPr>
        <w:t>recovery</w:t>
      </w:r>
      <w:r>
        <w:rPr>
          <w:b/>
          <w:sz w:val="22"/>
        </w:rPr>
        <w:t xml:space="preserve"> </w:t>
      </w:r>
      <w:r>
        <w:rPr>
          <w:b/>
          <w:sz w:val="22"/>
        </w:rPr>
        <w:t xml:space="preserve">catalog.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i/>
          <w:sz w:val="22"/>
        </w:rPr>
        <w:t xml:space="preserve">Course Practice Environment: Security Credentials </w:t>
      </w:r>
      <w:r>
        <w:rPr>
          <w:sz w:val="22"/>
        </w:rPr>
        <w:t>for the correct password.</w:t>
      </w:r>
    </w:p>
    <w:p>
      <w:r>
        <w:rPr/>
      </w:r>
      <w:r>
        <w:rPr>
          <w:b w:val="0"/>
        </w:rPr>
        <w:t>$</w:t>
      </w:r>
      <w:r>
        <w:rPr>
          <w:b w:val="0"/>
        </w:rPr>
        <w:t xml:space="preserve"> </w:t>
      </w:r>
      <w:r>
        <w:rPr/>
        <w:t>rman</w:t>
      </w:r>
      <w:r>
        <w:rPr/>
        <w:t xml:space="preserve"> </w:t>
      </w:r>
      <w:r>
        <w:rPr/>
        <w:t>target</w:t>
      </w:r>
      <w:r>
        <w:rPr/>
        <w:t xml:space="preserve"> </w:t>
      </w:r>
      <w:r>
        <w:rPr/>
        <w:t>"'/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sysbackup'"</w:t>
      </w:r>
      <w:r>
        <w:rPr/>
        <w:t xml:space="preserve"> </w:t>
      </w:r>
      <w:r>
        <w:rPr/>
        <w:t>catalog</w:t>
      </w:r>
      <w:r>
        <w:rPr/>
        <w:t xml:space="preserve"> </w:t>
      </w:r>
      <w:r>
        <w:rPr/>
        <w:t>rcatowner@rcatpdb</w:t>
      </w:r>
    </w:p>
    <w:p>
      <w:r>
        <w:rPr/>
      </w:r>
      <w:r>
        <w:rPr>
          <w:sz w:val="22"/>
        </w:rPr>
        <w:t>…</w:t>
      </w:r>
    </w:p>
    <w:p>
      <w:r>
        <w:rPr/>
        <w:t>connected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target</w:t>
      </w:r>
      <w:r>
        <w:rPr/>
        <w:t xml:space="preserve"> </w:t>
      </w:r>
      <w:r>
        <w:rPr/>
        <w:t>database:</w:t>
      </w:r>
      <w:r>
        <w:rPr/>
        <w:t xml:space="preserve"> </w:t>
      </w:r>
      <w:r>
        <w:rPr/>
        <w:t>ORCLCDB</w:t>
      </w:r>
      <w:r>
        <w:rPr/>
        <w:t xml:space="preserve"> </w:t>
      </w:r>
      <w:r>
        <w:rPr/>
        <w:t>(DBID=2778750799)</w:t>
      </w:r>
      <w:r>
        <w:rPr/>
        <w:t xml:space="preserve"> recovery catalog database Password: </w:t>
      </w:r>
      <w:r>
        <w:rPr>
          <w:b/>
        </w:rPr>
        <w:t>&lt;</w:t>
      </w:r>
      <w:r>
        <w:rPr>
          <w:b/>
          <w:i/>
        </w:rPr>
        <w:t>password</w:t>
      </w:r>
      <w:r>
        <w:rPr>
          <w:b/>
          <w:i/>
        </w:rPr>
        <w:t>&gt;</w:t>
      </w:r>
      <w:r>
        <w:rPr>
          <w:b/>
          <w:i/>
        </w:rPr>
        <w:t xml:space="preserve"> </w:t>
      </w:r>
      <w:r>
        <w:rPr/>
        <w:t>connected to recovery catalog database</w:t>
      </w:r>
    </w:p>
    <w:p/>
    <w:p>
      <w:r>
        <w:rPr>
          <w:b w:val="0"/>
        </w:rPr>
        <w:t>RMAN&gt;</w:t>
      </w:r>
      <w:r>
        <w:rPr>
          <w:b w:val="0"/>
        </w:rPr>
        <w:t xml:space="preserve"> </w:t>
      </w:r>
      <w:r>
        <w:rPr/>
        <w:t>CROSSCHECK</w:t>
      </w:r>
      <w:r>
        <w:rPr/>
        <w:t xml:space="preserve"> </w:t>
      </w:r>
      <w:r>
        <w:rPr/>
        <w:t>ARCHIVELOG</w:t>
      </w:r>
      <w:r>
        <w:rPr/>
        <w:t xml:space="preserve"> </w:t>
      </w:r>
      <w:r>
        <w:rPr/>
        <w:t>ALL;</w:t>
      </w:r>
    </w:p>
    <w:p/>
    <w:p>
      <w:r>
        <w:rPr/>
        <w:t>new</w:t>
      </w:r>
      <w:r>
        <w:rPr/>
        <w:t xml:space="preserve"> </w:t>
      </w:r>
      <w:r>
        <w:rPr/>
        <w:t>incarnation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registered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recovery</w:t>
      </w:r>
      <w:r>
        <w:rPr/>
        <w:t xml:space="preserve"> </w:t>
      </w:r>
      <w:r>
        <w:rPr/>
        <w:t>catalog</w:t>
      </w:r>
      <w:r>
        <w:rPr/>
        <w:t xml:space="preserve"> starting full resync of recovery catalog</w:t>
      </w:r>
    </w:p>
    <w:p>
      <w:r>
        <w:rPr/>
      </w:r>
      <w:r>
        <w:rPr/>
        <w:t xml:space="preserve">full resync </w:t>
      </w:r>
      <w:r>
        <w:rPr/>
        <w:t>complete</w:t>
      </w:r>
      <w:r>
        <w:rPr/>
        <w:t xml:space="preserve"> allocated</w:t>
      </w:r>
      <w:r>
        <w:rPr/>
        <w:t xml:space="preserve"> </w:t>
      </w:r>
      <w:r>
        <w:rPr/>
        <w:t>channel:</w:t>
      </w:r>
      <w:r>
        <w:rPr/>
        <w:t xml:space="preserve"> </w:t>
      </w:r>
      <w:r>
        <w:rPr/>
        <w:t>ORA_DISK_1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SID=4</w:t>
      </w:r>
      <w:r>
        <w:rPr/>
        <w:t xml:space="preserve"> </w:t>
      </w:r>
      <w:r>
        <w:rPr/>
        <w:t>device</w:t>
      </w:r>
      <w:r>
        <w:rPr/>
        <w:t xml:space="preserve"> </w:t>
      </w:r>
      <w:r>
        <w:rPr/>
        <w:t>type=DISK</w:t>
      </w:r>
      <w:r>
        <w:rPr/>
        <w:t xml:space="preserve"> validation succeeded for archived log</w:t>
      </w:r>
    </w:p>
    <w:p>
      <w:r>
        <w:rPr/>
        <w:t xml:space="preserve">archived log </w:t>
      </w:r>
      <w:r>
        <w:rPr/>
        <w:t>file</w:t>
      </w:r>
      <w:r>
        <w:rPr/>
        <w:t xml:space="preserve"> </w:t>
      </w:r>
      <w:r>
        <w:rPr/>
        <w:t>name=/u01/app/oracle/fast_recovery_area/ORCL/archivelog/2018_07_</w:t>
      </w:r>
      <w:r>
        <w:rPr/>
        <w:t xml:space="preserve"> </w:t>
      </w:r>
      <w:r>
        <w:rPr/>
        <w:t>24/o1_mf_1_25_fogv69kj_.arc RECID=32 STAMP=982347337</w:t>
      </w:r>
    </w:p>
    <w:p>
      <w:r>
        <w:rPr/>
        <w:t>validation</w:t>
      </w:r>
      <w:r>
        <w:rPr/>
        <w:t xml:space="preserve"> </w:t>
      </w:r>
      <w:r>
        <w:rPr/>
        <w:t>succeeded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archived log file</w:t>
      </w:r>
    </w:p>
    <w:p>
      <w:r>
        <w:rPr/>
        <w:t>name=/u01/app/oracle/fast_recovery_area/ORCL/archivelog/2018_07_</w:t>
      </w:r>
      <w:r>
        <w:rPr/>
        <w:t xml:space="preserve"> </w:t>
      </w:r>
      <w:r>
        <w:rPr/>
        <w:t>24/o1_mf_1_26_fogv69m0_.arc RECID=33 STAMP=982347337</w:t>
      </w:r>
    </w:p>
    <w:p>
      <w:r>
        <w:rPr/>
        <w:t>validation</w:t>
      </w:r>
      <w:r>
        <w:rPr/>
        <w:t xml:space="preserve"> </w:t>
      </w:r>
      <w:r>
        <w:rPr/>
        <w:t>succeeded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archived</w:t>
      </w:r>
      <w:r>
        <w:rPr/>
        <w:t xml:space="preserve"> </w:t>
      </w:r>
      <w:r>
        <w:rPr/>
        <w:t>log</w:t>
      </w:r>
    </w:p>
    <w:p>
      <w:r>
        <w:rPr/>
        <w:t xml:space="preserve">archived log </w:t>
      </w:r>
      <w:r>
        <w:rPr/>
        <w:t>file</w:t>
      </w:r>
      <w:r>
        <w:rPr/>
        <w:t xml:space="preserve"> </w:t>
      </w:r>
      <w:r>
        <w:rPr/>
        <w:t>name=/u01/app/oracle/fast_recovery_area/ORCL/archivelog/2018_07_</w:t>
      </w:r>
      <w:r>
        <w:rPr/>
        <w:t xml:space="preserve"> </w:t>
      </w:r>
      <w:r>
        <w:rPr/>
        <w:t>24/o1_mf_1_27_fogv69n3_.arc RECID=34 STAMP=982347337</w:t>
      </w:r>
    </w:p>
    <w:p>
      <w:r>
        <w:rPr/>
        <w:t>Crosschecked</w:t>
      </w:r>
      <w:r>
        <w:rPr/>
        <w:t xml:space="preserve"> </w:t>
      </w:r>
      <w:r>
        <w:rPr/>
        <w:t>3</w:t>
      </w:r>
      <w:r>
        <w:rPr/>
        <w:t xml:space="preserve"> </w:t>
      </w:r>
      <w:r>
        <w:rPr/>
        <w:t>objects</w:t>
      </w:r>
    </w:p>
    <w:p/>
    <w:p>
      <w:r>
        <w:rPr/>
        <w:t>RMAN&gt;</w:t>
      </w:r>
    </w:p>
    <w:p>
      <w:r>
        <w:rPr>
          <w:rFonts w:ascii="Arial" w:hAnsi="Arial"/>
          <w:b/>
        </w:rPr>
        <w:t>Note: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Your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number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objects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might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different.</w:t>
      </w:r>
    </w:p>
    <w:p/>
    <w:p>
      <w:r>
        <w:rPr>
          <w:sz w:val="22"/>
        </w:rPr>
        <w:t>Delete</w:t>
      </w:r>
      <w:r>
        <w:rPr>
          <w:sz w:val="22"/>
        </w:rPr>
        <w:t xml:space="preserve"> </w:t>
      </w:r>
      <w:r>
        <w:rPr>
          <w:sz w:val="22"/>
        </w:rPr>
        <w:t>obsolete</w:t>
      </w:r>
      <w:r>
        <w:rPr>
          <w:sz w:val="22"/>
        </w:rPr>
        <w:t xml:space="preserve"> </w:t>
      </w:r>
      <w:r>
        <w:rPr>
          <w:sz w:val="22"/>
        </w:rPr>
        <w:t>backups,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exit</w:t>
      </w:r>
      <w:r>
        <w:rPr>
          <w:sz w:val="22"/>
        </w:rPr>
        <w:t xml:space="preserve"> RMAN.</w:t>
      </w:r>
    </w:p>
    <w:p>
      <w:r>
        <w:rPr/>
      </w:r>
      <w:r>
        <w:rPr>
          <w:b w:val="0"/>
        </w:rPr>
        <w:t>RMAN&gt;</w:t>
      </w:r>
      <w:r>
        <w:rPr>
          <w:b w:val="0"/>
        </w:rPr>
        <w:t xml:space="preserve"> </w:t>
      </w:r>
      <w:r>
        <w:rPr/>
        <w:t>delete</w:t>
      </w:r>
      <w:r>
        <w:rPr/>
        <w:t xml:space="preserve"> </w:t>
      </w:r>
      <w:r>
        <w:rPr/>
        <w:t>noprompt</w:t>
      </w:r>
      <w:r>
        <w:rPr/>
        <w:t xml:space="preserve"> </w:t>
      </w:r>
      <w:r>
        <w:rPr/>
        <w:t>obsolete;</w:t>
      </w:r>
    </w:p>
    <w:p/>
    <w:p>
      <w:r>
        <w:rPr/>
        <w:t>RMAN</w:t>
      </w:r>
      <w:r>
        <w:rPr/>
        <w:t xml:space="preserve"> </w:t>
      </w:r>
      <w:r>
        <w:rPr/>
        <w:t>retention</w:t>
      </w:r>
      <w:r>
        <w:rPr/>
        <w:t xml:space="preserve"> </w:t>
      </w:r>
      <w:r>
        <w:rPr/>
        <w:t>policy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applied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command</w:t>
      </w:r>
      <w:r>
        <w:rPr/>
        <w:t xml:space="preserve"> RMAN retention policy is set to redundancy 1</w:t>
      </w:r>
    </w:p>
    <w:p>
      <w:r>
        <w:rPr/>
        <w:t>using</w:t>
      </w:r>
      <w:r>
        <w:rPr/>
        <w:t xml:space="preserve"> </w:t>
      </w:r>
      <w:r>
        <w:rPr/>
        <w:t>channel</w:t>
      </w:r>
      <w:r>
        <w:rPr/>
        <w:t xml:space="preserve"> </w:t>
      </w:r>
      <w:r>
        <w:rPr/>
        <w:t>ORA_DISK_1</w:t>
      </w:r>
    </w:p>
    <w:p>
      <w:r>
        <w:rPr/>
        <w:t>Deleting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obsolete</w:t>
      </w:r>
      <w:r>
        <w:rPr/>
        <w:t xml:space="preserve"> </w:t>
      </w:r>
      <w:r>
        <w:rPr/>
        <w:t>backups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copies:</w:t>
      </w:r>
    </w:p>
    <w:p>
      <w:r>
        <w:rPr/>
        <w:t>Type</w:t>
      </w:r>
      <w:r>
        <w:rPr/>
        <w:tab/>
      </w:r>
      <w:r>
        <w:rPr/>
        <w:t>Key</w:t>
      </w:r>
      <w:r>
        <w:rPr/>
        <w:tab/>
        <w:t>Completion</w:t>
      </w:r>
      <w:r>
        <w:rPr/>
        <w:t xml:space="preserve"> </w:t>
      </w:r>
      <w:r>
        <w:rPr/>
        <w:t>Time</w:t>
      </w:r>
      <w:r>
        <w:rPr/>
        <w:tab/>
      </w:r>
      <w:r>
        <w:rPr/>
        <w:t>Filename/Handle</w:t>
      </w:r>
    </w:p>
    <w:p>
      <w:r>
        <w:rPr/>
      </w:r>
      <w:r>
        <w:rPr/>
      </w:r>
      <w:r>
        <w:rPr/>
      </w:r>
      <w:r>
        <w:rPr/>
      </w:r>
    </w:p>
    <w:p/>
    <w:p>
      <w:r>
        <w:rPr/>
        <w:t>Datafile</w:t>
      </w:r>
      <w:r>
        <w:rPr/>
        <w:t xml:space="preserve"> </w:t>
      </w:r>
      <w:r>
        <w:rPr/>
        <w:t>Copy</w:t>
      </w:r>
      <w:r>
        <w:rPr/>
        <w:tab/>
      </w:r>
      <w:r>
        <w:rPr/>
        <w:t>245</w:t>
      </w:r>
      <w:r>
        <w:rPr/>
        <w:tab/>
      </w:r>
      <w:r>
        <w:rPr/>
        <w:t>2018-07-18:21:21:01</w:t>
      </w:r>
    </w:p>
    <w:p>
      <w:r>
        <w:rPr/>
        <w:t>/u01/backup/orcl/data_D-ORCL_I-1509097982_TS-USERS_FNO</w:t>
      </w:r>
      <w:r>
        <w:rPr/>
        <w:t>-</w:t>
      </w:r>
      <w:r>
        <w:rPr/>
        <w:t>7_0ot8bbn6</w:t>
      </w:r>
    </w:p>
    <w:p>
      <w:r>
        <w:rPr/>
        <w:t>Datafile</w:t>
      </w:r>
      <w:r>
        <w:rPr/>
        <w:t xml:space="preserve"> </w:t>
      </w:r>
      <w:r>
        <w:rPr/>
        <w:t>Copy</w:t>
      </w:r>
      <w:r>
        <w:rPr/>
        <w:tab/>
      </w:r>
      <w:r>
        <w:rPr/>
        <w:t>246</w:t>
      </w:r>
      <w:r>
        <w:rPr/>
        <w:tab/>
      </w:r>
      <w:r>
        <w:rPr/>
        <w:t>2018-07-18:21:21:01</w:t>
      </w:r>
    </w:p>
    <w:p>
      <w:r>
        <w:rPr/>
        <w:t>/u01/backup/orcl/data_D-ORCL_I-1509097982_TS-SYSTEM_FNO</w:t>
      </w:r>
      <w:r>
        <w:rPr/>
        <w:t>-</w:t>
      </w:r>
      <w:r>
        <w:rPr/>
        <w:t>1_0dt8bbl0</w:t>
      </w:r>
    </w:p>
    <w:p>
      <w:r>
        <w:rPr/>
        <w:t>Datafile</w:t>
      </w:r>
      <w:r>
        <w:rPr/>
        <w:t xml:space="preserve"> </w:t>
      </w:r>
      <w:r>
        <w:rPr/>
        <w:t>Copy</w:t>
      </w:r>
      <w:r>
        <w:rPr/>
        <w:tab/>
      </w:r>
      <w:r>
        <w:rPr/>
        <w:t>247</w:t>
      </w:r>
      <w:r>
        <w:rPr/>
        <w:tab/>
      </w:r>
      <w:r>
        <w:rPr/>
        <w:t>2018-07-18:21:21:01</w:t>
      </w:r>
    </w:p>
    <w:p>
      <w:r>
        <w:rPr/>
      </w:r>
      <w:r>
        <w:rPr/>
        <w:t>/u01/backup/orcl/data_D-ORCL_I-1509097982_TS-SYSAUX_FNO</w:t>
      </w:r>
      <w:r>
        <w:rPr/>
        <w:t>-</w:t>
      </w:r>
      <w:r>
        <w:rPr/>
        <w:t>3_0et8bblf</w:t>
      </w:r>
    </w:p>
    <w:p>
      <w:r>
        <w:rPr>
          <w:sz w:val="22"/>
        </w:rPr>
        <w:t>…</w:t>
      </w:r>
    </w:p>
    <w:p>
      <w:r>
        <w:rPr/>
        <w:t xml:space="preserve">backup </w:t>
      </w:r>
      <w:r>
        <w:rPr/>
        <w:t>piece</w:t>
      </w:r>
      <w:r>
        <w:rPr/>
        <w:t xml:space="preserve"> </w:t>
      </w:r>
      <w:r>
        <w:rPr/>
        <w:t>handle=/u01/app/oracle/fast_recovery_area/ORCL/70D3EC602C3B341CE</w:t>
      </w:r>
      <w:r>
        <w:rPr/>
        <w:t xml:space="preserve"> 0532110ED0A1042/backupset/2018_07_24/o1_mf_nnndf_TAG20180724T144</w:t>
      </w:r>
    </w:p>
    <w:p>
      <w:r>
        <w:rPr/>
        <w:t>503_foggwsd8_.bkp</w:t>
      </w:r>
      <w:r>
        <w:rPr/>
        <w:t xml:space="preserve"> </w:t>
      </w:r>
      <w:r>
        <w:rPr/>
        <w:t>RECID=43</w:t>
      </w:r>
      <w:r>
        <w:rPr/>
        <w:t xml:space="preserve"> </w:t>
      </w:r>
      <w:r>
        <w:rPr/>
        <w:t>STAMP=982334745</w:t>
      </w:r>
      <w:r>
        <w:rPr/>
        <w:t xml:space="preserve"> deleted backup piece</w:t>
      </w:r>
    </w:p>
    <w:p>
      <w:r>
        <w:rPr/>
        <w:t xml:space="preserve">backup </w:t>
      </w:r>
      <w:r>
        <w:rPr/>
        <w:t>piece</w:t>
      </w:r>
      <w:r>
        <w:rPr/>
        <w:t xml:space="preserve"> </w:t>
      </w:r>
      <w:r>
        <w:rPr/>
        <w:t>handle=/u01/app/oracle</w:t>
      </w:r>
      <w:r>
        <w:rPr/>
        <w:t>/fast_recovery_area/ORCL/autobackup/2018_0</w:t>
      </w:r>
      <w:r>
        <w:rPr/>
        <w:t xml:space="preserve"> </w:t>
      </w:r>
      <w:r>
        <w:rPr/>
        <w:t>7_24/o1_mf_s_982334764_foggxf0g_.bkp RECID=45 STAMP=982334765</w:t>
      </w:r>
    </w:p>
    <w:p>
      <w:r>
        <w:rPr/>
      </w:r>
      <w:r>
        <w:rPr/>
        <w:t>deleted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piece</w:t>
      </w:r>
      <w:r>
        <w:rPr/>
        <w:t xml:space="preserve"> backup piece</w:t>
      </w:r>
    </w:p>
    <w:p>
      <w:r>
        <w:rPr/>
        <w:t>handle=/u01/app/oracle/fast_recovery_area/ORCL/autobackup/2018_0</w:t>
      </w:r>
      <w:r>
        <w:rPr/>
        <w:t xml:space="preserve"> </w:t>
      </w:r>
      <w:r>
        <w:rPr/>
        <w:t>7_24/o1_mf_s_982345185_fogs31l9_.bkp RECID=52 STAMP=982347185</w:t>
      </w:r>
    </w:p>
    <w:p>
      <w:r>
        <w:rPr/>
        <w:t>Deleted</w:t>
      </w:r>
      <w:r>
        <w:rPr/>
        <w:t xml:space="preserve"> </w:t>
      </w:r>
      <w:r>
        <w:rPr/>
        <w:t>26</w:t>
      </w:r>
      <w:r>
        <w:rPr/>
        <w:t xml:space="preserve"> </w:t>
      </w:r>
      <w:r>
        <w:rPr/>
        <w:t>objects</w:t>
      </w:r>
      <w:r>
        <w:rPr/>
        <w:t xml:space="preserve"> RMAN&gt; </w:t>
      </w:r>
      <w:r>
        <w:rPr>
          <w:b/>
        </w:rPr>
        <w:t>exit</w:t>
      </w:r>
    </w:p>
    <w:p>
      <w:r>
        <w:rPr>
          <w:sz w:val="22"/>
        </w:rPr>
        <w:t>…</w:t>
      </w:r>
    </w:p>
    <w:p>
      <w:r>
        <w:rPr>
          <w:sz w:val="22"/>
        </w:rPr>
        <w:t>$</w:t>
      </w:r>
    </w:p>
    <w:p>
      <w:r>
        <w:rPr>
          <w:sz w:val="22"/>
        </w:rPr>
        <w:t xml:space="preserve">In your SQL*Plus session that is still connected to 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 xml:space="preserve">, select the </w:t>
      </w:r>
      <w:r>
        <w:rPr>
          <w:rFonts w:ascii="Courier New" w:hAnsi="Courier New"/>
          <w:sz w:val="22"/>
        </w:rPr>
        <w:t>SALARY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</w:t>
      </w:r>
      <w:r>
        <w:rPr>
          <w:sz w:val="22"/>
        </w:rPr>
        <w:t>umn</w:t>
      </w:r>
      <w:r>
        <w:rPr>
          <w:sz w:val="22"/>
        </w:rPr>
        <w:t xml:space="preserve"> from</w:t>
      </w:r>
      <w:r>
        <w:rPr>
          <w:sz w:val="22"/>
        </w:rPr>
        <w:t xml:space="preserve"> </w:t>
      </w:r>
      <w:r>
        <w:rPr>
          <w:sz w:val="22"/>
        </w:rPr>
        <w:t>one</w:t>
      </w:r>
      <w:r>
        <w:rPr>
          <w:sz w:val="22"/>
        </w:rPr>
        <w:t xml:space="preserve"> </w:t>
      </w:r>
      <w:r>
        <w:rPr>
          <w:sz w:val="22"/>
        </w:rPr>
        <w:t>row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BAR.BARCOPY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digit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indicates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</w:t>
      </w:r>
      <w:r>
        <w:rPr>
          <w:sz w:val="22"/>
        </w:rPr>
        <w:t>f</w:t>
      </w:r>
      <w:r>
        <w:rPr>
          <w:sz w:val="22"/>
        </w:rPr>
        <w:t xml:space="preserve"> times the </w:t>
      </w:r>
      <w:r>
        <w:rPr>
          <w:rFonts w:ascii="Courier New" w:hAnsi="Courier New"/>
          <w:sz w:val="22"/>
        </w:rPr>
        <w:t>BARCOPY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 has been updated. The difference between this result and t</w:t>
      </w:r>
      <w:r>
        <w:rPr>
          <w:sz w:val="22"/>
        </w:rPr>
        <w:t>he</w:t>
      </w:r>
      <w:r>
        <w:rPr>
          <w:sz w:val="22"/>
        </w:rPr>
        <w:t xml:space="preserve"> result in step 2 illustrates that multiple updates could be missing after an in</w:t>
      </w:r>
      <w:r>
        <w:rPr>
          <w:sz w:val="22"/>
        </w:rPr>
        <w:t>complete</w:t>
      </w:r>
      <w:r>
        <w:rPr>
          <w:sz w:val="22"/>
        </w:rPr>
        <w:t xml:space="preserve"> recovery. Exit from SQL*Plus.</w:t>
      </w:r>
    </w:p>
    <w:p>
      <w:r>
        <w:rPr/>
      </w:r>
    </w:p>
    <w:p/>
    <w:p>
      <w:r>
        <w:rPr/>
      </w:r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/>
      </w:r>
      <w:r>
        <w:rPr>
          <w:sz w:val="22"/>
        </w:rPr>
        <w:t xml:space="preserve">Execute the </w:t>
      </w:r>
      <w:r>
        <w:rPr>
          <w:rFonts w:ascii="Courier New" w:hAnsi="Courier New"/>
          <w:sz w:val="22"/>
        </w:rPr>
        <w:t>cleanup_04_01.sh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script from the </w:t>
      </w:r>
      <w:r>
        <w:rPr>
          <w:rFonts w:ascii="Courier New" w:hAnsi="Courier New"/>
          <w:sz w:val="22"/>
        </w:rPr>
        <w:t>$HOME/labs/DBMod_Recovery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directory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remove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created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practice.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script sav</w:t>
      </w:r>
      <w:r>
        <w:rPr>
          <w:sz w:val="22"/>
        </w:rPr>
        <w:t>es</w:t>
      </w:r>
      <w:r>
        <w:rPr>
          <w:sz w:val="22"/>
        </w:rPr>
        <w:t xml:space="preserve"> its output in the </w:t>
      </w:r>
      <w:r>
        <w:rPr>
          <w:rFonts w:ascii="Courier New" w:hAnsi="Courier New"/>
          <w:sz w:val="22"/>
        </w:rPr>
        <w:t>/tmp/cleanup.log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file.</w:t>
      </w:r>
    </w:p>
    <w:p>
      <w:r>
        <w:rPr>
          <w:sz w:val="22"/>
        </w:rPr>
        <w:t>Back up the database. You have a new incarnation of the database and the older backup</w:t>
      </w:r>
      <w:r>
        <w:rPr>
          <w:sz w:val="22"/>
        </w:rPr>
        <w:t>s</w:t>
      </w:r>
      <w:r>
        <w:rPr>
          <w:sz w:val="22"/>
        </w:rPr>
        <w:t xml:space="preserve"> are</w:t>
      </w:r>
      <w:r>
        <w:rPr>
          <w:sz w:val="22"/>
        </w:rPr>
        <w:t xml:space="preserve"> </w:t>
      </w:r>
      <w:r>
        <w:rPr>
          <w:sz w:val="22"/>
        </w:rPr>
        <w:t>obsolete,</w:t>
      </w:r>
      <w:r>
        <w:rPr>
          <w:sz w:val="22"/>
        </w:rPr>
        <w:t xml:space="preserve"> </w:t>
      </w:r>
      <w:r>
        <w:rPr>
          <w:sz w:val="22"/>
        </w:rPr>
        <w:t>although</w:t>
      </w:r>
      <w:r>
        <w:rPr>
          <w:sz w:val="22"/>
        </w:rPr>
        <w:t xml:space="preserve"> </w:t>
      </w:r>
      <w:r>
        <w:rPr>
          <w:sz w:val="22"/>
        </w:rPr>
        <w:t>there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certain</w:t>
      </w:r>
      <w:r>
        <w:rPr>
          <w:sz w:val="22"/>
        </w:rPr>
        <w:t xml:space="preserve"> </w:t>
      </w:r>
      <w:r>
        <w:rPr>
          <w:sz w:val="22"/>
        </w:rPr>
        <w:t>cases</w:t>
      </w:r>
      <w:r>
        <w:rPr>
          <w:sz w:val="22"/>
        </w:rPr>
        <w:t xml:space="preserve"> </w:t>
      </w:r>
      <w:r>
        <w:rPr>
          <w:sz w:val="22"/>
        </w:rPr>
        <w:t>where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older</w:t>
      </w:r>
      <w:r>
        <w:rPr>
          <w:sz w:val="22"/>
        </w:rPr>
        <w:t xml:space="preserve"> </w:t>
      </w:r>
      <w:r>
        <w:rPr>
          <w:sz w:val="22"/>
        </w:rPr>
        <w:t>backups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used.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</w:t>
      </w:r>
      <w:r>
        <w:rPr>
          <w:sz w:val="22"/>
        </w:rPr>
        <w:t>w</w:t>
      </w:r>
      <w:r>
        <w:rPr>
          <w:sz w:val="22"/>
        </w:rPr>
        <w:t xml:space="preserve"> incarnation of the database was created when the </w:t>
      </w:r>
      <w:r>
        <w:rPr>
          <w:rFonts w:ascii="Courier New" w:hAnsi="Courier New"/>
          <w:sz w:val="22"/>
        </w:rPr>
        <w:t>RESETLOGS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 was executed.</w:t>
      </w:r>
    </w:p>
    <w:p>
      <w:r>
        <w:rPr>
          <w:rFonts w:ascii="Arial" w:hAnsi="Arial"/>
        </w:rPr>
        <w:t xml:space="preserve">Use the </w:t>
      </w:r>
      <w:r>
        <w:rPr/>
        <w:t>backup_orclcdb.sh</w:t>
      </w:r>
      <w:r>
        <w:rPr/>
        <w:t xml:space="preserve"> </w:t>
      </w:r>
      <w:r>
        <w:rPr>
          <w:rFonts w:ascii="Arial" w:hAnsi="Arial"/>
        </w:rPr>
        <w:t>script to create the backup. The script saves its output i</w:t>
      </w:r>
      <w:r>
        <w:rPr>
          <w:rFonts w:ascii="Arial" w:hAnsi="Arial"/>
        </w:rPr>
        <w:t>n</w:t>
      </w:r>
      <w:r>
        <w:rPr>
          <w:rFonts w:ascii="Arial" w:hAnsi="Arial"/>
        </w:rPr>
        <w:t xml:space="preserve"> the</w:t>
      </w:r>
      <w:r>
        <w:rPr>
          <w:rFonts w:ascii="Arial" w:hAnsi="Arial"/>
        </w:rPr>
        <w:t xml:space="preserve"> </w:t>
      </w:r>
      <w:r>
        <w:rPr/>
        <w:t>/tmp/backup.log</w:t>
      </w:r>
      <w:r>
        <w:rPr/>
        <w:t xml:space="preserve"> </w:t>
      </w:r>
      <w:r>
        <w:rPr>
          <w:rFonts w:ascii="Arial" w:hAnsi="Arial"/>
        </w:rPr>
        <w:t>file.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script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runs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RMAN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command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database:</w:t>
      </w:r>
    </w:p>
    <w:p>
      <w:r>
        <w:rPr/>
      </w:r>
      <w:r>
        <w:rPr/>
        <w:t>BACKUP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PLUS</w:t>
      </w:r>
      <w:r>
        <w:rPr/>
        <w:t xml:space="preserve"> </w:t>
      </w:r>
      <w:r>
        <w:rPr/>
        <w:t>ARCHIVELOG</w:t>
      </w:r>
      <w:r>
        <w:rPr/>
        <w:t xml:space="preserve"> </w:t>
      </w:r>
      <w:r>
        <w:rPr/>
        <w:t>DELETE</w:t>
      </w:r>
      <w:r>
        <w:rPr/>
        <w:t xml:space="preserve"> </w:t>
      </w:r>
      <w:r>
        <w:rPr/>
        <w:t>INPUT</w:t>
      </w:r>
    </w:p>
    <w:p>
      <w:r>
        <w:rPr/>
      </w:r>
    </w:p>
    <w:p>
      <w:r>
        <w:rPr>
          <w:sz w:val="22"/>
        </w:rPr>
        <w:t>Keep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windows</w:t>
      </w:r>
      <w:r>
        <w:rPr>
          <w:sz w:val="22"/>
        </w:rPr>
        <w:t xml:space="preserve"> </w:t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next</w:t>
      </w:r>
      <w:r>
        <w:rPr>
          <w:sz w:val="22"/>
        </w:rPr>
        <w:t xml:space="preserve"> </w:t>
      </w:r>
      <w:r>
        <w:rPr>
          <w:sz w:val="22"/>
        </w:rPr>
        <w:t>practice.</w:t>
      </w:r>
    </w:p>
    <w:p/>
    <w:p>
      <w:r>
        <w:rPr/>
      </w:r>
      <w:r>
        <w:rPr/>
      </w:r>
      <w:r>
        <w:rPr/>
      </w:r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16-2:</w:t>
      </w:r>
      <w:r>
        <w:rPr/>
        <w:t xml:space="preserve"> </w:t>
      </w:r>
      <w:r>
        <w:rPr/>
        <w:t>Recovering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Table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Backup</w:t>
      </w:r>
    </w:p>
    <w:p>
      <w:r>
        <w:rPr/>
      </w:r>
    </w:p>
    <w:p>
      <w:r>
        <w:rPr/>
        <w:t>Overview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table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from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(without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affecting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other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objects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</w:t>
      </w:r>
      <w:r>
        <w:rPr>
          <w:rFonts w:ascii="Arial" w:hAnsi="Arial"/>
        </w:rPr>
        <w:t>he</w:t>
      </w:r>
      <w:r>
        <w:rPr>
          <w:rFonts w:ascii="Arial" w:hAnsi="Arial"/>
        </w:rPr>
        <w:t xml:space="preserve"> tablespace or schema). The tasks include the following:</w:t>
      </w:r>
    </w:p>
    <w:p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up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test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configuration,</w:t>
      </w:r>
      <w:r>
        <w:rPr>
          <w:sz w:val="22"/>
        </w:rPr>
        <w:t xml:space="preserve"> </w:t>
      </w:r>
      <w:r>
        <w:rPr>
          <w:sz w:val="22"/>
        </w:rPr>
        <w:t>which</w:t>
      </w:r>
      <w:r>
        <w:rPr>
          <w:sz w:val="22"/>
        </w:rPr>
        <w:t xml:space="preserve"> </w:t>
      </w:r>
      <w:r>
        <w:rPr>
          <w:sz w:val="22"/>
        </w:rPr>
        <w:t>typically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one</w:t>
      </w:r>
      <w:r>
        <w:rPr>
          <w:sz w:val="22"/>
        </w:rPr>
        <w:t>-</w:t>
      </w:r>
      <w:r>
        <w:rPr>
          <w:sz w:val="22"/>
        </w:rPr>
        <w:t>time task.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RMAN,</w:t>
      </w:r>
      <w:r>
        <w:rPr>
          <w:sz w:val="22"/>
        </w:rPr>
        <w:t xml:space="preserve"> </w:t>
      </w:r>
      <w:r>
        <w:rPr>
          <w:sz w:val="22"/>
        </w:rPr>
        <w:t>perform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level</w:t>
      </w:r>
      <w:r>
        <w:rPr>
          <w:sz w:val="22"/>
        </w:rPr>
        <w:t xml:space="preserve"> </w:t>
      </w:r>
      <w:r>
        <w:rPr>
          <w:sz w:val="22"/>
        </w:rPr>
        <w:t>0</w:t>
      </w:r>
      <w:r>
        <w:rPr>
          <w:sz w:val="22"/>
        </w:rPr>
        <w:t xml:space="preserve"> </w:t>
      </w:r>
      <w:r>
        <w:rPr>
          <w:sz w:val="22"/>
        </w:rPr>
        <w:t>backup</w:t>
      </w:r>
      <w:r>
        <w:rPr>
          <w:sz w:val="22"/>
        </w:rPr>
        <w:t xml:space="preserve"> </w:t>
      </w:r>
      <w:r>
        <w:rPr>
          <w:sz w:val="22"/>
        </w:rPr>
        <w:t>plus</w:t>
      </w:r>
      <w:r>
        <w:rPr>
          <w:sz w:val="22"/>
        </w:rPr>
        <w:t xml:space="preserve"> </w:t>
      </w:r>
      <w:r>
        <w:rPr>
          <w:sz w:val="22"/>
        </w:rPr>
        <w:t>archive</w:t>
      </w:r>
      <w:r>
        <w:rPr>
          <w:sz w:val="22"/>
        </w:rPr>
        <w:t xml:space="preserve"> </w:t>
      </w:r>
      <w:r>
        <w:rPr>
          <w:sz w:val="22"/>
        </w:rPr>
        <w:t>logs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delete</w:t>
      </w:r>
      <w:r>
        <w:rPr>
          <w:sz w:val="22"/>
        </w:rPr>
        <w:t xml:space="preserve"> </w:t>
      </w:r>
      <w:r>
        <w:rPr>
          <w:sz w:val="22"/>
        </w:rPr>
        <w:t>obsolete</w:t>
      </w:r>
      <w:r>
        <w:rPr>
          <w:sz w:val="22"/>
        </w:rPr>
        <w:t xml:space="preserve"> </w:t>
      </w:r>
      <w:r>
        <w:rPr>
          <w:sz w:val="22"/>
        </w:rPr>
        <w:t>backups.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SQL*Plus,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populate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TEST_TABLE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Note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SCN</w:t>
      </w:r>
      <w:r>
        <w:rPr>
          <w:sz w:val="22"/>
        </w:rPr>
        <w:t xml:space="preserve"> </w:t>
      </w:r>
      <w:r>
        <w:rPr>
          <w:sz w:val="22"/>
        </w:rPr>
        <w:t>after</w:t>
      </w:r>
      <w:r>
        <w:rPr>
          <w:sz w:val="22"/>
        </w:rPr>
        <w:t xml:space="preserve"> </w:t>
      </w:r>
      <w:r>
        <w:rPr>
          <w:sz w:val="22"/>
        </w:rPr>
        <w:t>commit.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RMAN,</w:t>
      </w:r>
      <w:r>
        <w:rPr>
          <w:sz w:val="22"/>
        </w:rPr>
        <w:t xml:space="preserve"> </w:t>
      </w:r>
      <w:r>
        <w:rPr>
          <w:sz w:val="22"/>
        </w:rPr>
        <w:t>perform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level</w:t>
      </w:r>
      <w:r>
        <w:rPr>
          <w:sz w:val="22"/>
        </w:rPr>
        <w:t xml:space="preserve"> </w:t>
      </w:r>
      <w:r>
        <w:rPr>
          <w:sz w:val="22"/>
        </w:rPr>
        <w:t>1</w:t>
      </w:r>
      <w:r>
        <w:rPr>
          <w:sz w:val="22"/>
        </w:rPr>
        <w:t xml:space="preserve"> </w:t>
      </w:r>
      <w:r>
        <w:rPr>
          <w:sz w:val="22"/>
        </w:rPr>
        <w:t>backup.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SQL*Plus,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recover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purging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TEST_TABLE</w:t>
      </w:r>
      <w:r>
        <w:rPr>
          <w:sz w:val="22"/>
        </w:rPr>
        <w:t>.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RMAN,</w:t>
      </w:r>
      <w:r>
        <w:rPr>
          <w:sz w:val="22"/>
        </w:rPr>
        <w:t xml:space="preserve"> </w:t>
      </w:r>
      <w:r>
        <w:rPr>
          <w:sz w:val="22"/>
        </w:rPr>
        <w:t>recover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test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SCN.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SQL*Plus,</w:t>
      </w:r>
      <w:r>
        <w:rPr>
          <w:sz w:val="22"/>
        </w:rPr>
        <w:t xml:space="preserve"> </w:t>
      </w:r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success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recovery.</w:t>
      </w:r>
    </w:p>
    <w:p>
      <w:r>
        <w:rPr>
          <w:sz w:val="22"/>
        </w:rPr>
        <w:t>Clean</w:t>
      </w:r>
      <w:r>
        <w:rPr>
          <w:sz w:val="22"/>
        </w:rPr>
        <w:t xml:space="preserve"> </w:t>
      </w:r>
      <w:r>
        <w:rPr>
          <w:sz w:val="22"/>
        </w:rPr>
        <w:t>up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practice</w:t>
      </w:r>
      <w:r>
        <w:rPr>
          <w:sz w:val="22"/>
        </w:rPr>
        <w:t xml:space="preserve"> </w:t>
      </w:r>
      <w:r>
        <w:rPr>
          <w:sz w:val="22"/>
        </w:rPr>
        <w:t>environment.</w:t>
      </w:r>
    </w:p>
    <w:p>
      <w:r>
        <w:rPr/>
      </w:r>
      <w:r>
        <w:rPr/>
        <w:t>Assumptions</w:t>
      </w:r>
    </w:p>
    <w:p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have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two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terminal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windows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open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which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logged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oracle</w:t>
      </w:r>
      <w:r>
        <w:rPr/>
        <w:t xml:space="preserve"> </w:t>
      </w:r>
      <w:r>
        <w:rPr>
          <w:rFonts w:ascii="Arial" w:hAnsi="Arial"/>
        </w:rPr>
        <w:t>OS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user,</w:t>
      </w:r>
    </w:p>
    <w:p>
      <w:r>
        <w:rPr/>
        <w:t>$HOME/labs/DBMod_Recovery</w:t>
      </w:r>
      <w:r>
        <w:rPr/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current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directory,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environment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variables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point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the </w:t>
      </w:r>
      <w:r>
        <w:rPr/>
        <w:t>orclcdb</w:t>
      </w:r>
      <w:r>
        <w:rPr/>
        <w:t xml:space="preserve"> </w:t>
      </w:r>
      <w:r>
        <w:rPr>
          <w:rFonts w:ascii="Arial" w:hAnsi="Arial"/>
        </w:rPr>
        <w:t>database instance.</w:t>
      </w:r>
    </w:p>
    <w:p>
      <w:r>
        <w:rPr/>
        <w:t>Tasks</w:t>
      </w:r>
    </w:p>
    <w:p>
      <w:r>
        <w:rPr>
          <w:sz w:val="22"/>
        </w:rPr>
        <w:t>Prepare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practice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executing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setup_04_02.sh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the</w:t>
      </w:r>
    </w:p>
    <w:p>
      <w:r>
        <w:rPr/>
        <w:t>$HOME/labs/DBMod_Recovery</w:t>
      </w:r>
      <w:r>
        <w:rPr/>
        <w:t xml:space="preserve"> </w:t>
      </w:r>
      <w:r>
        <w:rPr>
          <w:rFonts w:ascii="Arial" w:hAnsi="Arial"/>
        </w:rPr>
        <w:t>directory.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script:</w:t>
      </w:r>
    </w:p>
    <w:p>
      <w:r>
        <w:rPr>
          <w:sz w:val="22"/>
        </w:rPr>
        <w:t>Creates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user</w:t>
      </w:r>
    </w:p>
    <w:p>
      <w:r>
        <w:rPr/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user,</w:t>
      </w:r>
      <w:r>
        <w:rPr>
          <w:sz w:val="22"/>
        </w:rPr>
        <w:t xml:space="preserve"> </w:t>
      </w:r>
      <w:r>
        <w:rPr>
          <w:sz w:val="22"/>
        </w:rPr>
        <w:t>creates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populates</w:t>
      </w:r>
      <w:r>
        <w:rPr>
          <w:sz w:val="22"/>
        </w:rPr>
        <w:t xml:space="preserve"> </w:t>
      </w:r>
      <w:r>
        <w:rPr>
          <w:sz w:val="22"/>
        </w:rPr>
        <w:t>it</w:t>
      </w:r>
    </w:p>
    <w:p>
      <w:r>
        <w:rPr>
          <w:sz w:val="22"/>
        </w:rPr>
        <w:t>Saves</w:t>
      </w:r>
      <w:r>
        <w:rPr>
          <w:sz w:val="22"/>
        </w:rPr>
        <w:t xml:space="preserve"> </w:t>
      </w:r>
      <w:r>
        <w:rPr>
          <w:sz w:val="22"/>
        </w:rPr>
        <w:t>its</w:t>
      </w:r>
      <w:r>
        <w:rPr>
          <w:sz w:val="22"/>
        </w:rPr>
        <w:t xml:space="preserve"> </w:t>
      </w:r>
      <w:r>
        <w:rPr>
          <w:sz w:val="22"/>
        </w:rPr>
        <w:t>output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/tmp/setup.log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file.</w:t>
      </w:r>
    </w:p>
    <w:p>
      <w:r>
        <w:rPr/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session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test</w:t>
      </w:r>
      <w:r>
        <w:rPr>
          <w:sz w:val="22"/>
        </w:rPr>
        <w:t xml:space="preserve"> </w:t>
      </w:r>
      <w:r>
        <w:rPr>
          <w:sz w:val="22"/>
        </w:rPr>
        <w:t>configuration.</w:t>
      </w:r>
    </w:p>
    <w:p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</w:p>
    <w:p>
      <w:r>
        <w:rPr/>
      </w:r>
    </w:p>
    <w:p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ARCHIVELOG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mode.</w:t>
      </w:r>
    </w:p>
    <w:p>
      <w:r>
        <w:rPr/>
      </w:r>
    </w:p>
    <w:p/>
    <w:p>
      <w:r>
        <w:rPr/>
      </w:r>
      <w:r>
        <w:rPr/>
      </w:r>
      <w:r>
        <w:rPr/>
      </w:r>
      <w:r>
        <w:rPr/>
      </w:r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compatibility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19.0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higher.</w:t>
      </w:r>
    </w:p>
    <w:p/>
    <w:p>
      <w:r>
        <w:rPr/>
      </w:r>
      <w:r>
        <w:rPr/>
      </w:r>
      <w:r>
        <w:rPr/>
      </w:r>
      <w:r>
        <w:rPr/>
      </w:r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backup</w:t>
      </w:r>
      <w:r>
        <w:rPr>
          <w:sz w:val="22"/>
        </w:rPr>
        <w:t xml:space="preserve"> </w:t>
      </w:r>
      <w:r>
        <w:rPr>
          <w:sz w:val="22"/>
        </w:rPr>
        <w:t>location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size.</w:t>
      </w:r>
    </w:p>
    <w:p>
      <w:r>
        <w:rPr/>
      </w:r>
    </w:p>
    <w:p>
      <w:r>
        <w:rPr>
          <w:sz w:val="22"/>
        </w:rPr>
        <w:t xml:space="preserve">Connect to 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 xml:space="preserve">, then confirm the setup by executing the </w:t>
      </w:r>
      <w:r>
        <w:rPr>
          <w:rFonts w:ascii="Courier New" w:hAnsi="Courier New"/>
          <w:sz w:val="22"/>
        </w:rPr>
        <w:t>lab_04_02</w:t>
      </w:r>
      <w:r>
        <w:rPr>
          <w:rFonts w:ascii="Courier New" w:hAnsi="Courier New"/>
          <w:sz w:val="22"/>
        </w:rPr>
        <w:t>a.sql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$HOME/labs/DBMod_Recovery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directory.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BAR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should</w:t>
      </w:r>
      <w:r>
        <w:rPr>
          <w:sz w:val="22"/>
        </w:rPr>
        <w:t xml:space="preserve"> </w:t>
      </w:r>
      <w:r>
        <w:rPr>
          <w:sz w:val="22"/>
        </w:rPr>
        <w:t>ow</w:t>
      </w:r>
      <w:r>
        <w:rPr>
          <w:sz w:val="22"/>
        </w:rPr>
        <w:t>n</w:t>
      </w:r>
      <w:r>
        <w:rPr>
          <w:sz w:val="22"/>
        </w:rPr>
        <w:t xml:space="preserve"> the </w:t>
      </w:r>
      <w:r>
        <w:rPr>
          <w:rFonts w:ascii="Courier New" w:hAnsi="Courier New"/>
          <w:sz w:val="22"/>
        </w:rPr>
        <w:t>BARCOPY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/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second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window,</w:t>
      </w:r>
      <w:r>
        <w:rPr>
          <w:sz w:val="22"/>
        </w:rPr>
        <w:t xml:space="preserve"> </w:t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RMAN</w:t>
      </w:r>
      <w:r>
        <w:rPr>
          <w:sz w:val="22"/>
        </w:rPr>
        <w:t xml:space="preserve"> </w:t>
      </w:r>
      <w:r>
        <w:rPr>
          <w:sz w:val="22"/>
        </w:rPr>
        <w:t>session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 xml:space="preserve">your </w:t>
      </w:r>
      <w:r>
        <w:rPr>
          <w:rFonts w:ascii="Courier New" w:hAnsi="Courier New"/>
          <w:sz w:val="22"/>
        </w:rPr>
        <w:t>orclcdb</w:t>
      </w:r>
    </w:p>
    <w:p>
      <w:r>
        <w:rPr>
          <w:rFonts w:ascii="Arial" w:hAnsi="Arial"/>
        </w:rPr>
        <w:t>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target </w:t>
      </w:r>
      <w:r>
        <w:rPr>
          <w:rFonts w:ascii="Arial" w:hAnsi="Arial"/>
        </w:rPr>
        <w:t>instance.</w:t>
      </w:r>
    </w:p>
    <w:p>
      <w:r>
        <w:rPr>
          <w:rFonts w:ascii="Arial" w:hAnsi="Arial"/>
          <w:b/>
        </w:rPr>
        <w:t xml:space="preserve">Note: </w:t>
      </w:r>
      <w:r>
        <w:rPr>
          <w:rFonts w:ascii="Arial" w:hAnsi="Arial"/>
        </w:rPr>
        <w:t>Some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following steps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generate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 output.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easiest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way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RMA</w:t>
      </w:r>
      <w:r>
        <w:rPr>
          <w:rFonts w:ascii="Arial" w:hAnsi="Arial"/>
        </w:rPr>
        <w:t>N</w:t>
      </w:r>
      <w:r>
        <w:rPr>
          <w:rFonts w:ascii="Arial" w:hAnsi="Arial"/>
        </w:rPr>
        <w:t xml:space="preserve"> output both to a log file and to standard output is to use the Linux </w:t>
      </w:r>
      <w:r>
        <w:rPr/>
        <w:t>tee</w:t>
      </w:r>
      <w:r>
        <w:rPr/>
        <w:t xml:space="preserve"> </w:t>
      </w:r>
      <w:r>
        <w:rPr>
          <w:rFonts w:ascii="Arial" w:hAnsi="Arial"/>
        </w:rPr>
        <w:t>command or it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 equivalent. There 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no need 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 if your standard output allows you to scroll as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</w:t>
      </w:r>
      <w:r>
        <w:rPr>
          <w:rFonts w:ascii="Arial" w:hAnsi="Arial"/>
        </w:rPr>
        <w:t>uch</w:t>
      </w:r>
      <w:r>
        <w:rPr>
          <w:rFonts w:ascii="Arial" w:hAnsi="Arial"/>
        </w:rPr>
        <w:t xml:space="preserve"> as you wish. Using the following command example, you can view the output in the</w:t>
      </w:r>
    </w:p>
    <w:p>
      <w:r>
        <w:rPr/>
        <w:t>/home/oracle/rman_04.log</w:t>
      </w:r>
      <w:r>
        <w:rPr/>
        <w:t xml:space="preserve"> </w:t>
      </w:r>
      <w:r>
        <w:rPr>
          <w:rFonts w:ascii="Arial" w:hAnsi="Arial"/>
        </w:rPr>
        <w:t>file.</w:t>
      </w:r>
    </w:p>
    <w:p>
      <w:r>
        <w:rPr/>
      </w:r>
    </w:p>
    <w:p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configure</w:t>
      </w:r>
      <w:r>
        <w:rPr>
          <w:sz w:val="22"/>
        </w:rPr>
        <w:t xml:space="preserve"> </w:t>
      </w:r>
      <w:r>
        <w:rPr>
          <w:sz w:val="22"/>
        </w:rPr>
        <w:t>autobackup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control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perform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level</w:t>
      </w:r>
      <w:r>
        <w:rPr>
          <w:sz w:val="22"/>
        </w:rPr>
        <w:t xml:space="preserve"> </w:t>
      </w:r>
      <w:r>
        <w:rPr>
          <w:sz w:val="22"/>
        </w:rPr>
        <w:t>0</w:t>
      </w:r>
      <w:r>
        <w:rPr>
          <w:sz w:val="22"/>
        </w:rPr>
        <w:t xml:space="preserve"> </w:t>
      </w:r>
      <w:r>
        <w:rPr>
          <w:sz w:val="22"/>
        </w:rPr>
        <w:t>backup.</w:t>
      </w:r>
    </w:p>
    <w:p>
      <w:r>
        <w:rPr/>
      </w:r>
      <w:r>
        <w:rPr>
          <w:b w:val="0"/>
        </w:rPr>
        <w:t>RMAN&gt;</w:t>
      </w:r>
      <w:r>
        <w:rPr>
          <w:b w:val="0"/>
        </w:rPr>
        <w:t xml:space="preserve"> </w:t>
      </w:r>
      <w:r>
        <w:rPr/>
        <w:t>show</w:t>
      </w:r>
      <w:r>
        <w:rPr/>
        <w:t xml:space="preserve"> </w:t>
      </w:r>
      <w:r>
        <w:rPr/>
        <w:t>CONTROLFILE</w:t>
      </w:r>
      <w:r>
        <w:rPr/>
        <w:t xml:space="preserve"> </w:t>
      </w:r>
      <w:r>
        <w:rPr/>
        <w:t>AUTOBACKUP;</w:t>
      </w:r>
    </w:p>
    <w:p/>
    <w:p>
      <w:r>
        <w:rPr/>
      </w:r>
      <w:r>
        <w:rPr/>
        <w:t>using</w:t>
      </w:r>
      <w:r>
        <w:rPr/>
        <w:t xml:space="preserve"> </w:t>
      </w:r>
      <w:r>
        <w:rPr/>
        <w:t>target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control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instead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recovery</w:t>
      </w:r>
      <w:r>
        <w:rPr/>
        <w:t xml:space="preserve"> </w:t>
      </w:r>
      <w:r>
        <w:rPr/>
        <w:t>catalog</w:t>
      </w:r>
    </w:p>
    <w:p>
      <w:r>
        <w:rPr/>
        <w:t>RMAN</w:t>
      </w:r>
      <w:r>
        <w:rPr/>
        <w:t xml:space="preserve"> </w:t>
      </w:r>
      <w:r>
        <w:rPr/>
        <w:t>configuration</w:t>
      </w:r>
      <w:r>
        <w:rPr/>
        <w:t xml:space="preserve"> </w:t>
      </w:r>
      <w:r>
        <w:rPr/>
        <w:t>parameters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db_unique_name</w:t>
      </w:r>
      <w:r>
        <w:rPr/>
        <w:t xml:space="preserve"> ORCLCDB are:</w:t>
      </w:r>
    </w:p>
    <w:p>
      <w:r>
        <w:rPr/>
        <w:t>CONFIGURE</w:t>
      </w:r>
      <w:r>
        <w:rPr/>
        <w:t xml:space="preserve"> </w:t>
      </w:r>
      <w:r>
        <w:rPr/>
        <w:t>CONTROLFILE</w:t>
      </w:r>
      <w:r>
        <w:rPr/>
        <w:t xml:space="preserve"> </w:t>
      </w:r>
      <w:r>
        <w:rPr/>
        <w:t>AUTOBACKUP</w:t>
      </w:r>
      <w:r>
        <w:rPr/>
        <w:t xml:space="preserve"> </w:t>
      </w:r>
      <w:r>
        <w:rPr/>
        <w:t>ON;</w:t>
      </w:r>
      <w:r>
        <w:rPr/>
        <w:t xml:space="preserve"> </w:t>
      </w:r>
      <w:r>
        <w:rPr/>
        <w:t>#</w:t>
      </w:r>
      <w:r>
        <w:rPr/>
        <w:t xml:space="preserve"> </w:t>
      </w:r>
      <w:r>
        <w:rPr/>
        <w:t>default</w:t>
      </w:r>
    </w:p>
    <w:p/>
    <w:p>
      <w:r>
        <w:rPr>
          <w:b w:val="0"/>
        </w:rPr>
        <w:t>RMAN&gt;</w:t>
      </w:r>
      <w:r>
        <w:rPr>
          <w:b w:val="0"/>
        </w:rPr>
        <w:t xml:space="preserve"> </w:t>
      </w:r>
      <w:r>
        <w:rPr/>
        <w:t>backup</w:t>
      </w:r>
      <w:r>
        <w:rPr/>
        <w:t xml:space="preserve"> </w:t>
      </w:r>
      <w:r>
        <w:rPr/>
        <w:t>incremental</w:t>
      </w:r>
      <w:r>
        <w:rPr/>
        <w:t xml:space="preserve"> </w:t>
      </w:r>
      <w:r>
        <w:rPr/>
        <w:t>level</w:t>
      </w:r>
      <w:r>
        <w:rPr/>
        <w:t xml:space="preserve"> </w:t>
      </w:r>
      <w:r>
        <w:rPr/>
        <w:t>0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plus</w:t>
      </w:r>
      <w:r>
        <w:rPr/>
        <w:t xml:space="preserve"> </w:t>
      </w:r>
      <w:r>
        <w:rPr/>
        <w:t>archivelog;</w:t>
      </w:r>
    </w:p>
    <w:p/>
    <w:p>
      <w:r>
        <w:rPr/>
        <w:t>Starting backup at 29-JUN-</w:t>
      </w:r>
      <w:r>
        <w:rPr/>
        <w:t>19</w:t>
      </w:r>
      <w:r>
        <w:rPr/>
        <w:t xml:space="preserve"> current log </w:t>
      </w:r>
      <w:r>
        <w:rPr/>
        <w:t>archived</w:t>
      </w:r>
      <w:r>
        <w:rPr/>
        <w:t xml:space="preserve"> allocated</w:t>
      </w:r>
      <w:r>
        <w:rPr/>
        <w:t xml:space="preserve"> </w:t>
      </w:r>
      <w:r>
        <w:rPr/>
        <w:t>channel:</w:t>
      </w:r>
      <w:r>
        <w:rPr/>
        <w:t xml:space="preserve"> </w:t>
      </w:r>
      <w:r>
        <w:rPr/>
        <w:t>ORA_DISK_1</w:t>
      </w:r>
    </w:p>
    <w:p>
      <w:r>
        <w:rPr/>
      </w:r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SID=279</w:t>
      </w:r>
      <w:r>
        <w:rPr/>
        <w:t xml:space="preserve"> </w:t>
      </w:r>
      <w:r>
        <w:rPr/>
        <w:t>device</w:t>
      </w:r>
      <w:r>
        <w:rPr/>
        <w:t xml:space="preserve"> </w:t>
      </w:r>
      <w:r>
        <w:rPr/>
        <w:t>type=DISK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starting</w:t>
      </w:r>
      <w:r>
        <w:rPr/>
        <w:t xml:space="preserve"> </w:t>
      </w:r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set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specifying</w:t>
      </w:r>
      <w:r>
        <w:rPr/>
        <w:t xml:space="preserve"> </w:t>
      </w:r>
      <w:r>
        <w:rPr/>
        <w:t>archived</w:t>
      </w:r>
      <w:r>
        <w:rPr/>
        <w:t xml:space="preserve"> </w:t>
      </w:r>
      <w:r>
        <w:rPr/>
        <w:t>log(s)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set</w:t>
      </w:r>
    </w:p>
    <w:p>
      <w:r>
        <w:rPr/>
        <w:t>input</w:t>
      </w:r>
      <w:r>
        <w:rPr/>
        <w:t xml:space="preserve"> </w:t>
      </w:r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thread=1</w:t>
      </w:r>
      <w:r>
        <w:rPr/>
        <w:t xml:space="preserve"> </w:t>
      </w:r>
      <w:r>
        <w:rPr/>
        <w:t>sequence=140</w:t>
      </w:r>
      <w:r>
        <w:rPr/>
        <w:t xml:space="preserve"> </w:t>
      </w:r>
      <w:r>
        <w:rPr/>
        <w:t>RECID=33</w:t>
      </w:r>
      <w:r>
        <w:rPr/>
        <w:t xml:space="preserve"> </w:t>
      </w:r>
      <w:r>
        <w:rPr/>
        <w:t>STAMP=1012139222</w:t>
      </w:r>
    </w:p>
    <w:p>
      <w:r>
        <w:rPr/>
        <w:t>input</w:t>
      </w:r>
      <w:r>
        <w:rPr/>
        <w:t xml:space="preserve"> </w:t>
      </w:r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thread=1</w:t>
      </w:r>
      <w:r>
        <w:rPr/>
        <w:t xml:space="preserve"> </w:t>
      </w:r>
      <w:r>
        <w:rPr/>
        <w:t>sequence=141</w:t>
      </w:r>
      <w:r>
        <w:rPr/>
        <w:t xml:space="preserve"> </w:t>
      </w:r>
      <w:r>
        <w:rPr/>
        <w:t>RECID=34</w:t>
      </w:r>
      <w:r>
        <w:rPr/>
        <w:t xml:space="preserve"> </w:t>
      </w:r>
      <w:r>
        <w:rPr/>
        <w:t>STAMP=1012139224</w:t>
      </w:r>
    </w:p>
    <w:p>
      <w:r>
        <w:rPr/>
        <w:t>input</w:t>
      </w:r>
      <w:r>
        <w:rPr/>
        <w:t xml:space="preserve"> </w:t>
      </w:r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thread=1</w:t>
      </w:r>
      <w:r>
        <w:rPr/>
        <w:t xml:space="preserve"> </w:t>
      </w:r>
      <w:r>
        <w:rPr/>
        <w:t>sequence=142</w:t>
      </w:r>
      <w:r>
        <w:rPr/>
        <w:t xml:space="preserve"> </w:t>
      </w:r>
      <w:r>
        <w:rPr/>
        <w:t>RECID=35</w:t>
      </w:r>
      <w:r>
        <w:rPr/>
        <w:t xml:space="preserve"> </w:t>
      </w:r>
      <w:r>
        <w:rPr/>
        <w:t>STAMP=1012139226</w:t>
      </w:r>
    </w:p>
    <w:p>
      <w:r>
        <w:rPr>
          <w:sz w:val="22"/>
        </w:rPr>
        <w:t>…</w:t>
      </w:r>
    </w:p>
    <w:p>
      <w:r>
        <w:rPr/>
        <w:t>input</w:t>
      </w:r>
      <w:r>
        <w:rPr/>
        <w:t xml:space="preserve"> </w:t>
      </w:r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thread=1</w:t>
      </w:r>
      <w:r>
        <w:rPr/>
        <w:t xml:space="preserve"> </w:t>
      </w:r>
      <w:r>
        <w:rPr/>
        <w:t>sequence=159</w:t>
      </w:r>
      <w:r>
        <w:rPr/>
        <w:t xml:space="preserve"> </w:t>
      </w:r>
      <w:r>
        <w:rPr/>
        <w:t>RECID=61</w:t>
      </w:r>
      <w:r>
        <w:rPr/>
        <w:t xml:space="preserve"> </w:t>
      </w:r>
      <w:r>
        <w:rPr/>
        <w:t>STAMP=1012243668</w:t>
      </w:r>
    </w:p>
    <w:p>
      <w:r>
        <w:rPr/>
        <w:t>input</w:t>
      </w:r>
      <w:r>
        <w:rPr/>
        <w:t xml:space="preserve"> </w:t>
      </w:r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thread=1</w:t>
      </w:r>
      <w:r>
        <w:rPr/>
        <w:t xml:space="preserve"> </w:t>
      </w:r>
      <w:r>
        <w:rPr/>
        <w:t>sequence=160</w:t>
      </w:r>
      <w:r>
        <w:rPr/>
        <w:t xml:space="preserve"> </w:t>
      </w:r>
      <w:r>
        <w:rPr/>
        <w:t>RECID=59</w:t>
      </w:r>
      <w:r>
        <w:rPr/>
        <w:t xml:space="preserve"> </w:t>
      </w:r>
      <w:r>
        <w:rPr/>
        <w:t>STAMP=1012243664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starting</w:t>
      </w:r>
      <w:r>
        <w:rPr/>
        <w:t xml:space="preserve"> </w:t>
      </w:r>
      <w:r>
        <w:rPr/>
        <w:t>piece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29-JUN-</w:t>
      </w:r>
      <w:r>
        <w:rPr/>
        <w:t>19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finished</w:t>
      </w:r>
      <w:r>
        <w:rPr/>
        <w:t xml:space="preserve"> </w:t>
      </w:r>
      <w:r>
        <w:rPr/>
        <w:t>piece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29-JUN-</w:t>
      </w:r>
      <w:r>
        <w:rPr/>
        <w:t>19</w:t>
      </w:r>
      <w:r>
        <w:rPr/>
        <w:t xml:space="preserve"> </w:t>
      </w:r>
      <w:r>
        <w:rPr/>
        <w:t>piece</w:t>
      </w:r>
    </w:p>
    <w:p>
      <w:r>
        <w:rPr/>
        <w:t>handle=/u01/app/oracle/fast_recovery_area/ORCLCDB/backupset/2019</w:t>
      </w:r>
    </w:p>
    <w:p/>
    <w:p>
      <w:r>
        <w:rPr/>
      </w:r>
      <w:r>
        <w:rPr/>
      </w:r>
      <w:r>
        <w:rPr/>
        <w:t>_06_29/o1_mf_annnn_TAG20190629T203255_gkhlqqtq_.bkp</w:t>
      </w:r>
      <w:r>
        <w:rPr/>
        <w:t xml:space="preserve"> </w:t>
      </w:r>
      <w:r>
        <w:rPr/>
        <w:t>tag=TAG20190629T203255 comment=NONE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complete,</w:t>
      </w:r>
      <w:r>
        <w:rPr/>
        <w:t xml:space="preserve"> </w:t>
      </w:r>
      <w:r>
        <w:rPr/>
        <w:t>elapsed</w:t>
      </w:r>
      <w:r>
        <w:rPr/>
        <w:t xml:space="preserve"> </w:t>
      </w:r>
      <w:r>
        <w:rPr/>
        <w:t>time:</w:t>
      </w:r>
      <w:r>
        <w:rPr/>
        <w:t xml:space="preserve"> </w:t>
      </w:r>
      <w:r>
        <w:rPr/>
        <w:t>00:00:03</w:t>
      </w:r>
      <w:r>
        <w:rPr/>
        <w:t xml:space="preserve"> channel ORA_DISK_1: starting archived log backup set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specifying</w:t>
      </w:r>
      <w:r>
        <w:rPr/>
        <w:t xml:space="preserve"> </w:t>
      </w:r>
      <w:r>
        <w:rPr/>
        <w:t>archived</w:t>
      </w:r>
      <w:r>
        <w:rPr/>
        <w:t xml:space="preserve"> </w:t>
      </w:r>
      <w:r>
        <w:rPr/>
        <w:t>log(s)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set</w:t>
      </w:r>
    </w:p>
    <w:p>
      <w:r>
        <w:rPr/>
        <w:t>input</w:t>
      </w:r>
      <w:r>
        <w:rPr/>
        <w:t xml:space="preserve"> </w:t>
      </w:r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thread=1</w:t>
      </w:r>
      <w:r>
        <w:rPr/>
        <w:t xml:space="preserve"> </w:t>
      </w:r>
      <w:r>
        <w:rPr/>
        <w:t>sequence=118</w:t>
      </w:r>
      <w:r>
        <w:rPr/>
        <w:t xml:space="preserve"> </w:t>
      </w:r>
      <w:r>
        <w:rPr/>
        <w:t>RECID=12</w:t>
      </w:r>
      <w:r>
        <w:rPr/>
        <w:t xml:space="preserve"> </w:t>
      </w:r>
      <w:r>
        <w:rPr/>
        <w:t>STAMP=1012062683</w:t>
      </w:r>
    </w:p>
    <w:p>
      <w:r>
        <w:rPr>
          <w:sz w:val="22"/>
        </w:rPr>
        <w:t>…</w:t>
      </w:r>
    </w:p>
    <w:p>
      <w:r>
        <w:rPr/>
        <w:t>input</w:t>
      </w:r>
      <w:r>
        <w:rPr/>
        <w:t xml:space="preserve"> </w:t>
      </w:r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thread=1</w:t>
      </w:r>
      <w:r>
        <w:rPr/>
        <w:t xml:space="preserve"> </w:t>
      </w:r>
      <w:r>
        <w:rPr/>
        <w:t>sequence=135</w:t>
      </w:r>
      <w:r>
        <w:rPr/>
        <w:t xml:space="preserve"> </w:t>
      </w:r>
      <w:r>
        <w:rPr/>
        <w:t>RECID=28</w:t>
      </w:r>
      <w:r>
        <w:rPr/>
        <w:t xml:space="preserve"> </w:t>
      </w:r>
      <w:r>
        <w:rPr/>
        <w:t>STAMP=1012138240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starting</w:t>
      </w:r>
      <w:r>
        <w:rPr/>
        <w:t xml:space="preserve"> </w:t>
      </w:r>
      <w:r>
        <w:rPr/>
        <w:t>piece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29-JUN-</w:t>
      </w:r>
      <w:r>
        <w:rPr/>
        <w:t>19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finished</w:t>
      </w:r>
      <w:r>
        <w:rPr/>
        <w:t xml:space="preserve"> </w:t>
      </w:r>
      <w:r>
        <w:rPr/>
        <w:t>piece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29-JUN-</w:t>
      </w:r>
      <w:r>
        <w:rPr/>
        <w:t>19</w:t>
      </w:r>
      <w:r>
        <w:rPr/>
        <w:t xml:space="preserve"> </w:t>
      </w:r>
      <w:r>
        <w:rPr/>
        <w:t>piece</w:t>
      </w:r>
    </w:p>
    <w:p>
      <w:r>
        <w:rPr/>
        <w:t>handle=/u01/app/oracle/fast_recovery_area/ORCLCDB/backupset/2019</w:t>
      </w:r>
    </w:p>
    <w:p>
      <w:r>
        <w:rPr/>
        <w:t>_06_29/o1_mf_annnn_TAG20190629T203255_gkhlqtz1_.bkp</w:t>
      </w:r>
      <w:r>
        <w:rPr/>
        <w:t xml:space="preserve"> </w:t>
      </w:r>
      <w:r>
        <w:rPr/>
        <w:t>tag=TAG20190629T203255 comment=NONE</w:t>
      </w:r>
    </w:p>
    <w:p>
      <w:r>
        <w:rPr/>
      </w:r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complete,</w:t>
      </w:r>
      <w:r>
        <w:rPr/>
        <w:t xml:space="preserve"> </w:t>
      </w:r>
      <w:r>
        <w:rPr/>
        <w:t>elapsed</w:t>
      </w:r>
      <w:r>
        <w:rPr/>
        <w:t xml:space="preserve"> </w:t>
      </w:r>
      <w:r>
        <w:rPr/>
        <w:t>time:</w:t>
      </w:r>
      <w:r>
        <w:rPr/>
        <w:t xml:space="preserve"> </w:t>
      </w:r>
      <w:r>
        <w:rPr/>
        <w:t>00:00:07</w:t>
      </w:r>
      <w:r>
        <w:rPr/>
        <w:t xml:space="preserve"> channel ORA_DISK_1: starting archived log backup set</w:t>
      </w:r>
    </w:p>
    <w:p>
      <w:r>
        <w:rPr/>
        <w:t xml:space="preserve">channel ORA_DISK_1: specifying archived log(s) in backup </w:t>
      </w:r>
      <w:r>
        <w:rPr/>
        <w:t>set</w:t>
      </w:r>
      <w:r>
        <w:rPr/>
        <w:t xml:space="preserve"> input</w:t>
      </w:r>
      <w:r>
        <w:rPr/>
        <w:t xml:space="preserve"> </w:t>
      </w:r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thread=1</w:t>
      </w:r>
      <w:r>
        <w:rPr/>
        <w:t xml:space="preserve"> </w:t>
      </w:r>
      <w:r>
        <w:rPr/>
        <w:t>sequence=1</w:t>
      </w:r>
      <w:r>
        <w:rPr/>
        <w:t xml:space="preserve"> </w:t>
      </w:r>
      <w:r>
        <w:rPr/>
        <w:t>RECID=62</w:t>
      </w:r>
      <w:r>
        <w:rPr/>
        <w:t xml:space="preserve"> </w:t>
      </w:r>
      <w:r>
        <w:rPr/>
        <w:t>STAMP=1012247798</w:t>
      </w:r>
      <w:r>
        <w:rPr/>
        <w:t xml:space="preserve"> channel ORA_DISK_1: starting piece 1 at 29-JUN-19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finished</w:t>
      </w:r>
      <w:r>
        <w:rPr/>
        <w:t xml:space="preserve"> </w:t>
      </w:r>
      <w:r>
        <w:rPr/>
        <w:t>piece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29-JUN-</w:t>
      </w:r>
      <w:r>
        <w:rPr/>
        <w:t>19</w:t>
      </w:r>
    </w:p>
    <w:p>
      <w:r>
        <w:rPr/>
        <w:t>piece</w:t>
      </w:r>
      <w:r>
        <w:rPr/>
        <w:t xml:space="preserve"> handle=/u01/app/oracle/fast_recovery_area/ORCLCDB/backupset/2019</w:t>
      </w:r>
    </w:p>
    <w:p>
      <w:r>
        <w:rPr/>
        <w:t>_06_29/o1_mf_annnn_TAG20190629T203255_gkhlr231_.bkp</w:t>
      </w:r>
      <w:r>
        <w:rPr/>
        <w:t xml:space="preserve"> </w:t>
      </w:r>
      <w:r>
        <w:rPr/>
        <w:t>tag=TAG20190629T203255 comment=NONE</w:t>
      </w:r>
    </w:p>
    <w:p>
      <w:r>
        <w:rPr/>
      </w:r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complete,</w:t>
      </w:r>
      <w:r>
        <w:rPr/>
        <w:t xml:space="preserve"> </w:t>
      </w:r>
      <w:r>
        <w:rPr/>
        <w:t>elapsed</w:t>
      </w:r>
      <w:r>
        <w:rPr/>
        <w:t xml:space="preserve"> </w:t>
      </w:r>
      <w:r>
        <w:rPr/>
        <w:t>time:</w:t>
      </w:r>
      <w:r>
        <w:rPr/>
        <w:t xml:space="preserve"> </w:t>
      </w:r>
      <w:r>
        <w:rPr/>
        <w:t>00:00:03</w:t>
      </w:r>
      <w:r>
        <w:rPr/>
        <w:t xml:space="preserve"> channel ORA_DISK_1: starting archived log backup set</w:t>
      </w:r>
    </w:p>
    <w:p>
      <w:r>
        <w:rPr/>
        <w:t xml:space="preserve">channel ORA_DISK_1: specifying archived log(s) in backup </w:t>
      </w:r>
      <w:r>
        <w:rPr/>
        <w:t>set</w:t>
      </w:r>
      <w:r>
        <w:rPr/>
        <w:t xml:space="preserve"> input</w:t>
      </w:r>
      <w:r>
        <w:rPr/>
        <w:t xml:space="preserve"> </w:t>
      </w:r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thread=1</w:t>
      </w:r>
      <w:r>
        <w:rPr/>
        <w:t xml:space="preserve"> </w:t>
      </w:r>
      <w:r>
        <w:rPr/>
        <w:t>sequence=2</w:t>
      </w:r>
      <w:r>
        <w:rPr/>
        <w:t xml:space="preserve"> </w:t>
      </w:r>
      <w:r>
        <w:rPr/>
        <w:t>RECID=63</w:t>
      </w:r>
      <w:r>
        <w:rPr/>
        <w:t xml:space="preserve"> </w:t>
      </w:r>
      <w:r>
        <w:rPr/>
        <w:t>STAMP=1012249687</w:t>
      </w:r>
    </w:p>
    <w:p>
      <w:r>
        <w:rPr>
          <w:sz w:val="22"/>
        </w:rPr>
        <w:t>…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complete,</w:t>
      </w:r>
      <w:r>
        <w:rPr/>
        <w:t xml:space="preserve"> </w:t>
      </w:r>
      <w:r>
        <w:rPr/>
        <w:t>elapsed</w:t>
      </w:r>
      <w:r>
        <w:rPr/>
        <w:t xml:space="preserve"> </w:t>
      </w:r>
      <w:r>
        <w:rPr/>
        <w:t>time:</w:t>
      </w:r>
      <w:r>
        <w:rPr/>
        <w:t xml:space="preserve"> </w:t>
      </w:r>
      <w:r>
        <w:rPr/>
        <w:t>00:00:01</w:t>
      </w:r>
      <w:r>
        <w:rPr/>
        <w:t xml:space="preserve"> Finished backup at 29-JUN-19</w:t>
      </w:r>
    </w:p>
    <w:p/>
    <w:p>
      <w:r>
        <w:rPr/>
        <w:t>Starting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29-JUN-</w:t>
      </w:r>
      <w:r>
        <w:rPr/>
        <w:t>19</w:t>
      </w:r>
      <w:r>
        <w:rPr/>
        <w:t xml:space="preserve"> using channel ORA_DISK_1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starting</w:t>
      </w:r>
      <w:r>
        <w:rPr/>
        <w:t xml:space="preserve"> </w:t>
      </w:r>
      <w:r>
        <w:rPr/>
        <w:t>incremental</w:t>
      </w:r>
      <w:r>
        <w:rPr/>
        <w:t xml:space="preserve"> </w:t>
      </w:r>
      <w:r>
        <w:rPr/>
        <w:t>level</w:t>
      </w:r>
      <w:r>
        <w:rPr/>
        <w:t xml:space="preserve"> </w:t>
      </w:r>
      <w:r>
        <w:rPr/>
        <w:t>0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set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specifying</w:t>
      </w:r>
      <w:r>
        <w:rPr/>
        <w:t xml:space="preserve"> </w:t>
      </w:r>
      <w:r>
        <w:rPr/>
        <w:t>datafile(s)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set</w:t>
      </w:r>
    </w:p>
    <w:p>
      <w:r>
        <w:rPr/>
        <w:t xml:space="preserve">input datafile file </w:t>
      </w:r>
      <w:r>
        <w:rPr/>
        <w:t>number=00003</w:t>
      </w:r>
      <w:r>
        <w:rPr/>
        <w:t xml:space="preserve"> </w:t>
      </w:r>
      <w:r>
        <w:rPr/>
        <w:t>name=/u01/app/oracle/oradata/ORCLCDB/sysaux01.dbf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finished</w:t>
      </w:r>
      <w:r>
        <w:rPr/>
        <w:t xml:space="preserve"> </w:t>
      </w:r>
      <w:r>
        <w:rPr/>
        <w:t>piece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29-JUN-</w:t>
      </w:r>
      <w:r>
        <w:rPr/>
        <w:t>19</w:t>
      </w:r>
    </w:p>
    <w:p>
      <w:r>
        <w:rPr/>
        <w:t>piece</w:t>
      </w:r>
      <w:r>
        <w:rPr/>
        <w:t xml:space="preserve"> handle=/u01/app/oracle/fast_recovery_area/ORCLCDB/backupset/2019</w:t>
      </w:r>
    </w:p>
    <w:p/>
    <w:p>
      <w:r>
        <w:rPr/>
      </w:r>
      <w:r>
        <w:rPr/>
      </w:r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session,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populate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named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BAR.TEST_TABLE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executing the </w:t>
      </w:r>
      <w:r>
        <w:rPr>
          <w:rFonts w:ascii="Courier New" w:hAnsi="Courier New"/>
          <w:sz w:val="22"/>
        </w:rPr>
        <w:t>lab_04_02b.sql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script. Note the SCN after the commit.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/>
      </w:r>
      <w:r>
        <w:rPr/>
      </w:r>
      <w:r>
        <w:rPr/>
      </w:r>
      <w:r>
        <w:rPr>
          <w:rFonts w:ascii="Arial" w:hAnsi="Arial"/>
        </w:rPr>
        <w:t>Be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sure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note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value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displayed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CURRENT_SCN</w:t>
      </w:r>
      <w:r>
        <w:rPr/>
        <w:t xml:space="preserve"> </w:t>
      </w:r>
      <w:r>
        <w:rPr>
          <w:rFonts w:ascii="Arial" w:hAnsi="Arial"/>
        </w:rPr>
        <w:t>column.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</w:t>
      </w:r>
      <w:r>
        <w:rPr>
          <w:rFonts w:ascii="Arial" w:hAnsi="Arial"/>
        </w:rPr>
        <w:t>t</w:t>
      </w:r>
      <w:r>
        <w:rPr>
          <w:rFonts w:ascii="Arial" w:hAnsi="Arial"/>
        </w:rPr>
        <w:t xml:space="preserve"> for recovery!</w:t>
      </w:r>
    </w:p>
    <w:p/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your RMAN</w:t>
      </w:r>
      <w:r>
        <w:rPr>
          <w:sz w:val="22"/>
        </w:rPr>
        <w:t xml:space="preserve"> </w:t>
      </w:r>
      <w:r>
        <w:rPr>
          <w:sz w:val="22"/>
        </w:rPr>
        <w:t>session, perform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level</w:t>
      </w:r>
      <w:r>
        <w:rPr>
          <w:sz w:val="22"/>
        </w:rPr>
        <w:t xml:space="preserve"> </w:t>
      </w:r>
      <w:r>
        <w:rPr>
          <w:sz w:val="22"/>
        </w:rPr>
        <w:t>1</w:t>
      </w:r>
      <w:r>
        <w:rPr>
          <w:sz w:val="22"/>
        </w:rPr>
        <w:t xml:space="preserve"> </w:t>
      </w:r>
      <w:r>
        <w:rPr>
          <w:sz w:val="22"/>
        </w:rPr>
        <w:t>backup.</w:t>
      </w:r>
      <w:r>
        <w:rPr>
          <w:sz w:val="22"/>
        </w:rPr>
        <w:t xml:space="preserve"> </w:t>
      </w:r>
      <w:r>
        <w:rPr>
          <w:sz w:val="22"/>
        </w:rPr>
        <w:t>If you</w:t>
      </w:r>
      <w:r>
        <w:rPr>
          <w:sz w:val="22"/>
        </w:rPr>
        <w:t xml:space="preserve"> </w:t>
      </w:r>
      <w:r>
        <w:rPr>
          <w:sz w:val="22"/>
        </w:rPr>
        <w:t>started</w:t>
      </w:r>
      <w:r>
        <w:rPr>
          <w:sz w:val="22"/>
        </w:rPr>
        <w:t xml:space="preserve"> </w:t>
      </w:r>
      <w:r>
        <w:rPr>
          <w:sz w:val="22"/>
        </w:rPr>
        <w:t>your RMAN</w:t>
      </w:r>
      <w:r>
        <w:rPr>
          <w:sz w:val="22"/>
        </w:rPr>
        <w:t xml:space="preserve"> </w:t>
      </w:r>
      <w:r>
        <w:rPr>
          <w:sz w:val="22"/>
        </w:rPr>
        <w:t>session</w:t>
      </w:r>
      <w:r>
        <w:rPr>
          <w:sz w:val="22"/>
        </w:rPr>
        <w:t xml:space="preserve"> </w:t>
      </w:r>
      <w:r>
        <w:rPr>
          <w:sz w:val="22"/>
        </w:rPr>
        <w:t>wi</w:t>
      </w:r>
      <w:r>
        <w:rPr>
          <w:sz w:val="22"/>
        </w:rPr>
        <w:t>th</w:t>
      </w:r>
      <w:r>
        <w:rPr>
          <w:sz w:val="22"/>
        </w:rPr>
        <w:t xml:space="preserve"> 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tee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command,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output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redirected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/home/oracle/rman_04</w:t>
      </w:r>
      <w:r>
        <w:rPr>
          <w:rFonts w:ascii="Courier New" w:hAnsi="Courier New"/>
          <w:sz w:val="22"/>
        </w:rPr>
        <w:t>.log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file.</w:t>
      </w:r>
    </w:p>
    <w:p>
      <w:r>
        <w:rPr/>
      </w:r>
      <w:r>
        <w:rPr>
          <w:b w:val="0"/>
        </w:rPr>
        <w:t>RMAN&gt;</w:t>
      </w:r>
      <w:r>
        <w:rPr>
          <w:b w:val="0"/>
        </w:rPr>
        <w:t xml:space="preserve"> </w:t>
      </w:r>
      <w:r>
        <w:rPr/>
        <w:t>backup</w:t>
      </w:r>
      <w:r>
        <w:rPr/>
        <w:t xml:space="preserve"> </w:t>
      </w:r>
      <w:r>
        <w:rPr/>
        <w:t>incremental</w:t>
      </w:r>
      <w:r>
        <w:rPr/>
        <w:t xml:space="preserve"> </w:t>
      </w:r>
      <w:r>
        <w:rPr/>
        <w:t>level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plus</w:t>
      </w:r>
      <w:r>
        <w:rPr/>
        <w:t xml:space="preserve"> </w:t>
      </w:r>
      <w:r>
        <w:rPr/>
        <w:t>archivelog;</w:t>
      </w:r>
    </w:p>
    <w:p>
      <w:r>
        <w:rPr/>
        <w:t>Starting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29-JUN-</w:t>
      </w:r>
      <w:r>
        <w:rPr/>
        <w:t>19</w:t>
      </w:r>
      <w:r>
        <w:rPr/>
        <w:t xml:space="preserve"> current log archived</w:t>
      </w:r>
    </w:p>
    <w:p>
      <w:r>
        <w:rPr/>
        <w:t>using</w:t>
      </w:r>
      <w:r>
        <w:rPr/>
        <w:t xml:space="preserve"> </w:t>
      </w:r>
      <w:r>
        <w:rPr/>
        <w:t>channel</w:t>
      </w:r>
      <w:r>
        <w:rPr/>
        <w:t xml:space="preserve"> </w:t>
      </w:r>
      <w:r>
        <w:rPr/>
        <w:t>ORA_DISK_1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starting</w:t>
      </w:r>
      <w:r>
        <w:rPr/>
        <w:t xml:space="preserve"> </w:t>
      </w:r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set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specifying</w:t>
      </w:r>
      <w:r>
        <w:rPr/>
        <w:t xml:space="preserve"> </w:t>
      </w:r>
      <w:r>
        <w:rPr/>
        <w:t>archived</w:t>
      </w:r>
      <w:r>
        <w:rPr/>
        <w:t xml:space="preserve"> </w:t>
      </w:r>
      <w:r>
        <w:rPr/>
        <w:t>log(s)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set</w:t>
      </w:r>
    </w:p>
    <w:p>
      <w:r>
        <w:rPr/>
        <w:t>input</w:t>
      </w:r>
      <w:r>
        <w:rPr/>
        <w:t xml:space="preserve"> </w:t>
      </w:r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thread=1</w:t>
      </w:r>
      <w:r>
        <w:rPr/>
        <w:t xml:space="preserve"> </w:t>
      </w:r>
      <w:r>
        <w:rPr/>
        <w:t>sequence=140</w:t>
      </w:r>
      <w:r>
        <w:rPr/>
        <w:t xml:space="preserve"> </w:t>
      </w:r>
      <w:r>
        <w:rPr/>
        <w:t>RECID=33</w:t>
      </w:r>
      <w:r>
        <w:rPr/>
        <w:t xml:space="preserve"> </w:t>
      </w:r>
      <w:r>
        <w:rPr/>
        <w:t>STAMP=1012139222</w:t>
      </w:r>
    </w:p>
    <w:p>
      <w:r>
        <w:rPr>
          <w:sz w:val="22"/>
        </w:rPr>
        <w:t>…</w:t>
      </w:r>
    </w:p>
    <w:p>
      <w:r>
        <w:rPr/>
        <w:t>Starting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29-JUN-</w:t>
      </w:r>
      <w:r>
        <w:rPr/>
        <w:t>19</w:t>
      </w:r>
      <w:r>
        <w:rPr/>
        <w:t xml:space="preserve"> current log archived</w:t>
      </w:r>
    </w:p>
    <w:p>
      <w:r>
        <w:rPr/>
        <w:t>using</w:t>
      </w:r>
      <w:r>
        <w:rPr/>
        <w:t xml:space="preserve"> </w:t>
      </w:r>
      <w:r>
        <w:rPr/>
        <w:t>channel</w:t>
      </w:r>
      <w:r>
        <w:rPr/>
        <w:t xml:space="preserve"> </w:t>
      </w:r>
      <w:r>
        <w:rPr/>
        <w:t>ORA_DISK_1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starting</w:t>
      </w:r>
      <w:r>
        <w:rPr/>
        <w:t xml:space="preserve"> </w:t>
      </w:r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set</w:t>
      </w:r>
    </w:p>
    <w:p>
      <w:r>
        <w:rPr/>
      </w:r>
      <w:r>
        <w:rPr/>
        <w:t xml:space="preserve">channel ORA_DISK_1: specifying archived log(s) in backup </w:t>
      </w:r>
      <w:r>
        <w:rPr/>
        <w:t>set</w:t>
      </w:r>
      <w:r>
        <w:rPr/>
        <w:t xml:space="preserve"> input</w:t>
      </w:r>
      <w:r>
        <w:rPr/>
        <w:t xml:space="preserve"> </w:t>
      </w:r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thread=1</w:t>
      </w:r>
      <w:r>
        <w:rPr/>
        <w:t xml:space="preserve"> </w:t>
      </w:r>
      <w:r>
        <w:rPr/>
        <w:t>sequence=7</w:t>
      </w:r>
      <w:r>
        <w:rPr/>
        <w:t xml:space="preserve"> </w:t>
      </w:r>
      <w:r>
        <w:rPr/>
        <w:t>RECID=68</w:t>
      </w:r>
      <w:r>
        <w:rPr/>
        <w:t xml:space="preserve"> </w:t>
      </w:r>
      <w:r>
        <w:rPr/>
        <w:t>STAMP=1012250592</w:t>
      </w:r>
      <w:r>
        <w:rPr/>
        <w:t xml:space="preserve"> channel ORA_DISK_1: starting piece 1 at 29-JUN-19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finished</w:t>
      </w:r>
      <w:r>
        <w:rPr/>
        <w:t xml:space="preserve"> </w:t>
      </w:r>
      <w:r>
        <w:rPr/>
        <w:t>piece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29-JUN-</w:t>
      </w:r>
      <w:r>
        <w:rPr/>
        <w:t>19</w:t>
      </w:r>
    </w:p>
    <w:p>
      <w:r>
        <w:rPr/>
        <w:t>piece</w:t>
      </w:r>
      <w:r>
        <w:rPr/>
        <w:t xml:space="preserve"> handle=/u01/app/oracle/fast_recovery_area/ORCLCDB/backupset/2019</w:t>
      </w:r>
    </w:p>
    <w:p>
      <w:r>
        <w:rPr/>
        <w:t>_06_29/o1_mf_annnn_TAG20190629T204312_gkhmc0cl_.bkp</w:t>
      </w:r>
      <w:r>
        <w:rPr/>
        <w:t xml:space="preserve"> </w:t>
      </w:r>
      <w:r>
        <w:rPr/>
        <w:t>tag=TAG20190629T204312 comment=NONE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complete,</w:t>
      </w:r>
      <w:r>
        <w:rPr/>
        <w:t xml:space="preserve"> </w:t>
      </w:r>
      <w:r>
        <w:rPr/>
        <w:t>elapsed</w:t>
      </w:r>
      <w:r>
        <w:rPr/>
        <w:t xml:space="preserve"> </w:t>
      </w:r>
      <w:r>
        <w:rPr/>
        <w:t>time:</w:t>
      </w:r>
      <w:r>
        <w:rPr/>
        <w:t xml:space="preserve"> </w:t>
      </w:r>
      <w:r>
        <w:rPr/>
        <w:t>00:00:01</w:t>
      </w:r>
      <w:r>
        <w:rPr/>
        <w:t xml:space="preserve"> Finished backup at 29-JUN-19</w:t>
      </w:r>
    </w:p>
    <w:p/>
    <w:p>
      <w:r>
        <w:rPr/>
      </w:r>
      <w:r>
        <w:rPr/>
        <w:t>Starting</w:t>
      </w:r>
      <w:r>
        <w:rPr/>
        <w:t xml:space="preserve"> </w:t>
      </w:r>
      <w:r>
        <w:rPr/>
        <w:t>Control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SPFILE</w:t>
      </w:r>
      <w:r>
        <w:rPr/>
        <w:t xml:space="preserve"> </w:t>
      </w:r>
      <w:r>
        <w:rPr/>
        <w:t>Autobackup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29-JUN-</w:t>
      </w:r>
      <w:r>
        <w:rPr/>
        <w:t>19</w:t>
      </w:r>
      <w:r>
        <w:rPr/>
        <w:t xml:space="preserve"> </w:t>
      </w:r>
      <w:r>
        <w:rPr/>
        <w:t>piece</w:t>
      </w:r>
    </w:p>
    <w:p>
      <w:r>
        <w:rPr/>
        <w:t>handle=/u01/app/oracle/fast_recovery_area/ORCLCDB/autobackup/201</w:t>
      </w:r>
      <w:r>
        <w:rPr/>
        <w:t xml:space="preserve"> </w:t>
      </w:r>
      <w:r>
        <w:rPr/>
        <w:t>9_06_29/o1_mf_s_1012250593_gkhmc1pv_.bkp comment=NONE</w:t>
      </w:r>
    </w:p>
    <w:p>
      <w:r>
        <w:rPr/>
        <w:t>Finished</w:t>
      </w:r>
      <w:r>
        <w:rPr/>
        <w:t xml:space="preserve"> </w:t>
      </w:r>
      <w:r>
        <w:rPr/>
        <w:t>Control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SPFILE</w:t>
      </w:r>
      <w:r>
        <w:rPr/>
        <w:t xml:space="preserve"> </w:t>
      </w:r>
      <w:r>
        <w:rPr/>
        <w:t>Autobackup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29-JUN-</w:t>
      </w:r>
      <w:r>
        <w:rPr/>
        <w:t>19</w:t>
      </w:r>
    </w:p>
    <w:p/>
    <w:p>
      <w:r>
        <w:rPr/>
        <w:t>RMAN&gt;</w:t>
      </w:r>
    </w:p>
    <w:p>
      <w:r>
        <w:rPr/>
      </w:r>
      <w:r>
        <w:rPr/>
      </w:r>
      <w:r>
        <w:rPr/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session,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recover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purging</w:t>
      </w:r>
      <w:r>
        <w:rPr>
          <w:sz w:val="22"/>
        </w:rPr>
        <w:t xml:space="preserve"> </w:t>
      </w:r>
      <w:r>
        <w:rPr>
          <w:sz w:val="22"/>
        </w:rPr>
        <w:t>it.</w:t>
      </w:r>
      <w:r>
        <w:rPr>
          <w:sz w:val="22"/>
        </w:rPr>
        <w:t xml:space="preserve"> </w:t>
      </w:r>
      <w:r>
        <w:rPr>
          <w:sz w:val="22"/>
        </w:rPr>
        <w:t>Optionally,</w:t>
      </w:r>
      <w:r>
        <w:rPr>
          <w:sz w:val="22"/>
        </w:rPr>
        <w:t xml:space="preserve"> </w:t>
      </w:r>
      <w:r>
        <w:rPr>
          <w:sz w:val="22"/>
        </w:rPr>
        <w:t>vie</w:t>
      </w:r>
      <w:r>
        <w:rPr>
          <w:sz w:val="22"/>
        </w:rPr>
        <w:t>w</w:t>
      </w:r>
      <w:r>
        <w:rPr>
          <w:sz w:val="22"/>
        </w:rPr>
        <w:t xml:space="preserve"> your SCN before and after the </w:t>
      </w:r>
      <w:r>
        <w:rPr>
          <w:rFonts w:ascii="Courier New" w:hAnsi="Courier New"/>
          <w:sz w:val="22"/>
        </w:rPr>
        <w:t>DROP TABLE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</w:t>
      </w:r>
    </w:p>
    <w:p/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/>
      </w:r>
      <w:r>
        <w:rPr>
          <w:sz w:val="22"/>
        </w:rPr>
        <w:t>Optionally,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current</w:t>
      </w:r>
      <w:r>
        <w:rPr>
          <w:sz w:val="22"/>
        </w:rPr>
        <w:t xml:space="preserve"> </w:t>
      </w:r>
      <w:r>
        <w:rPr>
          <w:sz w:val="22"/>
        </w:rPr>
        <w:t>tables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BAR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owns.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TEST_TABLE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should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displayed.</w:t>
      </w:r>
    </w:p>
    <w:p>
      <w:r>
        <w:rPr/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RMAN</w:t>
      </w:r>
      <w:r>
        <w:rPr>
          <w:sz w:val="22"/>
        </w:rPr>
        <w:t xml:space="preserve"> </w:t>
      </w:r>
      <w:r>
        <w:rPr>
          <w:sz w:val="22"/>
        </w:rPr>
        <w:t>session,</w:t>
      </w:r>
      <w:r>
        <w:rPr>
          <w:sz w:val="22"/>
        </w:rPr>
        <w:t xml:space="preserve"> </w:t>
      </w:r>
      <w:r>
        <w:rPr>
          <w:sz w:val="22"/>
        </w:rPr>
        <w:t>recover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test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b/>
          <w:sz w:val="22"/>
        </w:rPr>
        <w:t>YOUR</w:t>
      </w:r>
      <w:r>
        <w:rPr>
          <w:b/>
          <w:sz w:val="22"/>
        </w:rPr>
        <w:t xml:space="preserve"> </w:t>
      </w:r>
      <w:r>
        <w:rPr>
          <w:b/>
          <w:sz w:val="22"/>
        </w:rPr>
        <w:t>SCN</w:t>
      </w:r>
      <w:r>
        <w:rPr>
          <w:b/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recorded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b/>
          <w:sz w:val="22"/>
        </w:rPr>
        <w:t>Step</w:t>
      </w:r>
      <w:r>
        <w:rPr>
          <w:b/>
          <w:sz w:val="22"/>
        </w:rPr>
        <w:t xml:space="preserve"> </w:t>
      </w:r>
      <w:r>
        <w:rPr>
          <w:b/>
          <w:sz w:val="22"/>
        </w:rPr>
        <w:t>5</w:t>
      </w:r>
      <w:r>
        <w:rPr>
          <w:sz w:val="22"/>
        </w:rPr>
        <w:t>.</w:t>
      </w:r>
      <w:r>
        <w:rPr>
          <w:sz w:val="22"/>
        </w:rPr>
        <w:t xml:space="preserve"> Provide the following input with the </w:t>
      </w:r>
      <w:r>
        <w:rPr>
          <w:rFonts w:ascii="Courier New" w:hAnsi="Courier New"/>
          <w:sz w:val="22"/>
        </w:rPr>
        <w:t>RECOVER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command:</w:t>
      </w:r>
    </w:p>
    <w:p>
      <w:r>
        <w:rPr/>
      </w:r>
      <w:r>
        <w:rPr>
          <w:sz w:val="22"/>
        </w:rPr>
        <w:t>Names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tables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partitions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recovered</w:t>
      </w:r>
    </w:p>
    <w:p>
      <w:r>
        <w:rPr>
          <w:sz w:val="22"/>
        </w:rPr>
        <w:t>SCN</w:t>
      </w:r>
      <w:r>
        <w:rPr>
          <w:sz w:val="22"/>
        </w:rPr>
        <w:t xml:space="preserve"> </w:t>
      </w:r>
      <w:r>
        <w:rPr>
          <w:sz w:val="22"/>
        </w:rPr>
        <w:t>(or</w:t>
      </w:r>
      <w:r>
        <w:rPr>
          <w:sz w:val="22"/>
        </w:rPr>
        <w:t xml:space="preserve"> </w:t>
      </w:r>
      <w:r>
        <w:rPr>
          <w:sz w:val="22"/>
        </w:rPr>
        <w:t>point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time)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which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tables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partitions</w:t>
      </w:r>
      <w:r>
        <w:rPr>
          <w:sz w:val="22"/>
        </w:rPr>
        <w:t xml:space="preserve"> </w:t>
      </w:r>
      <w:r>
        <w:rPr>
          <w:sz w:val="22"/>
        </w:rPr>
        <w:t>need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recovered</w:t>
      </w:r>
    </w:p>
    <w:p>
      <w:r>
        <w:rPr>
          <w:sz w:val="22"/>
        </w:rPr>
        <w:t>Whether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recovered</w:t>
      </w:r>
      <w:r>
        <w:rPr>
          <w:sz w:val="22"/>
        </w:rPr>
        <w:t xml:space="preserve"> </w:t>
      </w:r>
      <w:r>
        <w:rPr>
          <w:sz w:val="22"/>
        </w:rPr>
        <w:t>tables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partitions</w:t>
      </w:r>
      <w:r>
        <w:rPr>
          <w:sz w:val="22"/>
        </w:rPr>
        <w:t xml:space="preserve"> </w:t>
      </w:r>
      <w:r>
        <w:rPr>
          <w:sz w:val="22"/>
        </w:rPr>
        <w:t>must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imported</w:t>
      </w:r>
      <w:r>
        <w:rPr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targ</w:t>
      </w:r>
      <w:r>
        <w:rPr>
          <w:sz w:val="22"/>
        </w:rPr>
        <w:t>et</w:t>
      </w:r>
      <w:r>
        <w:rPr>
          <w:sz w:val="22"/>
        </w:rPr>
        <w:t xml:space="preserve"> database (default is </w:t>
      </w:r>
      <w:r>
        <w:rPr>
          <w:rFonts w:ascii="Courier New" w:hAnsi="Courier New"/>
          <w:sz w:val="22"/>
        </w:rPr>
        <w:t>Yes</w:t>
      </w:r>
      <w:r>
        <w:rPr>
          <w:sz w:val="22"/>
        </w:rPr>
        <w:t>.)</w:t>
      </w:r>
    </w:p>
    <w:p>
      <w:r>
        <w:rPr/>
      </w:r>
      <w:r>
        <w:rPr>
          <w:sz w:val="22"/>
        </w:rPr>
        <w:t>Auxiliary</w:t>
      </w:r>
      <w:r>
        <w:rPr>
          <w:sz w:val="22"/>
        </w:rPr>
        <w:t xml:space="preserve"> </w:t>
      </w:r>
      <w:r>
        <w:rPr>
          <w:sz w:val="22"/>
        </w:rPr>
        <w:t>destination</w:t>
      </w:r>
      <w:r>
        <w:rPr>
          <w:sz w:val="22"/>
        </w:rPr>
        <w:t xml:space="preserve"> </w:t>
      </w:r>
      <w:r>
        <w:rPr>
          <w:sz w:val="22"/>
        </w:rPr>
        <w:t>'</w:t>
      </w:r>
      <w:r>
        <w:rPr>
          <w:rFonts w:ascii="Courier New" w:hAnsi="Courier New"/>
          <w:sz w:val="22"/>
        </w:rPr>
        <w:t>/u01/app/oracle/backup/test</w:t>
      </w:r>
      <w:r>
        <w:rPr>
          <w:sz w:val="22"/>
        </w:rPr>
        <w:t>'.</w:t>
      </w:r>
    </w:p>
    <w:p>
      <w:r>
        <w:rPr>
          <w:rFonts w:ascii="Arial" w:hAnsi="Arial"/>
        </w:rPr>
        <w:t>First,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confirm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directory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auxiliary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destination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empty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execute</w:t>
      </w:r>
      <w:r>
        <w:rPr>
          <w:rFonts w:ascii="Arial" w:hAnsi="Arial"/>
        </w:rPr>
        <w:t xml:space="preserve"> your</w:t>
      </w:r>
    </w:p>
    <w:p>
      <w:r>
        <w:rPr/>
        <w:t>RECOVER</w:t>
      </w:r>
      <w:r>
        <w:rPr/>
        <w:t xml:space="preserve"> </w:t>
      </w:r>
      <w:r>
        <w:rPr>
          <w:rFonts w:ascii="Arial" w:hAnsi="Arial"/>
        </w:rPr>
        <w:t>command.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command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takes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approximately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4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minutes.</w:t>
      </w:r>
    </w:p>
    <w:p>
      <w:r>
        <w:rPr/>
      </w:r>
    </w:p>
    <w:p/>
    <w:p>
      <w:r>
        <w:rPr>
          <w:rFonts w:ascii="Arial" w:hAnsi="Arial"/>
          <w:b/>
        </w:rPr>
        <w:t>Note: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positive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error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prior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the </w:t>
      </w:r>
      <w:r>
        <w:rPr/>
        <w:t>RECOVER</w:t>
      </w:r>
      <w:r>
        <w:rPr/>
        <w:t xml:space="preserve"> </w:t>
      </w:r>
      <w:r>
        <w:rPr>
          <w:rFonts w:ascii="Arial" w:hAnsi="Arial"/>
        </w:rPr>
        <w:t>command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confirms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auxiliar</w:t>
      </w:r>
      <w:r>
        <w:rPr>
          <w:rFonts w:ascii="Arial" w:hAnsi="Arial"/>
        </w:rPr>
        <w:t>y</w:t>
      </w:r>
      <w:r>
        <w:rPr>
          <w:rFonts w:ascii="Arial" w:hAnsi="Arial"/>
        </w:rPr>
        <w:t xml:space="preserve"> destination is empty.</w:t>
      </w:r>
    </w:p>
    <w:p>
      <w:r>
        <w:rPr/>
      </w:r>
      <w:r>
        <w:rPr>
          <w:sz w:val="22"/>
        </w:rPr>
        <w:t>RMAN&gt;</w:t>
      </w:r>
      <w:r>
        <w:rPr>
          <w:sz w:val="22"/>
        </w:rPr>
        <w:t xml:space="preserve"> </w:t>
      </w:r>
      <w:r>
        <w:rPr>
          <w:b/>
          <w:sz w:val="22"/>
        </w:rPr>
        <w:t>RECOVER</w:t>
      </w:r>
      <w:r>
        <w:rPr>
          <w:b/>
          <w:sz w:val="22"/>
        </w:rPr>
        <w:t xml:space="preserve"> </w:t>
      </w:r>
      <w:r>
        <w:rPr>
          <w:b/>
          <w:sz w:val="22"/>
        </w:rPr>
        <w:t>TABLE</w:t>
      </w:r>
      <w:r>
        <w:rPr>
          <w:b/>
          <w:sz w:val="22"/>
        </w:rPr>
        <w:t xml:space="preserve"> </w:t>
      </w:r>
      <w:r>
        <w:rPr>
          <w:b/>
          <w:sz w:val="22"/>
        </w:rPr>
        <w:t>BAR.TEST_TABLE</w:t>
      </w:r>
      <w:r>
        <w:rPr>
          <w:b/>
          <w:sz w:val="22"/>
        </w:rPr>
        <w:t xml:space="preserve"> </w:t>
      </w:r>
      <w:r>
        <w:rPr>
          <w:b/>
          <w:sz w:val="22"/>
        </w:rPr>
        <w:t>OF</w:t>
      </w:r>
      <w:r>
        <w:rPr>
          <w:b/>
          <w:sz w:val="22"/>
        </w:rPr>
        <w:t xml:space="preserve"> </w:t>
      </w:r>
      <w:r>
        <w:rPr>
          <w:b/>
          <w:sz w:val="22"/>
        </w:rPr>
        <w:t>PLUGGABLE</w:t>
      </w:r>
      <w:r>
        <w:rPr>
          <w:b/>
          <w:sz w:val="22"/>
        </w:rPr>
        <w:t xml:space="preserve"> </w:t>
      </w:r>
      <w:r>
        <w:rPr>
          <w:b/>
          <w:sz w:val="22"/>
        </w:rPr>
        <w:t>DATABASE</w:t>
      </w:r>
      <w:r>
        <w:rPr>
          <w:b/>
          <w:sz w:val="22"/>
        </w:rPr>
        <w:t xml:space="preserve"> ORCLPDB1 UNTIL SCN 2239129 </w:t>
      </w:r>
      <w:r>
        <w:rPr>
          <w:rFonts w:ascii="Arial" w:hAnsi="Arial"/>
          <w:sz w:val="22"/>
        </w:rPr>
        <w:t>&lt;&lt;Your SCN from Step 5</w:t>
      </w:r>
    </w:p>
    <w:p>
      <w:r>
        <w:rPr>
          <w:b w:val="0"/>
        </w:rPr>
        <w:t>2&gt;</w:t>
      </w:r>
      <w:r>
        <w:rPr>
          <w:b w:val="0"/>
        </w:rPr>
        <w:t xml:space="preserve"> </w:t>
      </w:r>
      <w:r>
        <w:rPr/>
        <w:t>AUXILIARY</w:t>
      </w:r>
      <w:r>
        <w:rPr/>
        <w:t xml:space="preserve"> </w:t>
      </w:r>
      <w:r>
        <w:rPr/>
        <w:t>DESTINATION</w:t>
      </w:r>
      <w:r>
        <w:rPr/>
        <w:t xml:space="preserve"> </w:t>
      </w:r>
      <w:r>
        <w:rPr/>
        <w:t>'/u01/app/oracle/backup/test';</w:t>
      </w:r>
    </w:p>
    <w:p/>
    <w:p>
      <w:r>
        <w:rPr/>
        <w:t>Starting</w:t>
      </w:r>
      <w:r>
        <w:rPr/>
        <w:t xml:space="preserve"> </w:t>
      </w:r>
      <w:r>
        <w:rPr/>
        <w:t>recover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29-JUN-</w:t>
      </w:r>
      <w:r>
        <w:rPr/>
        <w:t>19</w:t>
      </w:r>
      <w:r>
        <w:rPr/>
        <w:t xml:space="preserve"> using channel ORA_DISK_1</w:t>
      </w:r>
    </w:p>
    <w:p>
      <w:r>
        <w:rPr/>
        <w:t>RMAN-05026:</w:t>
      </w:r>
      <w:r>
        <w:rPr/>
        <w:t xml:space="preserve"> </w:t>
      </w:r>
      <w:r>
        <w:rPr/>
        <w:t>warning:</w:t>
      </w:r>
      <w:r>
        <w:rPr/>
        <w:t xml:space="preserve"> </w:t>
      </w:r>
      <w:r>
        <w:rPr/>
        <w:t>presuming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tablespaces</w:t>
      </w:r>
      <w:r>
        <w:rPr/>
        <w:t xml:space="preserve"> applies to specified point-in-time</w:t>
      </w:r>
    </w:p>
    <w:p/>
    <w:p>
      <w:r>
        <w:rPr/>
        <w:t>List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tablespaces</w:t>
      </w:r>
      <w:r>
        <w:rPr/>
        <w:t xml:space="preserve"> </w:t>
      </w:r>
      <w:r>
        <w:rPr/>
        <w:t>expected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have</w:t>
      </w:r>
      <w:r>
        <w:rPr/>
        <w:t xml:space="preserve"> </w:t>
      </w:r>
      <w:r>
        <w:rPr/>
        <w:t>UNDO</w:t>
      </w:r>
      <w:r>
        <w:rPr/>
        <w:t xml:space="preserve"> </w:t>
      </w:r>
      <w:r>
        <w:rPr/>
        <w:t>segments</w:t>
      </w:r>
      <w:r>
        <w:rPr/>
        <w:t xml:space="preserve"> Tablespace SYSTEM</w:t>
      </w:r>
    </w:p>
    <w:p>
      <w:r>
        <w:rPr/>
        <w:t xml:space="preserve">Tablespace </w:t>
      </w:r>
      <w:r>
        <w:rPr/>
        <w:t>ORCLPDB1:SYSTEM</w:t>
      </w:r>
      <w:r>
        <w:rPr/>
        <w:t xml:space="preserve"> Tablespace </w:t>
      </w:r>
      <w:r>
        <w:rPr/>
        <w:t>UNDOTBS1</w:t>
      </w:r>
      <w:r>
        <w:rPr/>
        <w:t xml:space="preserve"> Tablespace</w:t>
      </w:r>
      <w:r>
        <w:rPr/>
        <w:t xml:space="preserve"> </w:t>
      </w:r>
      <w:r>
        <w:rPr/>
        <w:t>ORCLPDB1:UNDOTBS1</w:t>
      </w:r>
    </w:p>
    <w:p/>
    <w:p>
      <w:r>
        <w:rPr/>
      </w:r>
      <w:r>
        <w:rPr/>
        <w:t>Creating</w:t>
      </w:r>
      <w:r>
        <w:rPr/>
        <w:t xml:space="preserve"> </w:t>
      </w:r>
      <w:r>
        <w:rPr/>
        <w:t>automatic</w:t>
      </w:r>
      <w:r>
        <w:rPr/>
        <w:t xml:space="preserve"> </w:t>
      </w:r>
      <w:r>
        <w:rPr/>
        <w:t>instance,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SID='mcFq'</w:t>
      </w:r>
    </w:p>
    <w:p/>
    <w:p>
      <w:r>
        <w:rPr/>
        <w:t>initialization</w:t>
      </w:r>
      <w:r>
        <w:rPr/>
        <w:t xml:space="preserve"> </w:t>
      </w:r>
      <w:r>
        <w:rPr/>
        <w:t>parameters</w:t>
      </w:r>
      <w:r>
        <w:rPr/>
        <w:t xml:space="preserve"> </w:t>
      </w:r>
      <w:r>
        <w:rPr/>
        <w:t>used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automatic</w:t>
      </w:r>
      <w:r>
        <w:rPr/>
        <w:t xml:space="preserve"> </w:t>
      </w:r>
      <w:r>
        <w:rPr/>
        <w:t>instance:</w:t>
      </w:r>
      <w:r>
        <w:rPr/>
        <w:t xml:space="preserve"> </w:t>
      </w:r>
      <w:r>
        <w:rPr/>
        <w:t>db_name=ORCLCDB</w:t>
      </w:r>
      <w:r>
        <w:rPr/>
        <w:t xml:space="preserve"> db_unique_name=mcFq_pitr_ORCLPDB1_ORCLCDB</w:t>
      </w:r>
    </w:p>
    <w:p>
      <w:r>
        <w:rPr>
          <w:sz w:val="22"/>
        </w:rPr>
        <w:t>…</w:t>
      </w:r>
    </w:p>
    <w:p>
      <w:r>
        <w:rPr/>
        <w:t>auxiliary</w:t>
      </w:r>
      <w:r>
        <w:rPr/>
        <w:t xml:space="preserve"> </w:t>
      </w:r>
      <w:r>
        <w:rPr/>
        <w:t>instance</w:t>
      </w:r>
      <w:r>
        <w:rPr/>
        <w:t xml:space="preserve"> </w:t>
      </w:r>
      <w:r>
        <w:rPr/>
        <w:t>file</w:t>
      </w:r>
    </w:p>
    <w:p>
      <w:r>
        <w:rPr/>
      </w:r>
      <w:r>
        <w:rPr/>
        <w:t>/u01/app/oracle/backup/test/ORCLCDB/8C28E6F854EB7DBBE0536210ED0A</w:t>
      </w:r>
      <w:r>
        <w:rPr/>
        <w:t xml:space="preserve"> </w:t>
      </w:r>
      <w:r>
        <w:rPr/>
        <w:t>FDD9/datafile/o1_mf_undotbs1_gkhmrq50_.dbf deleted</w:t>
      </w:r>
    </w:p>
    <w:p>
      <w:r>
        <w:rPr/>
        <w:t>auxiliary</w:t>
      </w:r>
      <w:r>
        <w:rPr/>
        <w:t xml:space="preserve"> </w:t>
      </w:r>
      <w:r>
        <w:rPr/>
        <w:t>instance</w:t>
      </w:r>
      <w:r>
        <w:rPr/>
        <w:t xml:space="preserve"> </w:t>
      </w:r>
      <w:r>
        <w:rPr/>
        <w:t>file</w:t>
      </w:r>
    </w:p>
    <w:p>
      <w:r>
        <w:rPr/>
        <w:t>/u01/app/oracle/backup/test/ORCLCDB/datafile/o1_</w:t>
      </w:r>
      <w:r>
        <w:rPr/>
        <w:t>mf_undotbs1_gkhm</w:t>
      </w:r>
      <w:r>
        <w:rPr/>
        <w:t xml:space="preserve"> </w:t>
      </w:r>
      <w:r>
        <w:rPr/>
        <w:t>qn2h_.dbf deleted</w:t>
      </w:r>
    </w:p>
    <w:p>
      <w:r>
        <w:rPr/>
        <w:t>auxiliary</w:t>
      </w:r>
      <w:r>
        <w:rPr/>
        <w:t xml:space="preserve"> </w:t>
      </w:r>
      <w:r>
        <w:rPr/>
        <w:t>instance</w:t>
      </w:r>
      <w:r>
        <w:rPr/>
        <w:t xml:space="preserve"> </w:t>
      </w:r>
      <w:r>
        <w:rPr/>
        <w:t>file</w:t>
      </w:r>
    </w:p>
    <w:p>
      <w:r>
        <w:rPr/>
        <w:t>/u01/app/oracle/backup/test/ORCLCDB/8C28E6F854EB7DBBE0536210ED0A</w:t>
      </w:r>
      <w:r>
        <w:rPr/>
        <w:t xml:space="preserve"> </w:t>
      </w:r>
      <w:r>
        <w:rPr/>
        <w:t>FDD9/datafile/o1_mf_system_gkhmrq4t_.dbf deleted</w:t>
      </w:r>
    </w:p>
    <w:p>
      <w:r>
        <w:rPr/>
        <w:t>auxiliary</w:t>
      </w:r>
      <w:r>
        <w:rPr/>
        <w:t xml:space="preserve"> </w:t>
      </w:r>
      <w:r>
        <w:rPr/>
        <w:t>instance</w:t>
      </w:r>
      <w:r>
        <w:rPr/>
        <w:t xml:space="preserve"> </w:t>
      </w:r>
      <w:r>
        <w:rPr/>
        <w:t>file</w:t>
      </w:r>
    </w:p>
    <w:p>
      <w:r>
        <w:rPr/>
        <w:t>/u01/app/oracle/backup/test/ORCLCDB/datafile/o1_mf_system_gkh</w:t>
      </w:r>
      <w:r>
        <w:rPr/>
        <w:t>mqn</w:t>
      </w:r>
      <w:r>
        <w:rPr/>
        <w:t xml:space="preserve"> </w:t>
      </w:r>
      <w:r>
        <w:rPr/>
        <w:t>21_.dbf deleted</w:t>
      </w:r>
    </w:p>
    <w:p>
      <w:r>
        <w:rPr/>
        <w:t>auxiliary</w:t>
      </w:r>
      <w:r>
        <w:rPr/>
        <w:t xml:space="preserve"> </w:t>
      </w:r>
      <w:r>
        <w:rPr/>
        <w:t>instance</w:t>
      </w:r>
      <w:r>
        <w:rPr/>
        <w:t xml:space="preserve"> </w:t>
      </w:r>
      <w:r>
        <w:rPr/>
        <w:t>file</w:t>
      </w:r>
    </w:p>
    <w:p>
      <w:r>
        <w:rPr/>
        <w:t>/u01/app/oracle/backup/test/ORCLCDB/controlfile/o1_mf_gkhmqfrp_.</w:t>
      </w:r>
      <w:r>
        <w:rPr/>
        <w:t xml:space="preserve"> </w:t>
      </w:r>
      <w:r>
        <w:rPr/>
        <w:t>ctl deleted</w:t>
      </w:r>
    </w:p>
    <w:p>
      <w:r>
        <w:rPr/>
        <w:t>auxiliary</w:t>
      </w:r>
      <w:r>
        <w:rPr/>
        <w:t xml:space="preserve"> </w:t>
      </w:r>
      <w:r>
        <w:rPr/>
        <w:t>instance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tspitr_mcFq_44423.dmp</w:t>
      </w:r>
      <w:r>
        <w:rPr/>
        <w:t xml:space="preserve"> </w:t>
      </w:r>
      <w:r>
        <w:rPr/>
        <w:t>deleted</w:t>
      </w:r>
      <w:r>
        <w:rPr/>
        <w:t xml:space="preserve"> Finished recover at 29-JUN-19</w:t>
      </w:r>
    </w:p>
    <w:p/>
    <w:p>
      <w:r>
        <w:rPr/>
        <w:t>RMAN&gt;</w:t>
      </w:r>
    </w:p>
    <w:p/>
    <w:p>
      <w:r>
        <w:rPr/>
      </w:r>
      <w:r>
        <w:rPr>
          <w:rFonts w:ascii="Arial" w:hAnsi="Arial"/>
          <w:b/>
        </w:rPr>
        <w:t>Note: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RMAN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input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automate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process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specified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table</w:t>
      </w:r>
      <w:r>
        <w:rPr>
          <w:rFonts w:ascii="Arial" w:hAnsi="Arial"/>
        </w:rPr>
        <w:t>.</w:t>
      </w:r>
      <w:r>
        <w:rPr>
          <w:rFonts w:ascii="Arial" w:hAnsi="Arial"/>
        </w:rPr>
        <w:t xml:space="preserve"> RMAN performs the following tasks:</w:t>
      </w:r>
    </w:p>
    <w:p>
      <w:r>
        <w:rPr>
          <w:sz w:val="22"/>
        </w:rPr>
        <w:t>Determines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backup</w:t>
      </w:r>
      <w:r>
        <w:rPr>
          <w:sz w:val="22"/>
        </w:rPr>
        <w:t xml:space="preserve"> </w:t>
      </w:r>
      <w:r>
        <w:rPr>
          <w:sz w:val="22"/>
        </w:rPr>
        <w:t>based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SCN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provide</w:t>
      </w:r>
    </w:p>
    <w:p>
      <w:r>
        <w:rPr>
          <w:sz w:val="22"/>
        </w:rPr>
        <w:t>Creates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auxiliary</w:t>
      </w:r>
      <w:r>
        <w:rPr>
          <w:sz w:val="22"/>
        </w:rPr>
        <w:t xml:space="preserve"> </w:t>
      </w:r>
      <w:r>
        <w:rPr>
          <w:sz w:val="22"/>
        </w:rPr>
        <w:t>instance</w:t>
      </w:r>
    </w:p>
    <w:p>
      <w:r>
        <w:rPr>
          <w:sz w:val="22"/>
        </w:rPr>
        <w:t>Recovers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tables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partitions, up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specified</w:t>
      </w:r>
      <w:r>
        <w:rPr>
          <w:sz w:val="22"/>
        </w:rPr>
        <w:t xml:space="preserve"> </w:t>
      </w:r>
      <w:r>
        <w:rPr>
          <w:sz w:val="22"/>
        </w:rPr>
        <w:t>point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time,</w:t>
      </w:r>
      <w:r>
        <w:rPr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sz w:val="22"/>
        </w:rPr>
        <w:t>thi</w:t>
      </w:r>
      <w:r>
        <w:rPr>
          <w:sz w:val="22"/>
        </w:rPr>
        <w:t>s</w:t>
      </w:r>
      <w:r>
        <w:rPr>
          <w:sz w:val="22"/>
        </w:rPr>
        <w:t xml:space="preserve"> auxiliary instance</w:t>
      </w:r>
    </w:p>
    <w:p>
      <w:r>
        <w:rPr>
          <w:sz w:val="22"/>
        </w:rPr>
        <w:t>Creates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Pump</w:t>
      </w:r>
      <w:r>
        <w:rPr>
          <w:sz w:val="22"/>
        </w:rPr>
        <w:t xml:space="preserve"> </w:t>
      </w:r>
      <w:r>
        <w:rPr>
          <w:sz w:val="22"/>
        </w:rPr>
        <w:t>export</w:t>
      </w:r>
      <w:r>
        <w:rPr>
          <w:sz w:val="22"/>
        </w:rPr>
        <w:t xml:space="preserve"> </w:t>
      </w:r>
      <w:r>
        <w:rPr>
          <w:sz w:val="22"/>
        </w:rPr>
        <w:t>dump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contains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recovered</w:t>
      </w:r>
      <w:r>
        <w:rPr>
          <w:sz w:val="22"/>
        </w:rPr>
        <w:t xml:space="preserve"> </w:t>
      </w:r>
      <w:r>
        <w:rPr>
          <w:sz w:val="22"/>
        </w:rPr>
        <w:t>objects</w:t>
      </w:r>
    </w:p>
    <w:p>
      <w:r>
        <w:rPr>
          <w:sz w:val="22"/>
        </w:rPr>
        <w:t>Imports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recovered</w:t>
      </w:r>
      <w:r>
        <w:rPr>
          <w:sz w:val="22"/>
        </w:rPr>
        <w:t xml:space="preserve"> </w:t>
      </w:r>
      <w:r>
        <w:rPr>
          <w:sz w:val="22"/>
        </w:rPr>
        <w:t>objects</w:t>
      </w:r>
      <w:r>
        <w:rPr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target</w:t>
      </w:r>
      <w:r>
        <w:rPr>
          <w:sz w:val="22"/>
        </w:rPr>
        <w:t xml:space="preserve"> </w:t>
      </w:r>
      <w:r>
        <w:rPr>
          <w:sz w:val="22"/>
        </w:rPr>
        <w:t>database</w:t>
      </w:r>
    </w:p>
    <w:p>
      <w:r>
        <w:rPr>
          <w:sz w:val="22"/>
        </w:rPr>
        <w:t>Removes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auxiliary</w:t>
      </w:r>
      <w:r>
        <w:rPr>
          <w:sz w:val="22"/>
        </w:rPr>
        <w:t xml:space="preserve"> </w:t>
      </w:r>
      <w:r>
        <w:rPr>
          <w:sz w:val="22"/>
        </w:rPr>
        <w:t>instance</w:t>
      </w:r>
    </w:p>
    <w:p>
      <w:r>
        <w:rPr/>
      </w:r>
      <w:r>
        <w:rPr/>
      </w:r>
      <w:r>
        <w:rPr>
          <w:sz w:val="22"/>
        </w:rPr>
        <w:t>Delete</w:t>
      </w:r>
      <w:r>
        <w:rPr>
          <w:sz w:val="22"/>
        </w:rPr>
        <w:t xml:space="preserve"> </w:t>
      </w:r>
      <w:r>
        <w:rPr>
          <w:sz w:val="22"/>
        </w:rPr>
        <w:t>obsolete</w:t>
      </w:r>
      <w:r>
        <w:rPr>
          <w:sz w:val="22"/>
        </w:rPr>
        <w:t xml:space="preserve"> </w:t>
      </w:r>
      <w:r>
        <w:rPr>
          <w:sz w:val="22"/>
        </w:rPr>
        <w:t>archive</w:t>
      </w:r>
      <w:r>
        <w:rPr>
          <w:sz w:val="22"/>
        </w:rPr>
        <w:t xml:space="preserve"> </w:t>
      </w:r>
      <w:r>
        <w:rPr>
          <w:sz w:val="22"/>
        </w:rPr>
        <w:t>logs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RMAN.</w:t>
      </w:r>
    </w:p>
    <w:p/>
    <w:p/>
    <w:p/>
    <w:p/>
    <w:p/>
    <w:p/>
    <w:p/>
    <w:p/>
    <w:p/>
    <w:p>
      <w:r>
        <w:rPr/>
      </w:r>
      <w:r>
        <w:rPr/>
      </w:r>
      <w:r>
        <w:rPr/>
      </w:r>
      <w:r>
        <w:rPr/>
      </w:r>
      <w:r>
        <w:rPr/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session,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of the</w:t>
      </w:r>
      <w:r>
        <w:rPr>
          <w:sz w:val="22"/>
        </w:rPr>
        <w:t xml:space="preserve"> </w:t>
      </w:r>
      <w:r>
        <w:rPr>
          <w:sz w:val="22"/>
        </w:rPr>
        <w:t>test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success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recovery. Then exit SQL*Plus.</w:t>
      </w:r>
    </w:p>
    <w:p>
      <w:r>
        <w:rPr>
          <w:sz w:val="22"/>
        </w:rPr>
        <w:t>Clean</w:t>
      </w:r>
      <w:r>
        <w:rPr>
          <w:sz w:val="22"/>
        </w:rPr>
        <w:t xml:space="preserve"> </w:t>
      </w:r>
      <w:r>
        <w:rPr>
          <w:sz w:val="22"/>
        </w:rPr>
        <w:t>up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practice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executing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cleanup_04_02.sh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script.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scri</w:t>
      </w:r>
      <w:r>
        <w:rPr>
          <w:sz w:val="22"/>
        </w:rPr>
        <w:t>pt</w:t>
      </w:r>
      <w:r>
        <w:rPr>
          <w:sz w:val="22"/>
        </w:rPr>
        <w:t xml:space="preserve"> removes</w:t>
      </w:r>
      <w:r>
        <w:rPr>
          <w:sz w:val="22"/>
        </w:rPr>
        <w:t xml:space="preserve"> </w:t>
      </w:r>
      <w:r>
        <w:rPr>
          <w:sz w:val="22"/>
        </w:rPr>
        <w:t>the original and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transported</w:t>
      </w:r>
      <w:r>
        <w:rPr>
          <w:sz w:val="22"/>
        </w:rPr>
        <w:t xml:space="preserve"> </w:t>
      </w:r>
      <w:r>
        <w:rPr>
          <w:sz w:val="22"/>
        </w:rPr>
        <w:t>tablespace, as</w:t>
      </w:r>
      <w:r>
        <w:rPr>
          <w:sz w:val="22"/>
        </w:rPr>
        <w:t xml:space="preserve"> </w:t>
      </w:r>
      <w:r>
        <w:rPr>
          <w:sz w:val="22"/>
        </w:rPr>
        <w:t>well as the backup and dump</w:t>
      </w:r>
      <w:r>
        <w:rPr>
          <w:sz w:val="22"/>
        </w:rPr>
        <w:t xml:space="preserve"> </w:t>
      </w:r>
      <w:r>
        <w:rPr>
          <w:sz w:val="22"/>
        </w:rPr>
        <w:t>files</w:t>
      </w:r>
      <w:r>
        <w:rPr>
          <w:sz w:val="22"/>
        </w:rPr>
        <w:t>.</w:t>
      </w:r>
      <w:r>
        <w:rPr>
          <w:sz w:val="22"/>
        </w:rPr>
        <w:t xml:space="preserve"> The script saves its output in the </w:t>
      </w:r>
      <w:r>
        <w:rPr>
          <w:rFonts w:ascii="Courier New" w:hAnsi="Courier New"/>
          <w:sz w:val="22"/>
        </w:rPr>
        <w:t>/tmp/cleanup.log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file.</w:t>
      </w:r>
    </w:p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/>
      </w:r>
      <w:r>
        <w:rPr>
          <w:sz w:val="22"/>
        </w:rPr>
        <w:t>Keep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windows</w:t>
      </w:r>
      <w:r>
        <w:rPr>
          <w:sz w:val="22"/>
        </w:rPr>
        <w:t xml:space="preserve"> </w:t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next</w:t>
      </w:r>
      <w:r>
        <w:rPr>
          <w:sz w:val="22"/>
        </w:rPr>
        <w:t xml:space="preserve"> </w:t>
      </w:r>
      <w:r>
        <w:rPr>
          <w:sz w:val="22"/>
        </w:rPr>
        <w:t>practice.</w:t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