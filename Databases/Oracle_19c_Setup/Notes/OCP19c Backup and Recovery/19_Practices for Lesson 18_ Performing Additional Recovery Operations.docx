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18: Performing Additional Recovery Operations</w:t>
      </w:r>
    </w:p>
    <w:p/>
    <w:p>
      <w:r>
        <w:rPr/>
      </w:r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18:</w:t>
      </w:r>
      <w:r>
        <w:rPr/>
        <w:t xml:space="preserve"> </w:t>
      </w:r>
      <w:r>
        <w:rPr/>
        <w:t>Overview</w:t>
      </w:r>
    </w:p>
    <w:p>
      <w:r>
        <w:rPr/>
      </w:r>
    </w:p>
    <w:p/>
    <w:p>
      <w:r>
        <w:rPr/>
        <w:t>Overview</w:t>
      </w:r>
    </w:p>
    <w:p>
      <w:r>
        <w:rPr>
          <w:rFonts w:ascii="Arial" w:hAnsi="Arial"/>
        </w:rPr>
        <w:t>In these practices, you will recover from a number of different database failures. It is highl</w:t>
      </w:r>
      <w:r>
        <w:rPr>
          <w:rFonts w:ascii="Arial" w:hAnsi="Arial"/>
        </w:rPr>
        <w:t>y</w:t>
      </w:r>
      <w:r>
        <w:rPr>
          <w:rFonts w:ascii="Arial" w:hAnsi="Arial"/>
        </w:rPr>
        <w:t xml:space="preserve"> recommended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complete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those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start,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because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earlier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ones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affect practices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follow.</w:t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18-1:</w:t>
      </w:r>
      <w:r>
        <w:rPr/>
        <w:t xml:space="preserve"> </w:t>
      </w:r>
      <w:r>
        <w:rPr/>
        <w:t>Recovering</w:t>
      </w:r>
      <w:r>
        <w:rPr/>
        <w:t xml:space="preserve"> </w:t>
      </w:r>
      <w:r>
        <w:rPr/>
        <w:t>from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Loss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Parameter</w:t>
      </w:r>
      <w:r>
        <w:rPr/>
        <w:t xml:space="preserve"> </w:t>
      </w:r>
      <w:r>
        <w:rPr/>
        <w:t>File</w:t>
      </w:r>
    </w:p>
    <w:p>
      <w:r>
        <w:rPr/>
      </w:r>
    </w:p>
    <w:p/>
    <w:p>
      <w:r>
        <w:rPr/>
        <w:t>Overview</w:t>
      </w:r>
    </w:p>
    <w:p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will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create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issue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deleting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/>
        <w:t>initorclcdb.ora</w:t>
      </w:r>
      <w:r>
        <w:rPr/>
        <w:t xml:space="preserve"> </w:t>
      </w:r>
      <w:r>
        <w:rPr>
          <w:rFonts w:ascii="Arial" w:hAnsi="Arial"/>
        </w:rPr>
        <w:t>parameter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Afte</w:t>
      </w:r>
      <w:r>
        <w:rPr>
          <w:rFonts w:ascii="Arial" w:hAnsi="Arial"/>
        </w:rPr>
        <w:t>r</w:t>
      </w:r>
      <w:r>
        <w:rPr>
          <w:rFonts w:ascii="Arial" w:hAnsi="Arial"/>
        </w:rPr>
        <w:t xml:space="preserve"> creating the issue, you must restore the parameter file.</w:t>
      </w:r>
    </w:p>
    <w:p/>
    <w:p>
      <w:r>
        <w:rPr/>
        <w:t>Assumptions</w:t>
      </w:r>
    </w:p>
    <w:p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full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backup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 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database exists. Autobackup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 the control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/>
        <w:t>SPFILE</w:t>
      </w:r>
      <w:r>
        <w:rPr/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assumed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be configured in the fast recovery area.</w:t>
      </w:r>
    </w:p>
    <w:p/>
    <w:p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have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two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terminal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windows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open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which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logged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/>
        <w:t>oracle</w:t>
      </w:r>
      <w:r>
        <w:rPr/>
        <w:t xml:space="preserve"> </w:t>
      </w:r>
      <w:r>
        <w:rPr>
          <w:rFonts w:ascii="Arial" w:hAnsi="Arial"/>
        </w:rPr>
        <w:t>OS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user,</w:t>
      </w:r>
    </w:p>
    <w:p>
      <w:r>
        <w:rPr/>
        <w:t>$HOME/labs/DBMod_Recovery</w:t>
      </w:r>
      <w:r>
        <w:rPr/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current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directory,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environment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variables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point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the </w:t>
      </w:r>
      <w:r>
        <w:rPr/>
        <w:t>orclcdb</w:t>
      </w:r>
      <w:r>
        <w:rPr/>
        <w:t xml:space="preserve"> </w:t>
      </w:r>
      <w:r>
        <w:rPr>
          <w:rFonts w:ascii="Arial" w:hAnsi="Arial"/>
        </w:rPr>
        <w:t>database instance.</w:t>
      </w:r>
    </w:p>
    <w:p>
      <w:r>
        <w:rPr/>
        <w:t>Tasks</w:t>
      </w:r>
    </w:p>
    <w:p>
      <w:r>
        <w:rPr/>
      </w:r>
      <w:r>
        <w:rPr>
          <w:sz w:val="22"/>
        </w:rPr>
        <w:t>Prepare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practice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executing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setup_06_01.sh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the</w:t>
      </w:r>
    </w:p>
    <w:p>
      <w:r>
        <w:rPr/>
        <w:t>$HOME/labs/DBMod_Recovery</w:t>
      </w:r>
      <w:r>
        <w:rPr/>
        <w:t xml:space="preserve"> </w:t>
      </w:r>
      <w:r>
        <w:rPr>
          <w:rFonts w:ascii="Arial" w:hAnsi="Arial"/>
        </w:rPr>
        <w:t>directory.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script:</w:t>
      </w:r>
    </w:p>
    <w:p>
      <w:r>
        <w:rPr>
          <w:sz w:val="22"/>
        </w:rPr>
        <w:t>Creates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user</w:t>
      </w:r>
    </w:p>
    <w:p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creates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populates</w:t>
      </w:r>
      <w:r>
        <w:rPr>
          <w:sz w:val="22"/>
        </w:rPr>
        <w:t xml:space="preserve"> </w:t>
      </w:r>
      <w:r>
        <w:rPr>
          <w:sz w:val="22"/>
        </w:rPr>
        <w:t>it</w:t>
      </w:r>
    </w:p>
    <w:p>
      <w:r>
        <w:rPr>
          <w:sz w:val="22"/>
        </w:rPr>
        <w:t>Performs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backup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updates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</w:t>
      </w:r>
    </w:p>
    <w:p>
      <w:r>
        <w:rPr>
          <w:sz w:val="22"/>
        </w:rPr>
        <w:t>Saves</w:t>
      </w:r>
      <w:r>
        <w:rPr>
          <w:sz w:val="22"/>
        </w:rPr>
        <w:t xml:space="preserve"> </w:t>
      </w:r>
      <w:r>
        <w:rPr>
          <w:sz w:val="22"/>
        </w:rPr>
        <w:t>its</w:t>
      </w:r>
      <w:r>
        <w:rPr>
          <w:sz w:val="22"/>
        </w:rPr>
        <w:t xml:space="preserve"> </w:t>
      </w:r>
      <w:r>
        <w:rPr>
          <w:sz w:val="22"/>
        </w:rPr>
        <w:t>output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/tmp/setup.log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</w:t>
      </w:r>
    </w:p>
    <w:p>
      <w:r>
        <w:rPr/>
      </w:r>
    </w:p>
    <w:p>
      <w:r>
        <w:rPr>
          <w:sz w:val="22"/>
        </w:rPr>
        <w:t>Cause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failure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executing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break_06_01.sh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the</w:t>
      </w:r>
    </w:p>
    <w:p>
      <w:r>
        <w:rPr/>
      </w:r>
      <w:r>
        <w:rPr/>
        <w:t>$HOME/labs/DBMod_Recovery</w:t>
      </w:r>
      <w:r>
        <w:rPr/>
        <w:t xml:space="preserve"> </w:t>
      </w:r>
      <w:r>
        <w:rPr>
          <w:rFonts w:ascii="Arial" w:hAnsi="Arial"/>
        </w:rPr>
        <w:t>directory.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script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saves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its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output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</w:p>
    <w:p>
      <w:r>
        <w:rPr/>
        <w:t>/tmp/break.log</w:t>
      </w:r>
      <w:r>
        <w:rPr/>
        <w:t xml:space="preserve"> </w:t>
      </w:r>
      <w:r>
        <w:rPr>
          <w:rFonts w:ascii="Arial" w:hAnsi="Arial"/>
        </w:rPr>
        <w:t>file.</w:t>
      </w:r>
    </w:p>
    <w:p>
      <w:r>
        <w:rPr/>
      </w:r>
    </w:p>
    <w:p>
      <w:r>
        <w:rPr>
          <w:sz w:val="22"/>
        </w:rPr>
        <w:t>Attempt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instance.</w:t>
      </w:r>
      <w:r>
        <w:rPr>
          <w:sz w:val="22"/>
        </w:rPr>
        <w:t xml:space="preserve"> </w:t>
      </w:r>
      <w:r>
        <w:rPr>
          <w:sz w:val="22"/>
        </w:rPr>
        <w:t>Notice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error</w:t>
      </w:r>
      <w:r>
        <w:rPr>
          <w:sz w:val="22"/>
        </w:rPr>
        <w:t xml:space="preserve"> </w:t>
      </w:r>
      <w:r>
        <w:rPr>
          <w:sz w:val="22"/>
        </w:rPr>
        <w:t>messages.</w:t>
      </w:r>
      <w:r>
        <w:rPr>
          <w:sz w:val="22"/>
        </w:rPr>
        <w:t xml:space="preserve"> </w:t>
      </w:r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/>
      </w:r>
    </w:p>
    <w:p/>
    <w:p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RMAN.</w:t>
      </w:r>
    </w:p>
    <w:p>
      <w:r>
        <w:rPr/>
      </w:r>
      <w:r>
        <w:rPr>
          <w:b w:val="0"/>
        </w:rPr>
        <w:t>$</w:t>
      </w:r>
      <w:r>
        <w:rPr>
          <w:b w:val="0"/>
        </w:rPr>
        <w:t xml:space="preserve"> </w:t>
      </w:r>
      <w:r>
        <w:rPr/>
        <w:t>rman</w:t>
      </w:r>
      <w:r>
        <w:rPr/>
        <w:t xml:space="preserve"> </w:t>
      </w:r>
      <w:r>
        <w:rPr/>
        <w:t>target</w:t>
      </w:r>
      <w:r>
        <w:rPr/>
        <w:t xml:space="preserve"> </w:t>
      </w:r>
      <w:r>
        <w:rPr/>
        <w:t>"'/</w:t>
      </w:r>
      <w:r>
        <w:rPr/>
        <w:t xml:space="preserve"> </w:t>
      </w:r>
      <w:r>
        <w:rPr/>
        <w:t>as</w:t>
      </w:r>
      <w:r>
        <w:rPr/>
        <w:t xml:space="preserve"> sysbackup'"</w:t>
      </w:r>
    </w:p>
    <w:p>
      <w:r>
        <w:rPr>
          <w:sz w:val="22"/>
        </w:rPr>
        <w:t>…</w:t>
      </w:r>
    </w:p>
    <w:p>
      <w:r>
        <w:rPr/>
        <w:t>connected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target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(not</w:t>
      </w:r>
      <w:r>
        <w:rPr/>
        <w:t xml:space="preserve"> </w:t>
      </w:r>
      <w:r>
        <w:rPr/>
        <w:t>started)</w:t>
      </w:r>
    </w:p>
    <w:p/>
    <w:p>
      <w:r>
        <w:rPr>
          <w:sz w:val="22"/>
        </w:rPr>
        <w:t>RMAN&gt;</w:t>
      </w:r>
      <w:r>
        <w:rPr>
          <w:sz w:val="22"/>
        </w:rPr>
        <w:t xml:space="preserve"> </w:t>
      </w:r>
      <w:r>
        <w:rPr>
          <w:b/>
          <w:sz w:val="22"/>
        </w:rPr>
        <w:t>startup;</w:t>
      </w:r>
    </w:p>
    <w:p>
      <w:r>
        <w:rPr/>
        <w:t>startup</w:t>
      </w:r>
      <w:r>
        <w:rPr/>
        <w:t xml:space="preserve"> </w:t>
      </w:r>
      <w:r>
        <w:rPr/>
        <w:t>failed:</w:t>
      </w:r>
      <w:r>
        <w:rPr/>
        <w:t xml:space="preserve"> </w:t>
      </w:r>
      <w:r>
        <w:rPr/>
        <w:t>ORA-01078:</w:t>
      </w:r>
      <w:r>
        <w:rPr/>
        <w:t xml:space="preserve"> </w:t>
      </w:r>
      <w:r>
        <w:rPr/>
        <w:t>failure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processing</w:t>
      </w:r>
      <w:r>
        <w:rPr/>
        <w:t xml:space="preserve"> </w:t>
      </w:r>
      <w:r>
        <w:rPr/>
        <w:t>system</w:t>
      </w:r>
      <w:r>
        <w:rPr/>
        <w:t xml:space="preserve"> </w:t>
      </w:r>
      <w:r>
        <w:rPr/>
        <w:t>parameters</w:t>
      </w:r>
    </w:p>
    <w:p>
      <w:r>
        <w:rPr/>
        <w:t xml:space="preserve">LRM-00109: could not open parameter </w:t>
      </w:r>
      <w:r>
        <w:rPr/>
        <w:t>file</w:t>
      </w:r>
      <w:r>
        <w:rPr/>
        <w:t xml:space="preserve"> </w:t>
      </w:r>
      <w:r>
        <w:rPr/>
        <w:t>'/u01/app/oracle/product/19.3.0/dbhome_1/dbs/initorclcdb.ora'</w:t>
      </w:r>
    </w:p>
    <w:p/>
    <w:p>
      <w:r>
        <w:rPr/>
        <w:t>starting</w:t>
      </w:r>
      <w:r>
        <w:rPr/>
        <w:t xml:space="preserve"> </w:t>
      </w:r>
      <w:r>
        <w:rPr/>
        <w:t>Oracle</w:t>
      </w:r>
      <w:r>
        <w:rPr/>
        <w:t xml:space="preserve"> </w:t>
      </w:r>
      <w:r>
        <w:rPr/>
        <w:t>instance</w:t>
      </w:r>
      <w:r>
        <w:rPr/>
        <w:t xml:space="preserve"> </w:t>
      </w:r>
      <w:r>
        <w:rPr/>
        <w:t>without</w:t>
      </w:r>
      <w:r>
        <w:rPr/>
        <w:t xml:space="preserve"> </w:t>
      </w:r>
      <w:r>
        <w:rPr/>
        <w:t>parameter</w:t>
      </w:r>
      <w:r>
        <w:rPr/>
        <w:t xml:space="preserve"> </w:t>
      </w:r>
      <w:r>
        <w:rPr/>
        <w:t>file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retrieval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spfile</w:t>
      </w:r>
    </w:p>
    <w:p>
      <w:r>
        <w:rPr/>
        <w:t>Oracle</w:t>
      </w:r>
      <w:r>
        <w:rPr/>
        <w:t xml:space="preserve"> </w:t>
      </w:r>
      <w:r>
        <w:rPr/>
        <w:t>instance</w:t>
      </w:r>
      <w:r>
        <w:rPr/>
        <w:t xml:space="preserve"> </w:t>
      </w:r>
      <w:r>
        <w:rPr/>
        <w:t>started</w:t>
      </w:r>
      <w:r>
        <w:rPr/>
        <w:t xml:space="preserve"> </w:t>
      </w:r>
      <w:r>
        <w:rPr/>
        <w:t>RMAN-00571:</w:t>
      </w:r>
    </w:p>
    <w:p>
      <w:r>
        <w:rPr>
          <w:sz w:val="22"/>
        </w:rPr>
        <w:t>===========================================================</w:t>
      </w:r>
    </w:p>
    <w:p>
      <w:r>
        <w:rPr/>
        <w:t>RMAN-00569:</w:t>
      </w:r>
      <w:r>
        <w:rPr/>
        <w:t xml:space="preserve"> </w:t>
      </w:r>
      <w:r>
        <w:rPr/>
        <w:t>===============</w:t>
      </w:r>
      <w:r>
        <w:rPr/>
        <w:t xml:space="preserve"> </w:t>
      </w:r>
      <w:r>
        <w:rPr/>
        <w:t>ERROR</w:t>
      </w:r>
      <w:r>
        <w:rPr/>
        <w:t xml:space="preserve"> </w:t>
      </w:r>
      <w:r>
        <w:rPr/>
        <w:t>MESSAGE</w:t>
      </w:r>
      <w:r>
        <w:rPr/>
        <w:t xml:space="preserve"> </w:t>
      </w:r>
      <w:r>
        <w:rPr/>
        <w:t>STACK</w:t>
      </w:r>
      <w:r>
        <w:rPr/>
        <w:t xml:space="preserve"> </w:t>
      </w:r>
      <w:r>
        <w:rPr/>
        <w:t>FOLLOWS</w:t>
      </w:r>
    </w:p>
    <w:p>
      <w:r>
        <w:rPr/>
      </w:r>
      <w:r>
        <w:rPr>
          <w:sz w:val="22"/>
        </w:rPr>
        <w:t>===============</w:t>
      </w:r>
    </w:p>
    <w:p>
      <w:r>
        <w:rPr/>
        <w:t>RMAN-00571:</w:t>
      </w:r>
    </w:p>
    <w:p>
      <w:r>
        <w:rPr>
          <w:sz w:val="22"/>
        </w:rPr>
        <w:t>===========================================================</w:t>
      </w:r>
    </w:p>
    <w:p>
      <w:r>
        <w:rPr/>
        <w:t>RMAN-03002:</w:t>
      </w:r>
      <w:r>
        <w:rPr/>
        <w:t xml:space="preserve"> </w:t>
      </w:r>
      <w:r>
        <w:rPr/>
        <w:t>failure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startup</w:t>
      </w:r>
      <w:r>
        <w:rPr/>
        <w:t xml:space="preserve"> </w:t>
      </w:r>
      <w:r>
        <w:rPr/>
        <w:t>command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07/01/2019</w:t>
      </w:r>
      <w:r>
        <w:rPr/>
        <w:t xml:space="preserve"> </w:t>
      </w:r>
      <w:r>
        <w:rPr/>
        <w:t>16:25:01</w:t>
      </w:r>
    </w:p>
    <w:p>
      <w:r>
        <w:rPr/>
        <w:t>ORA-00205:</w:t>
      </w:r>
      <w:r>
        <w:rPr/>
        <w:t xml:space="preserve"> </w:t>
      </w:r>
      <w:r>
        <w:rPr/>
        <w:t>error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identifying</w:t>
      </w:r>
      <w:r>
        <w:rPr/>
        <w:t xml:space="preserve"> </w:t>
      </w:r>
      <w:r>
        <w:rPr/>
        <w:t>control</w:t>
      </w:r>
      <w:r>
        <w:rPr/>
        <w:t xml:space="preserve"> </w:t>
      </w:r>
      <w:r>
        <w:rPr/>
        <w:t>file,</w:t>
      </w:r>
      <w:r>
        <w:rPr/>
        <w:t xml:space="preserve"> </w:t>
      </w:r>
      <w:r>
        <w:rPr/>
        <w:t>check</w:t>
      </w:r>
      <w:r>
        <w:rPr/>
        <w:t xml:space="preserve"> </w:t>
      </w:r>
      <w:r>
        <w:rPr/>
        <w:t>alert</w:t>
      </w:r>
      <w:r>
        <w:rPr/>
        <w:t xml:space="preserve"> </w:t>
      </w:r>
      <w:r>
        <w:rPr/>
        <w:t>log</w:t>
      </w:r>
      <w:r>
        <w:rPr/>
        <w:t xml:space="preserve"> for more info</w:t>
      </w:r>
    </w:p>
    <w:p/>
    <w:p>
      <w:r>
        <w:rPr/>
        <w:t>RMAN&gt;</w:t>
      </w:r>
    </w:p>
    <w:p>
      <w:r>
        <w:rPr>
          <w:rFonts w:ascii="Arial" w:hAnsi="Arial"/>
          <w:b/>
        </w:rPr>
        <w:t>Note: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database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has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been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started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with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dummy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parameter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 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allow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/>
        <w:t>SPFILE</w:t>
      </w:r>
      <w:r>
        <w:rPr/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be restored.</w:t>
      </w:r>
    </w:p>
    <w:p>
      <w:r>
        <w:rPr/>
      </w:r>
      <w:r>
        <w:rPr/>
      </w:r>
      <w:r>
        <w:rPr>
          <w:sz w:val="22"/>
        </w:rPr>
        <w:t>Restore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SPFILE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Because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has</w:t>
      </w:r>
      <w:r>
        <w:rPr>
          <w:sz w:val="22"/>
        </w:rPr>
        <w:t xml:space="preserve"> </w:t>
      </w:r>
      <w:r>
        <w:rPr>
          <w:sz w:val="22"/>
        </w:rPr>
        <w:t>been</w:t>
      </w:r>
      <w:r>
        <w:rPr>
          <w:sz w:val="22"/>
        </w:rPr>
        <w:t xml:space="preserve"> </w:t>
      </w:r>
      <w:r>
        <w:rPr>
          <w:sz w:val="22"/>
        </w:rPr>
        <w:t>started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dummy</w:t>
      </w:r>
      <w:r>
        <w:rPr>
          <w:sz w:val="22"/>
        </w:rPr>
        <w:t xml:space="preserve"> </w:t>
      </w:r>
      <w:r>
        <w:rPr>
          <w:sz w:val="22"/>
        </w:rPr>
        <w:t>parameter</w:t>
      </w:r>
      <w:r>
        <w:rPr>
          <w:sz w:val="22"/>
        </w:rPr>
        <w:t xml:space="preserve"> </w:t>
      </w:r>
      <w:r>
        <w:rPr>
          <w:sz w:val="22"/>
        </w:rPr>
        <w:t>fil</w:t>
      </w:r>
      <w:r>
        <w:rPr>
          <w:sz w:val="22"/>
        </w:rPr>
        <w:t>e,</w:t>
      </w:r>
      <w:r>
        <w:rPr>
          <w:sz w:val="22"/>
        </w:rPr>
        <w:t xml:space="preserve"> the location of the autobackup must be specified. In this case, you are using the recov</w:t>
      </w:r>
      <w:r>
        <w:rPr>
          <w:sz w:val="22"/>
        </w:rPr>
        <w:t>ery</w:t>
      </w:r>
      <w:r>
        <w:rPr>
          <w:sz w:val="22"/>
        </w:rPr>
        <w:t xml:space="preserve"> area and </w:t>
      </w:r>
      <w:r>
        <w:rPr>
          <w:rFonts w:ascii="Courier New" w:hAnsi="Courier New"/>
          <w:sz w:val="22"/>
        </w:rPr>
        <w:t>DB_NAME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options to specify where the autobackups can be found.</w:t>
      </w:r>
    </w:p>
    <w:p/>
    <w:p>
      <w:r>
        <w:rPr/>
      </w:r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>
      <w:r>
        <w:rPr>
          <w:sz w:val="22"/>
        </w:rPr>
        <w:t>Shut</w:t>
      </w:r>
      <w:r>
        <w:rPr>
          <w:sz w:val="22"/>
        </w:rPr>
        <w:t xml:space="preserve"> </w:t>
      </w:r>
      <w:r>
        <w:rPr>
          <w:sz w:val="22"/>
        </w:rPr>
        <w:t>down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instance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restart</w:t>
      </w:r>
      <w:r>
        <w:rPr>
          <w:sz w:val="22"/>
        </w:rPr>
        <w:t xml:space="preserve"> </w:t>
      </w:r>
      <w:r>
        <w:rPr>
          <w:sz w:val="22"/>
        </w:rPr>
        <w:t>it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restored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SPFILE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second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window,</w:t>
      </w:r>
      <w:r>
        <w:rPr>
          <w:sz w:val="22"/>
        </w:rPr>
        <w:t xml:space="preserve"> </w:t>
      </w:r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cleanup_06_01.sh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clean</w:t>
      </w:r>
      <w:r>
        <w:rPr>
          <w:sz w:val="22"/>
        </w:rPr>
        <w:t xml:space="preserve"> </w:t>
      </w:r>
      <w:r>
        <w:rPr>
          <w:sz w:val="22"/>
        </w:rPr>
        <w:t>up</w:t>
      </w:r>
      <w:r>
        <w:rPr>
          <w:sz w:val="22"/>
        </w:rPr>
        <w:t xml:space="preserve"> </w:t>
      </w:r>
      <w:r>
        <w:rPr>
          <w:sz w:val="22"/>
        </w:rPr>
        <w:t>fro</w:t>
      </w:r>
      <w:r>
        <w:rPr>
          <w:sz w:val="22"/>
        </w:rPr>
        <w:t>m</w:t>
      </w:r>
      <w:r>
        <w:rPr>
          <w:sz w:val="22"/>
        </w:rPr>
        <w:t xml:space="preserve"> this practice. The script saves its output in the </w:t>
      </w:r>
      <w:r>
        <w:rPr>
          <w:rFonts w:ascii="Courier New" w:hAnsi="Courier New"/>
          <w:sz w:val="22"/>
        </w:rPr>
        <w:t>/tmp/cleanup.log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file.</w:t>
      </w:r>
    </w:p>
    <w:p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>
      <w:r>
        <w:rPr/>
      </w:r>
      <w:r>
        <w:rPr>
          <w:sz w:val="22"/>
        </w:rPr>
        <w:t>Return to the RMAN terminal session. In preparation for the next practice, back up you</w:t>
      </w:r>
      <w:r>
        <w:rPr>
          <w:sz w:val="22"/>
        </w:rPr>
        <w:t>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database,</w:t>
      </w:r>
      <w:r>
        <w:rPr>
          <w:sz w:val="22"/>
        </w:rPr>
        <w:t xml:space="preserve"> </w:t>
      </w:r>
      <w:r>
        <w:rPr>
          <w:sz w:val="22"/>
        </w:rPr>
        <w:t>remove</w:t>
      </w:r>
      <w:r>
        <w:rPr>
          <w:sz w:val="22"/>
        </w:rPr>
        <w:t xml:space="preserve"> </w:t>
      </w:r>
      <w:r>
        <w:rPr>
          <w:sz w:val="22"/>
        </w:rPr>
        <w:t>obsolete</w:t>
      </w:r>
      <w:r>
        <w:rPr>
          <w:sz w:val="22"/>
        </w:rPr>
        <w:t xml:space="preserve"> </w:t>
      </w:r>
      <w:r>
        <w:rPr>
          <w:sz w:val="22"/>
        </w:rPr>
        <w:t>backups,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ensure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no</w:t>
      </w:r>
      <w:r>
        <w:rPr>
          <w:sz w:val="22"/>
        </w:rPr>
        <w:t xml:space="preserve"> </w:t>
      </w:r>
      <w:r>
        <w:rPr>
          <w:sz w:val="22"/>
        </w:rPr>
        <w:t>failures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listed.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>n</w:t>
      </w:r>
      <w:r>
        <w:rPr>
          <w:sz w:val="22"/>
        </w:rPr>
        <w:t xml:space="preserve"> exit from RMAN.</w:t>
      </w:r>
    </w:p>
    <w:p>
      <w:r>
        <w:rPr>
          <w:rFonts w:ascii="Arial" w:hAnsi="Arial"/>
          <w:b/>
        </w:rPr>
        <w:t>Note: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Expect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substantial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output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from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backup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delete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commands.</w:t>
      </w:r>
    </w:p>
    <w:p>
      <w:r>
        <w:rPr/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18-2:</w:t>
      </w:r>
      <w:r>
        <w:rPr/>
        <w:t xml:space="preserve"> </w:t>
      </w:r>
      <w:r>
        <w:rPr/>
        <w:t>Restoring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Control</w:t>
      </w:r>
      <w:r>
        <w:rPr/>
        <w:t xml:space="preserve"> </w:t>
      </w:r>
      <w:r>
        <w:rPr/>
        <w:t>File</w:t>
      </w:r>
    </w:p>
    <w:p>
      <w:r>
        <w:rPr/>
      </w:r>
    </w:p>
    <w:p/>
    <w:p>
      <w:r>
        <w:rPr/>
        <w:t>Overview</w:t>
      </w:r>
    </w:p>
    <w:p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first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create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issue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recovery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deleting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the </w:t>
      </w:r>
      <w:r>
        <w:rPr/>
        <w:t>control02.ctl</w:t>
      </w:r>
      <w:r>
        <w:rPr/>
        <w:t xml:space="preserve"> </w:t>
      </w:r>
      <w:r>
        <w:rPr>
          <w:rFonts w:ascii="Arial" w:hAnsi="Arial"/>
        </w:rPr>
        <w:t>contr</w:t>
      </w:r>
      <w:r>
        <w:rPr>
          <w:rFonts w:ascii="Arial" w:hAnsi="Arial"/>
        </w:rPr>
        <w:t>ol</w:t>
      </w:r>
      <w:r>
        <w:rPr>
          <w:rFonts w:ascii="Arial" w:hAnsi="Arial"/>
        </w:rPr>
        <w:t xml:space="preserve"> file. After creating the issue, you </w:t>
      </w:r>
      <w:r>
        <w:rPr>
          <w:rFonts w:ascii="Arial" w:hAnsi="Arial"/>
          <w:i/>
        </w:rPr>
        <w:t xml:space="preserve">must </w:t>
      </w:r>
      <w:r>
        <w:rPr>
          <w:rFonts w:ascii="Arial" w:hAnsi="Arial"/>
        </w:rPr>
        <w:t>restore this single "lost" control file.</w:t>
      </w:r>
    </w:p>
    <w:p>
      <w:r>
        <w:rPr/>
        <w:t>Assumptions</w:t>
      </w:r>
    </w:p>
    <w:p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full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backup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 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database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available.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Autobackup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 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control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and </w:t>
      </w:r>
      <w:r>
        <w:rPr/>
        <w:t>SPFILE</w:t>
      </w:r>
      <w:r>
        <w:rPr/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fast</w:t>
      </w:r>
      <w:r>
        <w:rPr>
          <w:rFonts w:ascii="Arial" w:hAnsi="Arial"/>
        </w:rPr>
        <w:t xml:space="preserve"> recovery area is configured.</w:t>
      </w:r>
    </w:p>
    <w:p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have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two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terminal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windows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open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which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logged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/>
        <w:t>oracle</w:t>
      </w:r>
      <w:r>
        <w:rPr/>
        <w:t xml:space="preserve"> </w:t>
      </w:r>
      <w:r>
        <w:rPr>
          <w:rFonts w:ascii="Arial" w:hAnsi="Arial"/>
        </w:rPr>
        <w:t>OS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user,</w:t>
      </w:r>
    </w:p>
    <w:p>
      <w:r>
        <w:rPr/>
        <w:t>$HOME/labs/DBMod_Recovery</w:t>
      </w:r>
      <w:r>
        <w:rPr/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current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directory,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environment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variables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point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the </w:t>
      </w:r>
      <w:r>
        <w:rPr/>
        <w:t>orclcdb</w:t>
      </w:r>
      <w:r>
        <w:rPr/>
        <w:t xml:space="preserve"> </w:t>
      </w:r>
      <w:r>
        <w:rPr>
          <w:rFonts w:ascii="Arial" w:hAnsi="Arial"/>
        </w:rPr>
        <w:t>database instance.</w:t>
      </w:r>
    </w:p>
    <w:p>
      <w:r>
        <w:rPr/>
        <w:t>Tasks</w:t>
      </w:r>
    </w:p>
    <w:p>
      <w:r>
        <w:rPr>
          <w:sz w:val="22"/>
        </w:rPr>
        <w:t>Prepare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practice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executing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setup_06_02.sh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the</w:t>
      </w:r>
    </w:p>
    <w:p>
      <w:r>
        <w:rPr/>
      </w:r>
      <w:r>
        <w:rPr/>
        <w:t>$HOME/labs/DBMod_Recovery</w:t>
      </w:r>
      <w:r>
        <w:rPr/>
        <w:t xml:space="preserve"> </w:t>
      </w:r>
      <w:r>
        <w:rPr>
          <w:rFonts w:ascii="Arial" w:hAnsi="Arial"/>
        </w:rPr>
        <w:t>directory.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script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creates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new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tablespace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user</w:t>
      </w:r>
      <w:r>
        <w:rPr>
          <w:rFonts w:ascii="Arial" w:hAnsi="Arial"/>
        </w:rPr>
        <w:t>.</w:t>
      </w:r>
      <w:r>
        <w:rPr>
          <w:rFonts w:ascii="Arial" w:hAnsi="Arial"/>
        </w:rPr>
        <w:t xml:space="preserve"> As the new user, the script creates a table and populates it. The script creates a backup o</w:t>
      </w:r>
      <w:r>
        <w:rPr>
          <w:rFonts w:ascii="Arial" w:hAnsi="Arial"/>
        </w:rPr>
        <w:t>f</w:t>
      </w:r>
      <w:r>
        <w:rPr>
          <w:rFonts w:ascii="Arial" w:hAnsi="Arial"/>
        </w:rPr>
        <w:t xml:space="preserve"> the tablespace, and then updates the table.</w:t>
      </w:r>
    </w:p>
    <w:p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script saves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its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output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the </w:t>
      </w:r>
      <w:r>
        <w:rPr/>
        <w:t>/tmp/setup.log</w:t>
      </w:r>
      <w:r>
        <w:rPr/>
        <w:t xml:space="preserve"> </w:t>
      </w:r>
      <w:r>
        <w:rPr>
          <w:rFonts w:ascii="Arial" w:hAnsi="Arial"/>
        </w:rPr>
        <w:t>file.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view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log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while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</w:t>
      </w:r>
      <w:r>
        <w:rPr>
          <w:rFonts w:ascii="Arial" w:hAnsi="Arial"/>
        </w:rPr>
        <w:t>he</w:t>
      </w:r>
      <w:r>
        <w:rPr>
          <w:rFonts w:ascii="Arial" w:hAnsi="Arial"/>
        </w:rPr>
        <w:t xml:space="preserve"> script executes.</w:t>
      </w:r>
    </w:p>
    <w:p>
      <w:r>
        <w:rPr/>
      </w:r>
    </w:p>
    <w:p>
      <w:r>
        <w:rPr>
          <w:sz w:val="22"/>
        </w:rPr>
        <w:t>Cause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failure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executing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break_06_02.sh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the</w:t>
      </w:r>
    </w:p>
    <w:p>
      <w:r>
        <w:rPr/>
        <w:t>$HOME/labs/DBMod_Recovery</w:t>
      </w:r>
      <w:r>
        <w:rPr/>
        <w:t xml:space="preserve"> </w:t>
      </w:r>
      <w:r>
        <w:rPr>
          <w:rFonts w:ascii="Arial" w:hAnsi="Arial"/>
        </w:rPr>
        <w:t>directory.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script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saves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its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output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</w:p>
    <w:p>
      <w:r>
        <w:rPr/>
      </w:r>
      <w:r>
        <w:rPr/>
        <w:t>/tmp/break.log</w:t>
      </w:r>
      <w:r>
        <w:rPr/>
        <w:t xml:space="preserve"> </w:t>
      </w:r>
      <w:r>
        <w:rPr>
          <w:rFonts w:ascii="Arial" w:hAnsi="Arial"/>
        </w:rPr>
        <w:t>file.</w:t>
      </w:r>
    </w:p>
    <w:p>
      <w:r>
        <w:rPr/>
      </w:r>
    </w:p>
    <w:p>
      <w:r>
        <w:rPr>
          <w:sz w:val="22"/>
        </w:rPr>
        <w:t>Attempt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database.</w:t>
      </w:r>
      <w:r>
        <w:rPr>
          <w:sz w:val="22"/>
        </w:rPr>
        <w:t xml:space="preserve"> </w:t>
      </w:r>
      <w:r>
        <w:rPr>
          <w:sz w:val="22"/>
        </w:rPr>
        <w:t>Review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error</w:t>
      </w:r>
      <w:r>
        <w:rPr>
          <w:sz w:val="22"/>
        </w:rPr>
        <w:t xml:space="preserve"> </w:t>
      </w:r>
      <w:r>
        <w:rPr>
          <w:sz w:val="22"/>
        </w:rPr>
        <w:t>messages.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exit</w:t>
      </w:r>
      <w:r>
        <w:rPr>
          <w:sz w:val="22"/>
        </w:rPr>
        <w:t xml:space="preserve"> SQL*Plus.</w:t>
      </w:r>
    </w:p>
    <w:p>
      <w:r>
        <w:rPr/>
      </w:r>
    </w:p>
    <w:p/>
    <w:p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adrci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orclcdb/orclcdb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alert</w:t>
      </w:r>
      <w:r>
        <w:rPr>
          <w:sz w:val="22"/>
        </w:rPr>
        <w:t xml:space="preserve"> </w:t>
      </w:r>
      <w:r>
        <w:rPr>
          <w:sz w:val="22"/>
        </w:rPr>
        <w:t>log. Scroll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most</w:t>
      </w:r>
      <w:r>
        <w:rPr>
          <w:sz w:val="22"/>
        </w:rPr>
        <w:t xml:space="preserve"> </w:t>
      </w:r>
      <w:r>
        <w:rPr>
          <w:sz w:val="22"/>
        </w:rPr>
        <w:t>recent</w:t>
      </w:r>
      <w:r>
        <w:rPr>
          <w:sz w:val="22"/>
        </w:rPr>
        <w:t xml:space="preserve"> </w:t>
      </w:r>
      <w:r>
        <w:rPr>
          <w:sz w:val="22"/>
        </w:rPr>
        <w:t>entries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see</w:t>
      </w:r>
      <w:r>
        <w:rPr>
          <w:sz w:val="22"/>
        </w:rPr>
        <w:t xml:space="preserve"> the errors from this practice. The list of diagnostic homes may vary. Select the home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orclcdb/orclcdb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(</w:t>
      </w:r>
      <w:r>
        <w:rPr>
          <w:i/>
          <w:sz w:val="22"/>
        </w:rPr>
        <w:t xml:space="preserve">option 2 </w:t>
      </w:r>
      <w:r>
        <w:rPr>
          <w:sz w:val="22"/>
        </w:rPr>
        <w:t>in this example). Your option number may be different.</w:t>
      </w:r>
    </w:p>
    <w:p>
      <w:r>
        <w:rPr/>
      </w:r>
      <w:r>
        <w:rPr>
          <w:sz w:val="22"/>
        </w:rPr>
        <w:t>$</w:t>
      </w:r>
      <w:r>
        <w:rPr>
          <w:sz w:val="22"/>
        </w:rPr>
        <w:t xml:space="preserve"> </w:t>
      </w:r>
      <w:r>
        <w:rPr>
          <w:b/>
          <w:sz w:val="22"/>
        </w:rPr>
        <w:t>adrci</w:t>
      </w:r>
    </w:p>
    <w:p>
      <w:r>
        <w:rPr>
          <w:sz w:val="22"/>
        </w:rPr>
        <w:t>…</w:t>
      </w:r>
    </w:p>
    <w:p>
      <w:r>
        <w:rPr>
          <w:sz w:val="22"/>
        </w:rPr>
        <w:t>adrci&gt;</w:t>
      </w:r>
      <w:r>
        <w:rPr>
          <w:sz w:val="22"/>
        </w:rPr>
        <w:t xml:space="preserve"> </w:t>
      </w:r>
      <w:r>
        <w:rPr>
          <w:b/>
          <w:sz w:val="22"/>
        </w:rPr>
        <w:t>set</w:t>
      </w:r>
      <w:r>
        <w:rPr>
          <w:b/>
          <w:sz w:val="22"/>
        </w:rPr>
        <w:t xml:space="preserve"> </w:t>
      </w:r>
      <w:r>
        <w:rPr>
          <w:b/>
          <w:sz w:val="22"/>
        </w:rPr>
        <w:t>editor</w:t>
      </w:r>
      <w:r>
        <w:rPr>
          <w:b/>
          <w:sz w:val="22"/>
        </w:rPr>
        <w:t xml:space="preserve"> </w:t>
      </w:r>
      <w:r>
        <w:rPr>
          <w:b/>
          <w:sz w:val="22"/>
        </w:rPr>
        <w:t>gedit</w:t>
      </w:r>
    </w:p>
    <w:p/>
    <w:p>
      <w:r>
        <w:rPr>
          <w:sz w:val="22"/>
        </w:rPr>
        <w:t>adrci&gt;</w:t>
      </w:r>
      <w:r>
        <w:rPr>
          <w:sz w:val="22"/>
        </w:rPr>
        <w:t xml:space="preserve"> </w:t>
      </w:r>
      <w:r>
        <w:rPr>
          <w:b/>
          <w:sz w:val="22"/>
        </w:rPr>
        <w:t>show</w:t>
      </w:r>
      <w:r>
        <w:rPr>
          <w:b/>
          <w:sz w:val="22"/>
        </w:rPr>
        <w:t xml:space="preserve"> </w:t>
      </w:r>
      <w:r>
        <w:rPr>
          <w:b/>
          <w:sz w:val="22"/>
        </w:rPr>
        <w:t>alert</w:t>
      </w:r>
    </w:p>
    <w:p/>
    <w:p>
      <w:r>
        <w:rPr/>
        <w:t>Choose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home</w:t>
      </w:r>
      <w:r>
        <w:rPr/>
        <w:t xml:space="preserve"> </w:t>
      </w:r>
      <w:r>
        <w:rPr/>
        <w:t>from</w:t>
      </w:r>
      <w:r>
        <w:rPr/>
        <w:t xml:space="preserve"> </w:t>
      </w:r>
      <w:r>
        <w:rPr/>
        <w:t>which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view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alert</w:t>
      </w:r>
      <w:r>
        <w:rPr/>
        <w:t xml:space="preserve"> log:</w:t>
      </w:r>
    </w:p>
    <w:p/>
    <w:p>
      <w:r>
        <w:rPr/>
        <w:t>1:</w:t>
      </w:r>
      <w:r>
        <w:rPr/>
        <w:t xml:space="preserve"> diag/rdbms/dummy/orclcdb</w:t>
      </w:r>
    </w:p>
    <w:p>
      <w:r>
        <w:rPr>
          <w:sz w:val="22"/>
        </w:rPr>
        <w:t>2:</w:t>
      </w:r>
      <w:r>
        <w:rPr>
          <w:sz w:val="22"/>
        </w:rPr>
        <w:t xml:space="preserve"> </w:t>
      </w:r>
      <w:r>
        <w:rPr>
          <w:sz w:val="22"/>
        </w:rPr>
        <w:t>diag/rdbms/</w:t>
      </w:r>
      <w:r>
        <w:rPr>
          <w:b/>
          <w:sz w:val="22"/>
        </w:rPr>
        <w:t>orclcdb</w:t>
      </w:r>
      <w:r>
        <w:rPr>
          <w:sz w:val="22"/>
        </w:rPr>
        <w:t>/</w:t>
      </w:r>
      <w:r>
        <w:rPr>
          <w:b/>
          <w:sz w:val="22"/>
        </w:rPr>
        <w:t>orclcdb</w:t>
      </w:r>
    </w:p>
    <w:p>
      <w:r>
        <w:rPr/>
        <w:t>3:</w:t>
      </w:r>
      <w:r>
        <w:rPr/>
        <w:t xml:space="preserve"> diag/rdbms/ubff_pitr_orclpdb1_orclcdb/uBFF</w:t>
      </w:r>
    </w:p>
    <w:p>
      <w:r>
        <w:rPr/>
        <w:t>4:</w:t>
      </w:r>
      <w:r>
        <w:rPr/>
        <w:t xml:space="preserve"> diag/rdbms/rcatcdb/rcatcdb</w:t>
      </w:r>
    </w:p>
    <w:p>
      <w:r>
        <w:rPr/>
      </w:r>
      <w:r>
        <w:rPr/>
        <w:t>5:</w:t>
      </w:r>
      <w:r>
        <w:rPr/>
        <w:t xml:space="preserve"> </w:t>
      </w:r>
      <w:r>
        <w:rPr/>
        <w:t>diag/tnslsnr/edvmr1p0/listener</w:t>
      </w:r>
      <w:r>
        <w:rPr/>
        <w:t xml:space="preserve"> Q: to quit</w:t>
      </w:r>
    </w:p>
    <w:p/>
    <w:p>
      <w:r>
        <w:rPr/>
        <w:t>Please</w:t>
      </w:r>
      <w:r>
        <w:rPr/>
        <w:t xml:space="preserve"> </w:t>
      </w:r>
      <w:r>
        <w:rPr/>
        <w:t>select</w:t>
      </w:r>
      <w:r>
        <w:rPr/>
        <w:t xml:space="preserve"> </w:t>
      </w:r>
      <w:r>
        <w:rPr/>
        <w:t>option:</w:t>
      </w:r>
      <w:r>
        <w:rPr/>
        <w:t xml:space="preserve"> </w:t>
      </w:r>
      <w:r>
        <w:rPr>
          <w:b/>
        </w:rPr>
        <w:t>2</w:t>
      </w:r>
    </w:p>
    <w:p/>
    <w:p>
      <w:r>
        <w:rPr>
          <w:rFonts w:ascii="Arial" w:hAnsi="Arial"/>
        </w:rPr>
        <w:t>/*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Scroll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bottom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/>
        <w:t>gedit</w:t>
      </w:r>
      <w:r>
        <w:rPr/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see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following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*/</w:t>
      </w:r>
    </w:p>
    <w:p>
      <w:r>
        <w:rPr>
          <w:rFonts w:ascii="Arial" w:hAnsi="Arial"/>
          <w:sz w:val="22"/>
        </w:rPr>
        <w:t>…</w:t>
      </w:r>
    </w:p>
    <w:p>
      <w:r>
        <w:rPr/>
        <w:t>ALTER</w:t>
      </w:r>
      <w:r>
        <w:rPr/>
        <w:t xml:space="preserve"> </w:t>
      </w:r>
      <w:r>
        <w:rPr/>
        <w:t>DATABASE</w:t>
      </w:r>
      <w:r>
        <w:rPr/>
        <w:tab/>
      </w:r>
      <w:r>
        <w:rPr/>
        <w:t>MOUNT</w:t>
      </w:r>
    </w:p>
    <w:p>
      <w:r>
        <w:rPr/>
        <w:t>ORA-00210:</w:t>
      </w:r>
      <w:r>
        <w:rPr/>
        <w:t xml:space="preserve"> </w:t>
      </w:r>
      <w:r>
        <w:rPr/>
        <w:t>cannot</w:t>
      </w:r>
      <w:r>
        <w:rPr/>
        <w:t xml:space="preserve"> </w:t>
      </w:r>
      <w:r>
        <w:rPr/>
        <w:t>open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specified</w:t>
      </w:r>
      <w:r>
        <w:rPr/>
        <w:t xml:space="preserve"> </w:t>
      </w:r>
      <w:r>
        <w:rPr/>
        <w:t>control</w:t>
      </w:r>
      <w:r>
        <w:rPr/>
        <w:t xml:space="preserve"> </w:t>
      </w:r>
      <w:r>
        <w:rPr/>
        <w:t>file</w:t>
      </w:r>
      <w:r>
        <w:rPr/>
        <w:t xml:space="preserve"> ORA-00202: control file:</w:t>
      </w:r>
    </w:p>
    <w:p>
      <w:r>
        <w:rPr/>
      </w:r>
      <w:r>
        <w:rPr/>
        <w:t>'/u01/app/oracle/fast_recovery_area/ORCLCDB/control02.ctl'</w:t>
      </w:r>
      <w:r>
        <w:rPr/>
        <w:t xml:space="preserve"> </w:t>
      </w:r>
      <w:r>
        <w:rPr/>
        <w:t>ORA-27037: unable to obtain file status</w:t>
      </w:r>
    </w:p>
    <w:p>
      <w:r>
        <w:rPr/>
        <w:t>Linux-x86_64</w:t>
      </w:r>
      <w:r>
        <w:rPr/>
        <w:t xml:space="preserve"> </w:t>
      </w:r>
      <w:r>
        <w:rPr/>
        <w:t>Error:</w:t>
      </w:r>
      <w:r>
        <w:rPr/>
        <w:t xml:space="preserve"> </w:t>
      </w:r>
      <w:r>
        <w:rPr/>
        <w:t>2:</w:t>
      </w:r>
      <w:r>
        <w:rPr/>
        <w:t xml:space="preserve"> </w:t>
      </w:r>
      <w:r>
        <w:rPr/>
        <w:t>No</w:t>
      </w:r>
      <w:r>
        <w:rPr/>
        <w:t xml:space="preserve"> </w:t>
      </w:r>
      <w:r>
        <w:rPr/>
        <w:t>such</w:t>
      </w:r>
      <w:r>
        <w:rPr/>
        <w:t xml:space="preserve"> </w:t>
      </w:r>
      <w:r>
        <w:rPr/>
        <w:t>file</w:t>
      </w:r>
      <w:r>
        <w:rPr/>
        <w:t xml:space="preserve"> </w:t>
      </w:r>
      <w:r>
        <w:rPr/>
        <w:t>or</w:t>
      </w:r>
      <w:r>
        <w:rPr/>
        <w:t xml:space="preserve"> </w:t>
      </w:r>
      <w:r>
        <w:rPr/>
        <w:t>directory</w:t>
      </w:r>
      <w:r>
        <w:rPr/>
        <w:t xml:space="preserve"> Additional information: 7</w:t>
      </w:r>
    </w:p>
    <w:p>
      <w:r>
        <w:rPr/>
        <w:t>ORA-205</w:t>
      </w:r>
      <w:r>
        <w:rPr/>
        <w:t xml:space="preserve"> </w:t>
      </w:r>
      <w:r>
        <w:rPr/>
        <w:t>signalled</w:t>
      </w:r>
      <w:r>
        <w:rPr/>
        <w:t xml:space="preserve"> </w:t>
      </w:r>
      <w:r>
        <w:rPr/>
        <w:t>during:</w:t>
      </w:r>
      <w:r>
        <w:rPr/>
        <w:t xml:space="preserve"> </w:t>
      </w:r>
      <w:r>
        <w:rPr/>
        <w:t>ALTER</w:t>
      </w:r>
      <w:r>
        <w:rPr/>
        <w:t xml:space="preserve"> </w:t>
      </w:r>
      <w:r>
        <w:rPr/>
        <w:t>DATABASE</w:t>
      </w:r>
      <w:r>
        <w:rPr/>
        <w:tab/>
      </w:r>
      <w:r>
        <w:rPr/>
        <w:t>MOUNT...</w:t>
      </w:r>
    </w:p>
    <w:p>
      <w:r>
        <w:rPr/>
        <w:t>Errors</w:t>
      </w:r>
      <w:r>
        <w:rPr/>
        <w:t xml:space="preserve"> </w:t>
      </w:r>
      <w:r>
        <w:rPr/>
        <w:t>in</w:t>
      </w:r>
      <w:r>
        <w:rPr/>
        <w:t xml:space="preserve"> file</w:t>
      </w:r>
    </w:p>
    <w:p>
      <w:r>
        <w:rPr/>
        <w:t>/u01/app/oracle/diag/rdbms/orclcdb/orclcdb/trace/orclcdb_mz00_76</w:t>
      </w:r>
      <w:r>
        <w:rPr/>
        <w:t xml:space="preserve"> 15.trc:</w:t>
      </w:r>
    </w:p>
    <w:p>
      <w:r>
        <w:rPr/>
        <w:t xml:space="preserve">ORA-00202: control </w:t>
      </w:r>
      <w:r>
        <w:rPr/>
        <w:t>file:</w:t>
      </w:r>
      <w:r>
        <w:rPr/>
        <w:t xml:space="preserve"> </w:t>
      </w:r>
      <w:r>
        <w:rPr/>
        <w:t>'/u01/app/oracle/fast_recovery_area/ORCLCDB/control02.ctl'</w:t>
      </w:r>
    </w:p>
    <w:p>
      <w:r>
        <w:rPr/>
        <w:t>ORA-27037:</w:t>
      </w:r>
      <w:r>
        <w:rPr/>
        <w:t xml:space="preserve"> </w:t>
      </w:r>
      <w:r>
        <w:rPr/>
        <w:t>unable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obtain</w:t>
      </w:r>
      <w:r>
        <w:rPr/>
        <w:t xml:space="preserve"> </w:t>
      </w:r>
      <w:r>
        <w:rPr/>
        <w:t>file</w:t>
      </w:r>
      <w:r>
        <w:rPr/>
        <w:t xml:space="preserve"> </w:t>
      </w:r>
      <w:r>
        <w:rPr/>
        <w:t>status</w:t>
      </w:r>
    </w:p>
    <w:p>
      <w:r>
        <w:rPr/>
        <w:t>Linux-x86_64</w:t>
      </w:r>
      <w:r>
        <w:rPr/>
        <w:t xml:space="preserve"> </w:t>
      </w:r>
      <w:r>
        <w:rPr/>
        <w:t>Error:</w:t>
      </w:r>
      <w:r>
        <w:rPr/>
        <w:t xml:space="preserve"> </w:t>
      </w:r>
      <w:r>
        <w:rPr/>
        <w:t>2:</w:t>
      </w:r>
      <w:r>
        <w:rPr/>
        <w:t xml:space="preserve"> </w:t>
      </w:r>
      <w:r>
        <w:rPr/>
        <w:t>No</w:t>
      </w:r>
      <w:r>
        <w:rPr/>
        <w:t xml:space="preserve"> </w:t>
      </w:r>
      <w:r>
        <w:rPr/>
        <w:t>such</w:t>
      </w:r>
      <w:r>
        <w:rPr/>
        <w:t xml:space="preserve"> </w:t>
      </w:r>
      <w:r>
        <w:rPr/>
        <w:t>file</w:t>
      </w:r>
      <w:r>
        <w:rPr/>
        <w:t xml:space="preserve"> </w:t>
      </w:r>
      <w:r>
        <w:rPr/>
        <w:t>or</w:t>
      </w:r>
      <w:r>
        <w:rPr/>
        <w:t xml:space="preserve"> </w:t>
      </w:r>
      <w:r>
        <w:rPr/>
        <w:t>directory</w:t>
      </w:r>
      <w:r>
        <w:rPr/>
        <w:t xml:space="preserve"> Additional information: 7</w:t>
      </w:r>
    </w:p>
    <w:p>
      <w:r>
        <w:rPr/>
        <w:t>2019-07-01</w:t>
      </w:r>
      <w:r>
        <w:rPr/>
        <w:t xml:space="preserve"> </w:t>
      </w:r>
      <w:r>
        <w:rPr/>
        <w:t>17:28:25.169000</w:t>
      </w:r>
      <w:r>
        <w:rPr/>
        <w:t xml:space="preserve"> </w:t>
      </w:r>
      <w:r>
        <w:rPr/>
        <w:t>+00:00</w:t>
      </w:r>
    </w:p>
    <w:p>
      <w:r>
        <w:rPr/>
        <w:t>Checker</w:t>
      </w:r>
      <w:r>
        <w:rPr/>
        <w:t xml:space="preserve"> </w:t>
      </w:r>
      <w:r>
        <w:rPr/>
        <w:t>run</w:t>
      </w:r>
      <w:r>
        <w:rPr/>
        <w:t xml:space="preserve"> </w:t>
      </w:r>
      <w:r>
        <w:rPr/>
        <w:t>found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new</w:t>
      </w:r>
      <w:r>
        <w:rPr/>
        <w:t xml:space="preserve"> </w:t>
      </w:r>
      <w:r>
        <w:rPr/>
        <w:t>persistent</w:t>
      </w:r>
      <w:r>
        <w:rPr/>
        <w:t xml:space="preserve"> </w:t>
      </w:r>
      <w:r>
        <w:rPr/>
        <w:t>data</w:t>
      </w:r>
      <w:r>
        <w:rPr/>
        <w:t xml:space="preserve"> </w:t>
      </w:r>
      <w:r>
        <w:rPr/>
        <w:t>failures</w:t>
      </w:r>
      <w:r>
        <w:rPr/>
        <w:t xml:space="preserve"> </w:t>
      </w:r>
      <w:r>
        <w:rPr/>
        <w:t>2018-07-</w:t>
      </w:r>
      <w:r>
        <w:rPr/>
        <w:t>25</w:t>
      </w:r>
      <w:r>
        <w:rPr/>
        <w:t xml:space="preserve"> 19:52:00.135000 +00:00</w:t>
      </w:r>
    </w:p>
    <w:p/>
    <w:p>
      <w:r>
        <w:rPr>
          <w:sz w:val="22"/>
        </w:rPr>
        <w:t>Close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gedit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window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clicking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close</w:t>
      </w:r>
      <w:r>
        <w:rPr>
          <w:sz w:val="22"/>
        </w:rPr>
        <w:t xml:space="preserve"> </w:t>
      </w:r>
      <w:r>
        <w:rPr>
          <w:sz w:val="22"/>
        </w:rPr>
        <w:t>window</w:t>
      </w:r>
      <w:r>
        <w:rPr>
          <w:sz w:val="22"/>
        </w:rPr>
        <w:t xml:space="preserve"> </w:t>
      </w:r>
      <w:r>
        <w:rPr>
          <w:sz w:val="22"/>
        </w:rPr>
        <w:t>icon</w:t>
      </w:r>
      <w:r>
        <w:rPr>
          <w:sz w:val="22"/>
        </w:rPr>
        <w:t xml:space="preserve"> </w:t>
      </w:r>
      <w:r>
        <w:rPr>
          <w:sz w:val="22"/>
        </w:rPr>
        <w:t>(</w:t>
      </w:r>
      <w:r>
        <w:rPr>
          <w:rFonts w:ascii="Courier New" w:hAnsi="Courier New"/>
          <w:sz w:val="22"/>
        </w:rPr>
        <w:t>x</w:t>
      </w:r>
      <w:r>
        <w:rPr>
          <w:sz w:val="22"/>
        </w:rPr>
        <w:t>)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 xml:space="preserve">exit </w:t>
      </w:r>
      <w:r>
        <w:rPr>
          <w:rFonts w:ascii="Courier New" w:hAnsi="Courier New"/>
          <w:sz w:val="22"/>
        </w:rPr>
        <w:t>adrci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Check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Recovery</w:t>
      </w:r>
      <w:r>
        <w:rPr>
          <w:sz w:val="22"/>
        </w:rPr>
        <w:t xml:space="preserve"> </w:t>
      </w:r>
      <w:r>
        <w:rPr>
          <w:sz w:val="22"/>
        </w:rPr>
        <w:t>Advisor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solution.</w:t>
      </w:r>
      <w:r>
        <w:rPr>
          <w:sz w:val="22"/>
        </w:rPr>
        <w:t xml:space="preserve"> </w:t>
      </w:r>
      <w:r>
        <w:rPr>
          <w:sz w:val="22"/>
        </w:rPr>
        <w:t>Preview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suggested</w:t>
      </w:r>
      <w:r>
        <w:rPr>
          <w:sz w:val="22"/>
        </w:rPr>
        <w:t xml:space="preserve"> </w:t>
      </w:r>
      <w:r>
        <w:rPr>
          <w:sz w:val="22"/>
        </w:rPr>
        <w:t>solution</w:t>
      </w:r>
      <w:r>
        <w:rPr>
          <w:sz w:val="22"/>
        </w:rPr>
        <w:t xml:space="preserve"> </w:t>
      </w:r>
      <w:r>
        <w:rPr>
          <w:sz w:val="22"/>
        </w:rPr>
        <w:t>bef</w:t>
      </w:r>
      <w:r>
        <w:rPr>
          <w:sz w:val="22"/>
        </w:rPr>
        <w:t>ore</w:t>
      </w:r>
      <w:r>
        <w:rPr>
          <w:sz w:val="22"/>
        </w:rPr>
        <w:t xml:space="preserve"> executing it.</w:t>
      </w:r>
    </w:p>
    <w:p>
      <w:r>
        <w:rPr/>
      </w:r>
      <w:r>
        <w:rPr/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RMAN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run</w:t>
      </w:r>
      <w:r>
        <w:rPr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LIST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FAILURE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command.</w:t>
      </w:r>
    </w:p>
    <w:p/>
    <w:p/>
    <w:p/>
    <w:p/>
    <w:p/>
    <w:p/>
    <w:p/>
    <w:p/>
    <w:p/>
    <w:p/>
    <w:p/>
    <w:p/>
    <w:p/>
    <w:p/>
    <w:p/>
    <w:p>
      <w:r>
        <w:rPr/>
      </w:r>
      <w:r>
        <w:rPr/>
      </w:r>
    </w:p>
    <w:p/>
    <w:p/>
    <w:p/>
    <w:p/>
    <w:p/>
    <w:p/>
    <w:p/>
    <w:p>
      <w:r>
        <w:rPr/>
      </w:r>
      <w:r>
        <w:rPr/>
      </w:r>
      <w:r>
        <w:rPr/>
      </w:r>
      <w:r>
        <w:rPr/>
      </w:r>
      <w:r>
        <w:rPr>
          <w:sz w:val="22"/>
        </w:rPr>
        <w:t>Run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ADVISE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FAILURE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command.</w:t>
      </w:r>
    </w:p>
    <w:p>
      <w:r>
        <w:rPr/>
      </w:r>
    </w:p>
    <w:p/>
    <w:p>
      <w:r>
        <w:rPr/>
      </w:r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>
      <w:r>
        <w:rPr/>
      </w:r>
      <w:r>
        <w:rPr/>
      </w:r>
      <w:r>
        <w:rPr>
          <w:sz w:val="22"/>
        </w:rPr>
        <w:t>Run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REPAIR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FAILURE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PREVIEW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command.</w:t>
      </w:r>
    </w:p>
    <w:p>
      <w:r>
        <w:rPr/>
      </w:r>
    </w:p>
    <w:p>
      <w:r>
        <w:rPr>
          <w:sz w:val="22"/>
        </w:rPr>
        <w:t>Restore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control</w:t>
      </w:r>
      <w:r>
        <w:rPr>
          <w:sz w:val="22"/>
        </w:rPr>
        <w:t xml:space="preserve"> </w:t>
      </w:r>
      <w:r>
        <w:rPr>
          <w:sz w:val="22"/>
        </w:rPr>
        <w:t>file.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can</w:t>
      </w:r>
      <w:r>
        <w:rPr>
          <w:sz w:val="22"/>
        </w:rPr>
        <w:t xml:space="preserve"> </w:t>
      </w:r>
      <w:r>
        <w:rPr>
          <w:sz w:val="22"/>
        </w:rPr>
        <w:t>either</w:t>
      </w:r>
      <w:r>
        <w:rPr>
          <w:sz w:val="22"/>
        </w:rPr>
        <w:t xml:space="preserve"> </w:t>
      </w:r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commands</w:t>
      </w:r>
      <w:r>
        <w:rPr>
          <w:sz w:val="22"/>
        </w:rPr>
        <w:t xml:space="preserve"> </w:t>
      </w:r>
      <w:r>
        <w:rPr>
          <w:sz w:val="22"/>
        </w:rPr>
        <w:t>via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RMAN</w:t>
      </w:r>
      <w:r>
        <w:rPr>
          <w:sz w:val="22"/>
        </w:rPr>
        <w:t xml:space="preserve"> </w:t>
      </w:r>
      <w:r>
        <w:rPr>
          <w:sz w:val="22"/>
        </w:rPr>
        <w:t>comman</w:t>
      </w:r>
      <w:r>
        <w:rPr>
          <w:sz w:val="22"/>
        </w:rPr>
        <w:t>d</w:t>
      </w:r>
      <w:r>
        <w:rPr>
          <w:sz w:val="22"/>
        </w:rPr>
        <w:t xml:space="preserve"> line, or use the </w:t>
      </w:r>
      <w:r>
        <w:rPr>
          <w:rFonts w:ascii="Courier New" w:hAnsi="Courier New"/>
          <w:sz w:val="22"/>
        </w:rPr>
        <w:t>REPAIR FAILURE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 to perform the task for you.</w:t>
      </w:r>
    </w:p>
    <w:p>
      <w:r>
        <w:rPr/>
      </w:r>
      <w:r>
        <w:rPr>
          <w:rFonts w:ascii="Arial" w:hAnsi="Arial"/>
          <w:b/>
        </w:rPr>
        <w:t xml:space="preserve">Note: </w:t>
      </w:r>
      <w:r>
        <w:rPr>
          <w:rFonts w:ascii="Arial" w:hAnsi="Arial"/>
        </w:rPr>
        <w:t>Any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existing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copy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 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control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restore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missing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copy</w:t>
      </w:r>
      <w:r>
        <w:rPr>
          <w:rFonts w:ascii="Arial" w:hAnsi="Arial"/>
        </w:rPr>
        <w:t>.</w:t>
      </w:r>
      <w:r>
        <w:rPr>
          <w:rFonts w:ascii="Arial" w:hAnsi="Arial"/>
        </w:rPr>
        <w:t xml:space="preserve"> Enter </w:t>
      </w:r>
      <w:r>
        <w:rPr/>
        <w:t>Y</w:t>
      </w:r>
      <w:r>
        <w:rPr/>
        <w:t xml:space="preserve"> </w:t>
      </w:r>
      <w:r>
        <w:rPr>
          <w:rFonts w:ascii="Arial" w:hAnsi="Arial"/>
        </w:rPr>
        <w:t xml:space="preserve">or </w:t>
      </w:r>
      <w:r>
        <w:rPr/>
        <w:t>YES</w:t>
      </w:r>
      <w:r>
        <w:rPr/>
        <w:t xml:space="preserve"> </w:t>
      </w:r>
      <w:r>
        <w:rPr>
          <w:rFonts w:ascii="Arial" w:hAnsi="Arial"/>
        </w:rPr>
        <w:t>when prompted to execute the repair and to open the database.</w:t>
      </w:r>
    </w:p>
    <w:p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/>
    <w:p>
      <w:r>
        <w:rPr/>
      </w:r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>
      <w:r>
        <w:rPr/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LIST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FAILURE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failure has</w:t>
      </w:r>
      <w:r>
        <w:rPr>
          <w:sz w:val="22"/>
        </w:rPr>
        <w:t xml:space="preserve"> </w:t>
      </w:r>
      <w:r>
        <w:rPr>
          <w:sz w:val="22"/>
        </w:rPr>
        <w:t>been</w:t>
      </w:r>
      <w:r>
        <w:rPr>
          <w:sz w:val="22"/>
        </w:rPr>
        <w:t xml:space="preserve"> </w:t>
      </w:r>
      <w:r>
        <w:rPr>
          <w:sz w:val="22"/>
        </w:rPr>
        <w:t>repaired.</w:t>
      </w:r>
    </w:p>
    <w:p>
      <w:r>
        <w:rPr/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second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window,</w:t>
      </w:r>
      <w:r>
        <w:rPr>
          <w:sz w:val="22"/>
        </w:rPr>
        <w:t xml:space="preserve"> </w:t>
      </w:r>
      <w:r>
        <w:rPr>
          <w:sz w:val="22"/>
        </w:rPr>
        <w:t>clean</w:t>
      </w:r>
      <w:r>
        <w:rPr>
          <w:sz w:val="22"/>
        </w:rPr>
        <w:t xml:space="preserve"> </w:t>
      </w:r>
      <w:r>
        <w:rPr>
          <w:sz w:val="22"/>
        </w:rPr>
        <w:t>up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practice</w:t>
      </w:r>
      <w:r>
        <w:rPr>
          <w:sz w:val="22"/>
        </w:rPr>
        <w:t xml:space="preserve"> </w:t>
      </w:r>
      <w:r>
        <w:rPr>
          <w:sz w:val="22"/>
        </w:rPr>
        <w:t>environment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running</w:t>
      </w:r>
      <w:r>
        <w:rPr>
          <w:sz w:val="22"/>
        </w:rPr>
        <w:t xml:space="preserve"> the</w:t>
      </w:r>
    </w:p>
    <w:p>
      <w:r>
        <w:rPr/>
        <w:t>cleanup_06_02.sh</w:t>
      </w:r>
      <w:r>
        <w:rPr/>
        <w:t xml:space="preserve"> </w:t>
      </w:r>
      <w:r>
        <w:rPr>
          <w:rFonts w:ascii="Arial" w:hAnsi="Arial"/>
        </w:rPr>
        <w:t>script.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script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saves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its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output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/</w:t>
      </w:r>
      <w:r>
        <w:rPr/>
        <w:t>tmp/cleanup.log</w:t>
      </w:r>
      <w:r>
        <w:rPr/>
        <w:t xml:space="preserve"> </w:t>
      </w:r>
      <w:r>
        <w:rPr>
          <w:rFonts w:ascii="Arial" w:hAnsi="Arial"/>
        </w:rPr>
        <w:t>file.</w:t>
      </w:r>
    </w:p>
    <w:p>
      <w:r>
        <w:rPr/>
      </w:r>
    </w:p>
    <w:p/>
    <w:p>
      <w:r>
        <w:rPr/>
      </w:r>
      <w:r>
        <w:rPr/>
      </w:r>
      <w:r>
        <w:rPr>
          <w:sz w:val="22"/>
        </w:rPr>
        <w:t>Return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RMAN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session.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preparation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next</w:t>
      </w:r>
      <w:r>
        <w:rPr>
          <w:sz w:val="22"/>
        </w:rPr>
        <w:t xml:space="preserve"> </w:t>
      </w:r>
      <w:r>
        <w:rPr>
          <w:sz w:val="22"/>
        </w:rPr>
        <w:t>practice,</w:t>
      </w:r>
      <w:r>
        <w:rPr>
          <w:sz w:val="22"/>
        </w:rPr>
        <w:t xml:space="preserve"> </w:t>
      </w:r>
      <w:r>
        <w:rPr>
          <w:sz w:val="22"/>
        </w:rPr>
        <w:t>back</w:t>
      </w:r>
      <w:r>
        <w:rPr>
          <w:sz w:val="22"/>
        </w:rPr>
        <w:t xml:space="preserve"> </w:t>
      </w:r>
      <w:r>
        <w:rPr>
          <w:sz w:val="22"/>
        </w:rPr>
        <w:t>up</w:t>
      </w:r>
      <w:r>
        <w:rPr>
          <w:sz w:val="22"/>
        </w:rPr>
        <w:t xml:space="preserve"> </w:t>
      </w:r>
      <w:r>
        <w:rPr>
          <w:sz w:val="22"/>
        </w:rPr>
        <w:t>your</w:t>
      </w:r>
    </w:p>
    <w:p>
      <w:r>
        <w:rPr/>
        <w:t>orclcdb</w:t>
      </w:r>
      <w:r>
        <w:rPr/>
        <w:t xml:space="preserve"> </w:t>
      </w:r>
      <w:r>
        <w:rPr>
          <w:rFonts w:ascii="Arial" w:hAnsi="Arial"/>
        </w:rPr>
        <w:t>database,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remove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obsolete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backups,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ensure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failures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listed.</w:t>
      </w:r>
    </w:p>
    <w:p>
      <w:r>
        <w:rPr/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18-3:</w:t>
      </w:r>
      <w:r>
        <w:rPr/>
        <w:t xml:space="preserve"> </w:t>
      </w:r>
      <w:r>
        <w:rPr/>
        <w:t>Recovering</w:t>
      </w:r>
      <w:r>
        <w:rPr/>
        <w:t xml:space="preserve"> </w:t>
      </w:r>
      <w:r>
        <w:rPr/>
        <w:t>from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Loss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All</w:t>
      </w:r>
      <w:r>
        <w:rPr/>
        <w:t xml:space="preserve"> </w:t>
      </w:r>
      <w:r>
        <w:rPr/>
        <w:t>Control</w:t>
      </w:r>
      <w:r>
        <w:rPr/>
        <w:t xml:space="preserve"> </w:t>
      </w:r>
      <w:r>
        <w:rPr/>
        <w:t>Files</w:t>
      </w:r>
    </w:p>
    <w:p>
      <w:r>
        <w:rPr/>
      </w:r>
    </w:p>
    <w:p/>
    <w:p>
      <w:r>
        <w:rPr/>
        <w:t>Overview</w:t>
      </w:r>
    </w:p>
    <w:p/>
    <w:p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create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issue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removing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control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files. </w:t>
      </w:r>
      <w:r>
        <w:rPr>
          <w:rFonts w:ascii="Arial" w:hAnsi="Arial"/>
        </w:rPr>
        <w:t>After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creating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issue,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mus</w:t>
      </w:r>
      <w:r>
        <w:rPr>
          <w:rFonts w:ascii="Arial" w:hAnsi="Arial"/>
        </w:rPr>
        <w:t>t</w:t>
      </w:r>
      <w:r>
        <w:rPr>
          <w:rFonts w:ascii="Arial" w:hAnsi="Arial"/>
        </w:rPr>
        <w:t xml:space="preserve"> restore the control files.</w:t>
      </w:r>
    </w:p>
    <w:p/>
    <w:p>
      <w:r>
        <w:rPr/>
        <w:t>Assumptions</w:t>
      </w:r>
    </w:p>
    <w:p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full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backup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database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available.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Autobackup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control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and </w:t>
      </w:r>
      <w:r>
        <w:rPr/>
        <w:t>SPFILE</w:t>
      </w:r>
      <w:r>
        <w:rPr/>
        <w:t xml:space="preserve"> </w:t>
      </w:r>
      <w:r>
        <w:rPr>
          <w:rFonts w:ascii="Arial" w:hAnsi="Arial"/>
        </w:rPr>
        <w:t>i</w:t>
      </w:r>
      <w:r>
        <w:rPr>
          <w:rFonts w:ascii="Arial" w:hAnsi="Arial"/>
        </w:rPr>
        <w:t>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configured.</w:t>
      </w:r>
    </w:p>
    <w:p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have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two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terminal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windows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open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which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logged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/>
        <w:t>oracle</w:t>
      </w:r>
      <w:r>
        <w:rPr/>
        <w:t xml:space="preserve"> </w:t>
      </w:r>
      <w:r>
        <w:rPr>
          <w:rFonts w:ascii="Arial" w:hAnsi="Arial"/>
        </w:rPr>
        <w:t>OS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user,</w:t>
      </w:r>
    </w:p>
    <w:p>
      <w:r>
        <w:rPr/>
        <w:t>$HOME/labs/DBMod_Recovery</w:t>
      </w:r>
      <w:r>
        <w:rPr/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current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directory,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environment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variables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point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the </w:t>
      </w:r>
      <w:r>
        <w:rPr/>
        <w:t>orclcdb</w:t>
      </w:r>
      <w:r>
        <w:rPr/>
        <w:t xml:space="preserve"> </w:t>
      </w:r>
      <w:r>
        <w:rPr>
          <w:rFonts w:ascii="Arial" w:hAnsi="Arial"/>
        </w:rPr>
        <w:t>database instance.</w:t>
      </w:r>
    </w:p>
    <w:p/>
    <w:p>
      <w:r>
        <w:rPr/>
        <w:t>Tasks</w:t>
      </w:r>
    </w:p>
    <w:p>
      <w:r>
        <w:rPr/>
      </w:r>
      <w:r>
        <w:rPr>
          <w:sz w:val="22"/>
        </w:rPr>
        <w:t>Prepare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practice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executing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setup_06_03.sh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the</w:t>
      </w:r>
    </w:p>
    <w:p>
      <w:r>
        <w:rPr/>
        <w:t>$HOME/labs/DBMod_Recovery</w:t>
      </w:r>
      <w:r>
        <w:rPr/>
        <w:t xml:space="preserve"> </w:t>
      </w:r>
      <w:r>
        <w:rPr>
          <w:rFonts w:ascii="Arial" w:hAnsi="Arial"/>
        </w:rPr>
        <w:t>directory.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script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creates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new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tablespace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user</w:t>
      </w:r>
      <w:r>
        <w:rPr>
          <w:rFonts w:ascii="Arial" w:hAnsi="Arial"/>
        </w:rPr>
        <w:t>.</w:t>
      </w:r>
      <w:r>
        <w:rPr>
          <w:rFonts w:ascii="Arial" w:hAnsi="Arial"/>
        </w:rPr>
        <w:t xml:space="preserve"> As the new user, the script creates a table and populates it. The script creates a backup o</w:t>
      </w:r>
      <w:r>
        <w:rPr>
          <w:rFonts w:ascii="Arial" w:hAnsi="Arial"/>
        </w:rPr>
        <w:t>f</w:t>
      </w:r>
      <w:r>
        <w:rPr>
          <w:rFonts w:ascii="Arial" w:hAnsi="Arial"/>
        </w:rPr>
        <w:t xml:space="preserve"> the tablespace, and then updates the table.</w:t>
      </w:r>
    </w:p>
    <w:p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script saves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its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output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the </w:t>
      </w:r>
      <w:r>
        <w:rPr/>
        <w:t>/tmp/setup.log</w:t>
      </w:r>
      <w:r>
        <w:rPr/>
        <w:t xml:space="preserve"> </w:t>
      </w:r>
      <w:r>
        <w:rPr>
          <w:rFonts w:ascii="Arial" w:hAnsi="Arial"/>
        </w:rPr>
        <w:t>file.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view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log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while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</w:t>
      </w:r>
      <w:r>
        <w:rPr>
          <w:rFonts w:ascii="Arial" w:hAnsi="Arial"/>
        </w:rPr>
        <w:t>he</w:t>
      </w:r>
      <w:r>
        <w:rPr>
          <w:rFonts w:ascii="Arial" w:hAnsi="Arial"/>
        </w:rPr>
        <w:t xml:space="preserve"> script executes.</w:t>
      </w:r>
    </w:p>
    <w:p>
      <w:r>
        <w:rPr/>
      </w:r>
    </w:p>
    <w:p>
      <w:r>
        <w:rPr>
          <w:sz w:val="22"/>
        </w:rPr>
        <w:t>Cause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failure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executing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break_06_03.sh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the</w:t>
      </w:r>
    </w:p>
    <w:p>
      <w:r>
        <w:rPr/>
      </w:r>
      <w:r>
        <w:rPr/>
        <w:t>$HOME/labs/DBMod_Recovery</w:t>
      </w:r>
      <w:r>
        <w:rPr/>
        <w:t xml:space="preserve"> </w:t>
      </w:r>
      <w:r>
        <w:rPr>
          <w:rFonts w:ascii="Arial" w:hAnsi="Arial"/>
        </w:rPr>
        <w:t>directory.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script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saves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its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output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</w:p>
    <w:p>
      <w:r>
        <w:rPr/>
        <w:t>/tmp/break.log</w:t>
      </w:r>
      <w:r>
        <w:rPr/>
        <w:t xml:space="preserve"> </w:t>
      </w:r>
      <w:r>
        <w:rPr>
          <w:rFonts w:ascii="Arial" w:hAnsi="Arial"/>
        </w:rPr>
        <w:t>file.</w:t>
      </w:r>
    </w:p>
    <w:p>
      <w:r>
        <w:rPr/>
      </w:r>
    </w:p>
    <w:p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attempt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database.</w:t>
      </w:r>
      <w:r>
        <w:rPr>
          <w:sz w:val="22"/>
        </w:rPr>
        <w:t xml:space="preserve"> </w:t>
      </w:r>
      <w:r>
        <w:rPr>
          <w:sz w:val="22"/>
        </w:rPr>
        <w:t>Notice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error</w:t>
      </w:r>
      <w:r>
        <w:rPr>
          <w:sz w:val="22"/>
        </w:rPr>
        <w:t xml:space="preserve"> </w:t>
      </w:r>
      <w:r>
        <w:rPr>
          <w:sz w:val="22"/>
        </w:rPr>
        <w:t>message.</w:t>
      </w:r>
      <w:r>
        <w:rPr>
          <w:sz w:val="22"/>
        </w:rPr>
        <w:t xml:space="preserve"> </w:t>
      </w:r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fro</w:t>
      </w:r>
      <w:r>
        <w:rPr>
          <w:sz w:val="22"/>
        </w:rPr>
        <w:t>m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/>
    <w:p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alert log</w:t>
      </w:r>
      <w:r>
        <w:rPr>
          <w:sz w:val="22"/>
        </w:rPr>
        <w:t xml:space="preserve"> </w:t>
      </w:r>
      <w:r>
        <w:rPr>
          <w:sz w:val="22"/>
        </w:rPr>
        <w:t>(</w:t>
      </w:r>
      <w:r>
        <w:rPr>
          <w:i/>
          <w:sz w:val="22"/>
        </w:rPr>
        <w:t>option</w:t>
      </w:r>
      <w:r>
        <w:rPr>
          <w:i/>
          <w:sz w:val="22"/>
        </w:rPr>
        <w:t xml:space="preserve"> </w:t>
      </w:r>
      <w:r>
        <w:rPr>
          <w:sz w:val="22"/>
        </w:rPr>
        <w:t>2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example). Your</w:t>
      </w:r>
      <w:r>
        <w:rPr>
          <w:sz w:val="22"/>
        </w:rPr>
        <w:t xml:space="preserve"> </w:t>
      </w:r>
      <w:r>
        <w:rPr>
          <w:sz w:val="22"/>
        </w:rPr>
        <w:t>option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may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different. Scroll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the most recent entries to see the errors from this practice.</w:t>
      </w:r>
    </w:p>
    <w:p>
      <w:r>
        <w:rPr/>
      </w:r>
      <w:r>
        <w:rPr>
          <w:sz w:val="22"/>
        </w:rPr>
        <w:t>$</w:t>
      </w:r>
      <w:r>
        <w:rPr>
          <w:sz w:val="22"/>
        </w:rPr>
        <w:t xml:space="preserve"> </w:t>
      </w:r>
      <w:r>
        <w:rPr>
          <w:b/>
          <w:sz w:val="22"/>
        </w:rPr>
        <w:t>adrci</w:t>
      </w:r>
    </w:p>
    <w:p>
      <w:r>
        <w:rPr>
          <w:sz w:val="22"/>
        </w:rPr>
        <w:t>…</w:t>
      </w:r>
    </w:p>
    <w:p>
      <w:r>
        <w:rPr>
          <w:sz w:val="22"/>
        </w:rPr>
        <w:t>ADR</w:t>
      </w:r>
      <w:r>
        <w:rPr>
          <w:sz w:val="22"/>
        </w:rPr>
        <w:t xml:space="preserve"> </w:t>
      </w:r>
      <w:r>
        <w:rPr>
          <w:sz w:val="22"/>
        </w:rPr>
        <w:t>base</w:t>
      </w:r>
      <w:r>
        <w:rPr>
          <w:sz w:val="22"/>
        </w:rPr>
        <w:t xml:space="preserve"> </w:t>
      </w:r>
      <w:r>
        <w:rPr>
          <w:sz w:val="22"/>
        </w:rPr>
        <w:t>=</w:t>
      </w:r>
      <w:r>
        <w:rPr>
          <w:sz w:val="22"/>
        </w:rPr>
        <w:t xml:space="preserve"> </w:t>
      </w:r>
      <w:r>
        <w:rPr>
          <w:sz w:val="22"/>
        </w:rPr>
        <w:t>"/u01/app/oracle"</w:t>
      </w:r>
      <w:r>
        <w:rPr>
          <w:sz w:val="22"/>
        </w:rPr>
        <w:t xml:space="preserve"> adrci&gt; </w:t>
      </w:r>
      <w:r>
        <w:rPr>
          <w:b/>
          <w:sz w:val="22"/>
        </w:rPr>
        <w:t xml:space="preserve">set editor </w:t>
      </w:r>
      <w:r>
        <w:rPr>
          <w:b/>
          <w:sz w:val="22"/>
        </w:rPr>
        <w:t>gedit</w:t>
      </w:r>
      <w:r>
        <w:rPr>
          <w:b/>
          <w:sz w:val="22"/>
        </w:rPr>
        <w:t xml:space="preserve"> </w:t>
      </w:r>
      <w:r>
        <w:rPr>
          <w:sz w:val="22"/>
        </w:rPr>
        <w:t xml:space="preserve">adrci&gt; </w:t>
      </w:r>
      <w:r>
        <w:rPr>
          <w:b/>
          <w:sz w:val="22"/>
        </w:rPr>
        <w:t>show alert</w:t>
      </w:r>
    </w:p>
    <w:p/>
    <w:p>
      <w:r>
        <w:rPr/>
        <w:t>Choose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home</w:t>
      </w:r>
      <w:r>
        <w:rPr/>
        <w:t xml:space="preserve"> </w:t>
      </w:r>
      <w:r>
        <w:rPr/>
        <w:t>from</w:t>
      </w:r>
      <w:r>
        <w:rPr/>
        <w:t xml:space="preserve"> </w:t>
      </w:r>
      <w:r>
        <w:rPr/>
        <w:t>which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view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alert</w:t>
      </w:r>
      <w:r>
        <w:rPr/>
        <w:t xml:space="preserve"> log:</w:t>
      </w:r>
    </w:p>
    <w:p/>
    <w:p>
      <w:r>
        <w:rPr/>
        <w:t>1:</w:t>
      </w:r>
      <w:r>
        <w:rPr/>
        <w:t xml:space="preserve"> diag/rdbms/dummy/orclcdb</w:t>
      </w:r>
    </w:p>
    <w:p>
      <w:r>
        <w:rPr>
          <w:sz w:val="22"/>
        </w:rPr>
        <w:t>2:</w:t>
      </w:r>
      <w:r>
        <w:rPr>
          <w:sz w:val="22"/>
        </w:rPr>
        <w:t xml:space="preserve"> </w:t>
      </w:r>
      <w:r>
        <w:rPr>
          <w:sz w:val="22"/>
        </w:rPr>
        <w:t>diag/rdbms/</w:t>
      </w:r>
      <w:r>
        <w:rPr>
          <w:b/>
          <w:sz w:val="22"/>
        </w:rPr>
        <w:t>orclcdb</w:t>
      </w:r>
      <w:r>
        <w:rPr>
          <w:sz w:val="22"/>
        </w:rPr>
        <w:t>/</w:t>
      </w:r>
      <w:r>
        <w:rPr>
          <w:b/>
          <w:sz w:val="22"/>
        </w:rPr>
        <w:t>orclcdb</w:t>
      </w:r>
    </w:p>
    <w:p>
      <w:r>
        <w:rPr/>
      </w:r>
      <w:r>
        <w:rPr/>
        <w:t>3:</w:t>
      </w:r>
      <w:r>
        <w:rPr/>
        <w:t xml:space="preserve"> diag/rdbms/ubff_pitr_orclpdb1_orclcdb/uBFF</w:t>
      </w:r>
    </w:p>
    <w:p>
      <w:r>
        <w:rPr/>
        <w:t>4:</w:t>
      </w:r>
      <w:r>
        <w:rPr/>
        <w:t xml:space="preserve"> diag/rdbms/rcatcdb/rcatcdb</w:t>
      </w:r>
    </w:p>
    <w:p>
      <w:r>
        <w:rPr/>
        <w:t>5:</w:t>
      </w:r>
      <w:r>
        <w:rPr/>
        <w:t xml:space="preserve"> </w:t>
      </w:r>
      <w:r>
        <w:rPr/>
        <w:t>diag/tnslsnr/edvmr1p0/listener</w:t>
      </w:r>
      <w:r>
        <w:rPr/>
        <w:t xml:space="preserve"> Q: to quit</w:t>
      </w:r>
    </w:p>
    <w:p/>
    <w:p>
      <w:r>
        <w:rPr/>
        <w:t>Please</w:t>
      </w:r>
      <w:r>
        <w:rPr/>
        <w:t xml:space="preserve"> </w:t>
      </w:r>
      <w:r>
        <w:rPr/>
        <w:t>select</w:t>
      </w:r>
      <w:r>
        <w:rPr/>
        <w:t xml:space="preserve"> </w:t>
      </w:r>
      <w:r>
        <w:rPr/>
        <w:t>option:</w:t>
      </w:r>
      <w:r>
        <w:rPr/>
        <w:t xml:space="preserve"> </w:t>
      </w:r>
      <w:r>
        <w:rPr>
          <w:b/>
        </w:rPr>
        <w:t>2</w:t>
      </w:r>
    </w:p>
    <w:p/>
    <w:p>
      <w:r>
        <w:rPr>
          <w:rFonts w:ascii="Arial" w:hAnsi="Arial"/>
        </w:rPr>
        <w:t>/*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Scroll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bottom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/>
        <w:t>gedit</w:t>
      </w:r>
      <w:r>
        <w:rPr/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see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following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*/</w:t>
      </w:r>
    </w:p>
    <w:p>
      <w:r>
        <w:rPr>
          <w:rFonts w:ascii="Arial" w:hAnsi="Arial"/>
          <w:sz w:val="22"/>
        </w:rPr>
        <w:t>…</w:t>
      </w:r>
    </w:p>
    <w:p>
      <w:r>
        <w:rPr/>
      </w:r>
      <w:r>
        <w:rPr/>
        <w:t xml:space="preserve">ORA-00202: control </w:t>
      </w:r>
      <w:r>
        <w:rPr/>
        <w:t>file:</w:t>
      </w:r>
      <w:r>
        <w:rPr/>
        <w:t xml:space="preserve"> </w:t>
      </w:r>
      <w:r>
        <w:rPr/>
        <w:t>'/u01/app/oracle/controlfiles_dir/ORCLCDB/</w:t>
      </w:r>
      <w:r>
        <w:rPr/>
        <w:t>control03.ctl</w:t>
      </w:r>
      <w:r>
        <w:rPr/>
        <w:t>'</w:t>
      </w:r>
    </w:p>
    <w:p>
      <w:r>
        <w:rPr/>
        <w:t>ORA-27037:</w:t>
      </w:r>
      <w:r>
        <w:rPr/>
        <w:t xml:space="preserve"> </w:t>
      </w:r>
      <w:r>
        <w:rPr/>
        <w:t>unable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obtain</w:t>
      </w:r>
      <w:r>
        <w:rPr/>
        <w:t xml:space="preserve"> </w:t>
      </w:r>
      <w:r>
        <w:rPr/>
        <w:t>file</w:t>
      </w:r>
      <w:r>
        <w:rPr/>
        <w:t xml:space="preserve"> </w:t>
      </w:r>
      <w:r>
        <w:rPr/>
        <w:t>status</w:t>
      </w:r>
    </w:p>
    <w:p>
      <w:r>
        <w:rPr/>
        <w:t>Linux-x86_64</w:t>
      </w:r>
      <w:r>
        <w:rPr/>
        <w:t xml:space="preserve"> </w:t>
      </w:r>
      <w:r>
        <w:rPr/>
        <w:t>Error:</w:t>
      </w:r>
      <w:r>
        <w:rPr/>
        <w:t xml:space="preserve"> </w:t>
      </w:r>
      <w:r>
        <w:rPr/>
        <w:t>2:</w:t>
      </w:r>
      <w:r>
        <w:rPr/>
        <w:t xml:space="preserve"> </w:t>
      </w:r>
      <w:r>
        <w:rPr/>
        <w:t>No</w:t>
      </w:r>
      <w:r>
        <w:rPr/>
        <w:t xml:space="preserve"> </w:t>
      </w:r>
      <w:r>
        <w:rPr/>
        <w:t>such</w:t>
      </w:r>
      <w:r>
        <w:rPr/>
        <w:t xml:space="preserve"> </w:t>
      </w:r>
      <w:r>
        <w:rPr/>
        <w:t>file</w:t>
      </w:r>
      <w:r>
        <w:rPr/>
        <w:t xml:space="preserve"> </w:t>
      </w:r>
      <w:r>
        <w:rPr/>
        <w:t>or</w:t>
      </w:r>
      <w:r>
        <w:rPr/>
        <w:t xml:space="preserve"> </w:t>
      </w:r>
      <w:r>
        <w:rPr/>
        <w:t>directory</w:t>
      </w:r>
      <w:r>
        <w:rPr/>
        <w:t xml:space="preserve"> Additional information: 7</w:t>
      </w:r>
    </w:p>
    <w:p>
      <w:r>
        <w:rPr/>
        <w:t>ORA-00210:</w:t>
      </w:r>
      <w:r>
        <w:rPr/>
        <w:t xml:space="preserve"> </w:t>
      </w:r>
      <w:r>
        <w:rPr/>
        <w:t>cannot</w:t>
      </w:r>
      <w:r>
        <w:rPr/>
        <w:t xml:space="preserve"> </w:t>
      </w:r>
      <w:r>
        <w:rPr/>
        <w:t>open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specified</w:t>
      </w:r>
      <w:r>
        <w:rPr/>
        <w:t xml:space="preserve"> </w:t>
      </w:r>
      <w:r>
        <w:rPr/>
        <w:t>control</w:t>
      </w:r>
      <w:r>
        <w:rPr/>
        <w:t xml:space="preserve"> </w:t>
      </w:r>
      <w:r>
        <w:rPr/>
        <w:t>file</w:t>
      </w:r>
    </w:p>
    <w:p>
      <w:r>
        <w:rPr/>
        <w:t xml:space="preserve">ORA-00202: control </w:t>
      </w:r>
      <w:r>
        <w:rPr/>
        <w:t>file:</w:t>
      </w:r>
      <w:r>
        <w:rPr/>
        <w:t xml:space="preserve"> </w:t>
      </w:r>
      <w:r>
        <w:rPr/>
        <w:t>'/u01/app/oracle/fast_recovery_area/ORCLCDB/</w:t>
      </w:r>
      <w:r>
        <w:rPr/>
        <w:t>control02.ctl</w:t>
      </w:r>
      <w:r>
        <w:rPr/>
        <w:t>'</w:t>
      </w:r>
    </w:p>
    <w:p>
      <w:r>
        <w:rPr/>
        <w:t>ORA-27037:</w:t>
      </w:r>
      <w:r>
        <w:rPr/>
        <w:t xml:space="preserve"> </w:t>
      </w:r>
      <w:r>
        <w:rPr/>
        <w:t>unable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obtain</w:t>
      </w:r>
      <w:r>
        <w:rPr/>
        <w:t xml:space="preserve"> </w:t>
      </w:r>
      <w:r>
        <w:rPr/>
        <w:t>file</w:t>
      </w:r>
      <w:r>
        <w:rPr/>
        <w:t xml:space="preserve"> </w:t>
      </w:r>
      <w:r>
        <w:rPr/>
        <w:t>status</w:t>
      </w:r>
    </w:p>
    <w:p>
      <w:r>
        <w:rPr/>
        <w:t>Linux-x86_64</w:t>
      </w:r>
      <w:r>
        <w:rPr/>
        <w:t xml:space="preserve"> </w:t>
      </w:r>
      <w:r>
        <w:rPr/>
        <w:t>Error:</w:t>
      </w:r>
      <w:r>
        <w:rPr/>
        <w:t xml:space="preserve"> </w:t>
      </w:r>
      <w:r>
        <w:rPr/>
        <w:t>2:</w:t>
      </w:r>
      <w:r>
        <w:rPr/>
        <w:t xml:space="preserve"> </w:t>
      </w:r>
      <w:r>
        <w:rPr/>
        <w:t>No</w:t>
      </w:r>
      <w:r>
        <w:rPr/>
        <w:t xml:space="preserve"> </w:t>
      </w:r>
      <w:r>
        <w:rPr/>
        <w:t>such</w:t>
      </w:r>
      <w:r>
        <w:rPr/>
        <w:t xml:space="preserve"> </w:t>
      </w:r>
      <w:r>
        <w:rPr/>
        <w:t>file</w:t>
      </w:r>
      <w:r>
        <w:rPr/>
        <w:t xml:space="preserve"> </w:t>
      </w:r>
      <w:r>
        <w:rPr/>
        <w:t>or</w:t>
      </w:r>
      <w:r>
        <w:rPr/>
        <w:t xml:space="preserve"> </w:t>
      </w:r>
      <w:r>
        <w:rPr/>
        <w:t>directory</w:t>
      </w:r>
      <w:r>
        <w:rPr/>
        <w:t xml:space="preserve"> Additional information: 7</w:t>
      </w:r>
    </w:p>
    <w:p>
      <w:r>
        <w:rPr/>
        <w:t>ORA-00210:</w:t>
      </w:r>
      <w:r>
        <w:rPr/>
        <w:t xml:space="preserve"> </w:t>
      </w:r>
      <w:r>
        <w:rPr/>
        <w:t>cannot</w:t>
      </w:r>
      <w:r>
        <w:rPr/>
        <w:t xml:space="preserve"> </w:t>
      </w:r>
      <w:r>
        <w:rPr/>
        <w:t>open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specified</w:t>
      </w:r>
      <w:r>
        <w:rPr/>
        <w:t xml:space="preserve"> </w:t>
      </w:r>
      <w:r>
        <w:rPr/>
        <w:t>control</w:t>
      </w:r>
      <w:r>
        <w:rPr/>
        <w:t xml:space="preserve"> </w:t>
      </w:r>
      <w:r>
        <w:rPr/>
        <w:t>file</w:t>
      </w:r>
    </w:p>
    <w:p>
      <w:r>
        <w:rPr/>
        <w:t xml:space="preserve">ORA-00202: control </w:t>
      </w:r>
      <w:r>
        <w:rPr/>
        <w:t>file:</w:t>
      </w:r>
      <w:r>
        <w:rPr/>
        <w:t xml:space="preserve"> </w:t>
      </w:r>
      <w:r>
        <w:rPr/>
        <w:t>'/u01/app/oracle/oradata/ORCLCDB/</w:t>
      </w:r>
      <w:r>
        <w:rPr/>
        <w:t>control01.ctl</w:t>
      </w:r>
      <w:r>
        <w:rPr/>
        <w:t>'</w:t>
      </w:r>
    </w:p>
    <w:p>
      <w:r>
        <w:rPr/>
        <w:t>ORA-27037:</w:t>
      </w:r>
      <w:r>
        <w:rPr/>
        <w:t xml:space="preserve"> </w:t>
      </w:r>
      <w:r>
        <w:rPr/>
        <w:t>unable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obtain</w:t>
      </w:r>
      <w:r>
        <w:rPr/>
        <w:t xml:space="preserve"> </w:t>
      </w:r>
      <w:r>
        <w:rPr/>
        <w:t>file</w:t>
      </w:r>
      <w:r>
        <w:rPr/>
        <w:t xml:space="preserve"> </w:t>
      </w:r>
      <w:r>
        <w:rPr/>
        <w:t>status</w:t>
      </w:r>
    </w:p>
    <w:p>
      <w:r>
        <w:rPr/>
        <w:t>Linux-x86_64</w:t>
      </w:r>
      <w:r>
        <w:rPr/>
        <w:t xml:space="preserve"> </w:t>
      </w:r>
      <w:r>
        <w:rPr/>
        <w:t>Error:</w:t>
      </w:r>
      <w:r>
        <w:rPr/>
        <w:t xml:space="preserve"> </w:t>
      </w:r>
      <w:r>
        <w:rPr/>
        <w:t>2:</w:t>
      </w:r>
      <w:r>
        <w:rPr/>
        <w:t xml:space="preserve"> </w:t>
      </w:r>
      <w:r>
        <w:rPr/>
        <w:t>No</w:t>
      </w:r>
      <w:r>
        <w:rPr/>
        <w:t xml:space="preserve"> </w:t>
      </w:r>
      <w:r>
        <w:rPr/>
        <w:t>such</w:t>
      </w:r>
      <w:r>
        <w:rPr/>
        <w:t xml:space="preserve"> </w:t>
      </w:r>
      <w:r>
        <w:rPr/>
        <w:t>file</w:t>
      </w:r>
      <w:r>
        <w:rPr/>
        <w:t xml:space="preserve"> </w:t>
      </w:r>
      <w:r>
        <w:rPr/>
        <w:t>or</w:t>
      </w:r>
      <w:r>
        <w:rPr/>
        <w:t xml:space="preserve"> </w:t>
      </w:r>
      <w:r>
        <w:rPr/>
        <w:t>directory</w:t>
      </w:r>
      <w:r>
        <w:rPr/>
        <w:t xml:space="preserve"> Additional information: 7</w:t>
      </w:r>
    </w:p>
    <w:p>
      <w:r>
        <w:rPr/>
        <w:t>Checker</w:t>
      </w:r>
      <w:r>
        <w:rPr/>
        <w:t xml:space="preserve"> </w:t>
      </w:r>
      <w:r>
        <w:rPr/>
        <w:t>run</w:t>
      </w:r>
      <w:r>
        <w:rPr/>
        <w:t xml:space="preserve"> </w:t>
      </w:r>
      <w:r>
        <w:rPr/>
        <w:t>found</w:t>
      </w:r>
      <w:r>
        <w:rPr/>
        <w:t xml:space="preserve"> </w:t>
      </w:r>
      <w:r>
        <w:rPr/>
        <w:t>3</w:t>
      </w:r>
      <w:r>
        <w:rPr/>
        <w:t xml:space="preserve"> </w:t>
      </w:r>
      <w:r>
        <w:rPr/>
        <w:t>new</w:t>
      </w:r>
      <w:r>
        <w:rPr/>
        <w:t xml:space="preserve"> </w:t>
      </w:r>
      <w:r>
        <w:rPr/>
        <w:t>persistent</w:t>
      </w:r>
      <w:r>
        <w:rPr/>
        <w:t xml:space="preserve"> </w:t>
      </w:r>
      <w:r>
        <w:rPr/>
        <w:t>data</w:t>
      </w:r>
      <w:r>
        <w:rPr/>
        <w:t xml:space="preserve"> </w:t>
      </w:r>
      <w:r>
        <w:rPr/>
        <w:t>failures</w:t>
      </w:r>
    </w:p>
    <w:p/>
    <w:p>
      <w:r>
        <w:rPr>
          <w:rFonts w:ascii="Arial" w:hAnsi="Arial"/>
          <w:b/>
        </w:rPr>
        <w:t>Note: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There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three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failures,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all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control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missing.</w:t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viewing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alert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clicking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"</w:t>
      </w:r>
      <w:r>
        <w:rPr>
          <w:rFonts w:ascii="Courier New" w:hAnsi="Courier New"/>
          <w:sz w:val="22"/>
        </w:rPr>
        <w:t>x</w:t>
      </w:r>
      <w:r>
        <w:rPr>
          <w:sz w:val="22"/>
        </w:rPr>
        <w:t>"</w:t>
      </w:r>
      <w:r>
        <w:rPr>
          <w:sz w:val="22"/>
        </w:rPr>
        <w:t xml:space="preserve"> </w:t>
      </w:r>
      <w:r>
        <w:rPr>
          <w:sz w:val="22"/>
        </w:rPr>
        <w:t>icon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close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gedit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window.</w:t>
      </w:r>
      <w:r>
        <w:rPr>
          <w:sz w:val="22"/>
        </w:rPr>
        <w:t xml:space="preserve"> </w:t>
      </w:r>
      <w:r>
        <w:rPr>
          <w:sz w:val="22"/>
        </w:rPr>
        <w:t>Exit</w:t>
      </w:r>
    </w:p>
    <w:p>
      <w:r>
        <w:rPr/>
        <w:t>adrci</w:t>
      </w:r>
      <w:r>
        <w:rPr/>
        <w:t xml:space="preserve"> </w:t>
      </w:r>
      <w:r>
        <w:rPr>
          <w:rFonts w:ascii="Arial" w:hAnsi="Arial"/>
        </w:rPr>
        <w:t>by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entering </w:t>
      </w:r>
      <w:r>
        <w:rPr/>
        <w:t>Q</w:t>
      </w:r>
      <w:r>
        <w:rPr>
          <w:rFonts w:ascii="Arial" w:hAnsi="Arial"/>
        </w:rPr>
        <w:t>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then</w:t>
      </w:r>
      <w:r>
        <w:rPr>
          <w:rFonts w:ascii="Arial" w:hAnsi="Arial"/>
        </w:rPr>
        <w:t xml:space="preserve"> </w:t>
      </w:r>
      <w:r>
        <w:rPr/>
        <w:t>exit</w:t>
      </w:r>
      <w:r>
        <w:rPr>
          <w:rFonts w:ascii="Arial" w:hAnsi="Arial"/>
        </w:rPr>
        <w:t>.</w:t>
      </w:r>
    </w:p>
    <w:p>
      <w:r>
        <w:rPr/>
      </w:r>
    </w:p>
    <w:p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RMAN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LIST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FAILURE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ADVISE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FAILURE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determine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fail</w:t>
      </w:r>
      <w:r>
        <w:rPr>
          <w:sz w:val="22"/>
        </w:rPr>
        <w:t>ures</w:t>
      </w:r>
      <w:r>
        <w:rPr>
          <w:sz w:val="22"/>
        </w:rPr>
        <w:t xml:space="preserve"> and proposed solutions.</w:t>
      </w:r>
    </w:p>
    <w:p>
      <w:r>
        <w:rPr/>
      </w:r>
      <w:r>
        <w:rPr>
          <w:b w:val="0"/>
        </w:rPr>
        <w:t>$</w:t>
      </w:r>
      <w:r>
        <w:rPr>
          <w:b w:val="0"/>
        </w:rPr>
        <w:t xml:space="preserve"> </w:t>
      </w:r>
      <w:r>
        <w:rPr/>
        <w:t>rman</w:t>
      </w:r>
      <w:r>
        <w:rPr/>
        <w:t xml:space="preserve"> </w:t>
      </w:r>
      <w:r>
        <w:rPr/>
        <w:t>target</w:t>
      </w:r>
      <w:r>
        <w:rPr/>
        <w:t xml:space="preserve"> </w:t>
      </w:r>
      <w:r>
        <w:rPr/>
        <w:t>"'/</w:t>
      </w:r>
      <w:r>
        <w:rPr/>
        <w:t xml:space="preserve"> </w:t>
      </w:r>
      <w:r>
        <w:rPr/>
        <w:t>as</w:t>
      </w:r>
      <w:r>
        <w:rPr/>
        <w:t xml:space="preserve"> sysbackup'"</w:t>
      </w:r>
    </w:p>
    <w:p>
      <w:r>
        <w:rPr>
          <w:sz w:val="22"/>
        </w:rPr>
        <w:t>…</w:t>
      </w:r>
    </w:p>
    <w:p>
      <w:r>
        <w:rPr/>
        <w:t>connected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target</w:t>
      </w:r>
      <w:r>
        <w:rPr/>
        <w:t xml:space="preserve"> </w:t>
      </w:r>
      <w:r>
        <w:rPr/>
        <w:t>database:</w:t>
      </w:r>
      <w:r>
        <w:rPr/>
        <w:t xml:space="preserve"> </w:t>
      </w:r>
      <w:r>
        <w:rPr/>
        <w:t>ORCLCDB</w:t>
      </w:r>
      <w:r>
        <w:rPr/>
        <w:t xml:space="preserve"> </w:t>
      </w:r>
      <w:r>
        <w:rPr/>
        <w:t>(not</w:t>
      </w:r>
      <w:r>
        <w:rPr/>
        <w:t xml:space="preserve"> </w:t>
      </w:r>
      <w:r>
        <w:rPr/>
        <w:t>mounted)</w:t>
      </w:r>
    </w:p>
    <w:p/>
    <w:p>
      <w:r>
        <w:rPr>
          <w:sz w:val="22"/>
        </w:rPr>
        <w:t>RMAN&gt;</w:t>
      </w:r>
      <w:r>
        <w:rPr>
          <w:sz w:val="22"/>
        </w:rPr>
        <w:t xml:space="preserve"> </w:t>
      </w:r>
      <w:r>
        <w:rPr>
          <w:b/>
          <w:sz w:val="22"/>
        </w:rPr>
        <w:t>list</w:t>
      </w:r>
      <w:r>
        <w:rPr>
          <w:b/>
          <w:sz w:val="22"/>
        </w:rPr>
        <w:t xml:space="preserve"> </w:t>
      </w:r>
      <w:r>
        <w:rPr>
          <w:b/>
          <w:sz w:val="22"/>
        </w:rPr>
        <w:t>failure;</w:t>
      </w:r>
    </w:p>
    <w:p/>
    <w:p>
      <w:r>
        <w:rPr/>
      </w:r>
      <w:r>
        <w:rPr/>
        <w:t>using</w:t>
      </w:r>
      <w:r>
        <w:rPr/>
        <w:t xml:space="preserve"> </w:t>
      </w:r>
      <w:r>
        <w:rPr/>
        <w:t>target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control</w:t>
      </w:r>
      <w:r>
        <w:rPr/>
        <w:t xml:space="preserve"> </w:t>
      </w:r>
      <w:r>
        <w:rPr/>
        <w:t>file</w:t>
      </w:r>
      <w:r>
        <w:rPr/>
        <w:t xml:space="preserve"> </w:t>
      </w:r>
      <w:r>
        <w:rPr/>
        <w:t>instead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recovery</w:t>
      </w:r>
      <w:r>
        <w:rPr/>
        <w:t xml:space="preserve"> </w:t>
      </w:r>
      <w:r>
        <w:rPr/>
        <w:t>catalog</w:t>
      </w:r>
      <w:r>
        <w:rPr/>
        <w:t xml:space="preserve"> List of Database Failures</w:t>
      </w:r>
    </w:p>
    <w:p>
      <w:r>
        <w:rPr>
          <w:sz w:val="22"/>
        </w:rPr>
        <w:t>=========================</w:t>
      </w:r>
    </w:p>
    <w:p/>
    <w:p>
      <w:r>
        <w:rPr/>
        <w:t>Failure</w:t>
      </w:r>
      <w:r>
        <w:rPr/>
        <w:t xml:space="preserve"> </w:t>
      </w:r>
      <w:r>
        <w:rPr/>
        <w:t>ID</w:t>
      </w:r>
      <w:r>
        <w:rPr/>
        <w:t xml:space="preserve"> </w:t>
      </w:r>
      <w:r>
        <w:rPr/>
        <w:t>Priority</w:t>
      </w:r>
      <w:r>
        <w:rPr/>
        <w:t xml:space="preserve"> </w:t>
      </w:r>
      <w:r>
        <w:rPr/>
        <w:t>Status</w:t>
      </w:r>
      <w:r>
        <w:rPr/>
        <w:tab/>
        <w:t>Time</w:t>
      </w:r>
      <w:r>
        <w:rPr/>
        <w:t xml:space="preserve"> </w:t>
      </w:r>
      <w:r>
        <w:rPr/>
        <w:t>Detected</w:t>
      </w:r>
      <w:r>
        <w:rPr/>
        <w:t xml:space="preserve"> </w:t>
      </w:r>
      <w:r>
        <w:rPr/>
        <w:t>Summary</w:t>
      </w:r>
    </w:p>
    <w:p>
      <w:r>
        <w:rPr/>
      </w:r>
      <w:r>
        <w:rPr/>
      </w:r>
      <w:r>
        <w:rPr/>
      </w:r>
      <w:r>
        <w:rPr/>
      </w:r>
      <w:r>
        <w:rPr/>
      </w:r>
    </w:p>
    <w:p/>
    <w:p>
      <w:r>
        <w:rPr/>
        <w:t>4030</w:t>
      </w:r>
      <w:r>
        <w:rPr/>
        <w:tab/>
        <w:t>CRITICAL</w:t>
      </w:r>
      <w:r>
        <w:rPr/>
        <w:t xml:space="preserve"> </w:t>
      </w:r>
      <w:r>
        <w:rPr/>
        <w:t>OPEN</w:t>
      </w:r>
      <w:r>
        <w:rPr/>
        <w:tab/>
      </w:r>
      <w:r>
        <w:rPr/>
        <w:t>02-JUL-</w:t>
      </w:r>
      <w:r>
        <w:rPr/>
        <w:t>19</w:t>
      </w:r>
      <w:r>
        <w:rPr/>
        <w:tab/>
        <w:t>Control</w:t>
      </w:r>
      <w:r>
        <w:rPr/>
        <w:t xml:space="preserve"> </w:t>
      </w:r>
      <w:r>
        <w:rPr/>
        <w:t>file</w:t>
      </w:r>
    </w:p>
    <w:p>
      <w:r>
        <w:rPr/>
        <w:t>/u01/app/oracle/controlfiles_dir/ORCLCDB/control03.ctl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missing</w:t>
      </w:r>
    </w:p>
    <w:p>
      <w:r>
        <w:rPr/>
        <w:t>4035</w:t>
      </w:r>
      <w:r>
        <w:rPr/>
        <w:tab/>
        <w:t>CRITICAL</w:t>
      </w:r>
      <w:r>
        <w:rPr/>
        <w:t xml:space="preserve"> </w:t>
      </w:r>
      <w:r>
        <w:rPr/>
        <w:t>OPEN</w:t>
      </w:r>
      <w:r>
        <w:rPr/>
        <w:tab/>
      </w:r>
      <w:r>
        <w:rPr/>
        <w:t>02-JUL-</w:t>
      </w:r>
      <w:r>
        <w:rPr/>
        <w:t>19</w:t>
      </w:r>
      <w:r>
        <w:rPr/>
        <w:tab/>
        <w:t>Control</w:t>
      </w:r>
      <w:r>
        <w:rPr/>
        <w:t xml:space="preserve"> </w:t>
      </w:r>
      <w:r>
        <w:rPr/>
        <w:t>file</w:t>
      </w:r>
    </w:p>
    <w:p>
      <w:r>
        <w:rPr/>
      </w:r>
      <w:r>
        <w:rPr/>
        <w:t>/u01/app/oracle/fast_recovery_area/ORCLCDB/control02.ctl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missing</w:t>
      </w:r>
    </w:p>
    <w:p>
      <w:r>
        <w:rPr/>
        <w:t>4032</w:t>
      </w:r>
      <w:r>
        <w:rPr/>
        <w:tab/>
        <w:t>CRITICAL</w:t>
      </w:r>
      <w:r>
        <w:rPr/>
        <w:t xml:space="preserve"> </w:t>
      </w:r>
      <w:r>
        <w:rPr/>
        <w:t>OPEN</w:t>
      </w:r>
      <w:r>
        <w:rPr/>
        <w:tab/>
      </w:r>
      <w:r>
        <w:rPr/>
        <w:t>02-JUL-</w:t>
      </w:r>
      <w:r>
        <w:rPr/>
        <w:t>19</w:t>
      </w:r>
      <w:r>
        <w:rPr/>
        <w:tab/>
        <w:t>Control</w:t>
      </w:r>
      <w:r>
        <w:rPr/>
        <w:t xml:space="preserve"> </w:t>
      </w:r>
      <w:r>
        <w:rPr/>
        <w:t>file</w:t>
      </w:r>
    </w:p>
    <w:p>
      <w:r>
        <w:rPr/>
        <w:t>/u01/app/oracle/oradata/ORCLCDB/control01.ctl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missing</w:t>
      </w:r>
    </w:p>
    <w:p/>
    <w:p>
      <w:r>
        <w:rPr>
          <w:sz w:val="22"/>
        </w:rPr>
        <w:t>RMAN&gt;</w:t>
      </w:r>
      <w:r>
        <w:rPr>
          <w:sz w:val="22"/>
        </w:rPr>
        <w:t xml:space="preserve"> </w:t>
      </w:r>
      <w:r>
        <w:rPr>
          <w:b/>
          <w:sz w:val="22"/>
        </w:rPr>
        <w:t>advise</w:t>
      </w:r>
      <w:r>
        <w:rPr>
          <w:b/>
          <w:sz w:val="22"/>
        </w:rPr>
        <w:t xml:space="preserve"> </w:t>
      </w:r>
      <w:r>
        <w:rPr>
          <w:b/>
          <w:sz w:val="22"/>
        </w:rPr>
        <w:t>failure;</w:t>
      </w:r>
    </w:p>
    <w:p/>
    <w:p>
      <w:r>
        <w:rPr/>
        <w:t>List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Failures</w:t>
      </w:r>
    </w:p>
    <w:p>
      <w:r>
        <w:rPr>
          <w:sz w:val="22"/>
        </w:rPr>
        <w:t>=========================</w:t>
      </w:r>
    </w:p>
    <w:p/>
    <w:p>
      <w:r>
        <w:rPr/>
        <w:t>Failure</w:t>
      </w:r>
      <w:r>
        <w:rPr/>
        <w:t xml:space="preserve"> </w:t>
      </w:r>
      <w:r>
        <w:rPr/>
        <w:t>ID</w:t>
      </w:r>
      <w:r>
        <w:rPr/>
        <w:t xml:space="preserve"> </w:t>
      </w:r>
      <w:r>
        <w:rPr/>
        <w:t>Priority</w:t>
      </w:r>
      <w:r>
        <w:rPr/>
        <w:t xml:space="preserve"> </w:t>
      </w:r>
      <w:r>
        <w:rPr/>
        <w:t>Status</w:t>
      </w:r>
      <w:r>
        <w:rPr/>
        <w:tab/>
        <w:t>Time</w:t>
      </w:r>
      <w:r>
        <w:rPr/>
        <w:t xml:space="preserve"> </w:t>
      </w:r>
      <w:r>
        <w:rPr/>
        <w:t>Detected</w:t>
      </w:r>
      <w:r>
        <w:rPr/>
        <w:t xml:space="preserve"> </w:t>
      </w:r>
      <w:r>
        <w:rPr/>
        <w:t>Summary</w:t>
      </w:r>
    </w:p>
    <w:p>
      <w:r>
        <w:rPr/>
      </w:r>
      <w:r>
        <w:rPr/>
      </w:r>
      <w:r>
        <w:rPr/>
      </w:r>
      <w:r>
        <w:rPr/>
      </w:r>
      <w:r>
        <w:rPr/>
      </w:r>
    </w:p>
    <w:p/>
    <w:p>
      <w:r>
        <w:rPr/>
        <w:t>4030</w:t>
      </w:r>
      <w:r>
        <w:rPr/>
        <w:tab/>
        <w:t>CRITICAL</w:t>
      </w:r>
      <w:r>
        <w:rPr/>
        <w:t xml:space="preserve"> </w:t>
      </w:r>
      <w:r>
        <w:rPr/>
        <w:t>OPEN</w:t>
      </w:r>
      <w:r>
        <w:rPr/>
        <w:tab/>
      </w:r>
      <w:r>
        <w:rPr/>
        <w:t>02-JUL-</w:t>
      </w:r>
      <w:r>
        <w:rPr/>
        <w:t>19</w:t>
      </w:r>
      <w:r>
        <w:rPr/>
        <w:tab/>
        <w:t>Control</w:t>
      </w:r>
      <w:r>
        <w:rPr/>
        <w:t xml:space="preserve"> </w:t>
      </w:r>
      <w:r>
        <w:rPr/>
        <w:t>file</w:t>
      </w:r>
    </w:p>
    <w:p>
      <w:r>
        <w:rPr/>
        <w:t>/u01/app/oracle/controlfiles_dir/ORCLCDB/control03.ctl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missing</w:t>
      </w:r>
    </w:p>
    <w:p>
      <w:r>
        <w:rPr/>
        <w:t>4035</w:t>
      </w:r>
      <w:r>
        <w:rPr/>
        <w:tab/>
        <w:t>CRITICAL</w:t>
      </w:r>
      <w:r>
        <w:rPr/>
        <w:t xml:space="preserve"> </w:t>
      </w:r>
      <w:r>
        <w:rPr/>
        <w:t>OPEN</w:t>
      </w:r>
      <w:r>
        <w:rPr/>
        <w:tab/>
      </w:r>
      <w:r>
        <w:rPr/>
        <w:t>02-JUL-</w:t>
      </w:r>
      <w:r>
        <w:rPr/>
        <w:t>19</w:t>
      </w:r>
      <w:r>
        <w:rPr/>
        <w:tab/>
        <w:t>Control</w:t>
      </w:r>
      <w:r>
        <w:rPr/>
        <w:t xml:space="preserve"> </w:t>
      </w:r>
      <w:r>
        <w:rPr/>
        <w:t>file</w:t>
      </w:r>
    </w:p>
    <w:p>
      <w:r>
        <w:rPr/>
        <w:t>/u01/app/oracle/fast_recovery_area/ORCLCDB/control02.ctl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missing</w:t>
      </w:r>
    </w:p>
    <w:p/>
    <w:p>
      <w:r>
        <w:rPr/>
      </w:r>
      <w:r>
        <w:rPr/>
        <w:t>4032</w:t>
      </w:r>
      <w:r>
        <w:rPr/>
        <w:tab/>
        <w:t>CRITICAL</w:t>
      </w:r>
      <w:r>
        <w:rPr/>
        <w:t xml:space="preserve"> </w:t>
      </w:r>
      <w:r>
        <w:rPr/>
        <w:t>OPEN</w:t>
      </w:r>
      <w:r>
        <w:rPr/>
        <w:tab/>
      </w:r>
      <w:r>
        <w:rPr/>
        <w:t>02-JUL-</w:t>
      </w:r>
      <w:r>
        <w:rPr/>
        <w:t>19</w:t>
      </w:r>
      <w:r>
        <w:rPr/>
        <w:tab/>
        <w:t>Control</w:t>
      </w:r>
      <w:r>
        <w:rPr/>
        <w:t xml:space="preserve"> </w:t>
      </w:r>
      <w:r>
        <w:rPr/>
        <w:t>file</w:t>
      </w:r>
    </w:p>
    <w:p>
      <w:r>
        <w:rPr/>
        <w:t>/u01/app/oracle/oradata/ORCLCDB/control01.ctl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missing</w:t>
      </w:r>
    </w:p>
    <w:p/>
    <w:p>
      <w:r>
        <w:rPr/>
        <w:t>analyzing</w:t>
      </w:r>
      <w:r>
        <w:rPr/>
        <w:t xml:space="preserve"> </w:t>
      </w:r>
      <w:r>
        <w:rPr/>
        <w:t>automatic</w:t>
      </w:r>
      <w:r>
        <w:rPr/>
        <w:t xml:space="preserve"> </w:t>
      </w:r>
      <w:r>
        <w:rPr/>
        <w:t>repair</w:t>
      </w:r>
      <w:r>
        <w:rPr/>
        <w:t xml:space="preserve"> </w:t>
      </w:r>
      <w:r>
        <w:rPr/>
        <w:t>options;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may</w:t>
      </w:r>
      <w:r>
        <w:rPr/>
        <w:t xml:space="preserve"> </w:t>
      </w:r>
      <w:r>
        <w:rPr/>
        <w:t>take</w:t>
      </w:r>
      <w:r>
        <w:rPr/>
        <w:t xml:space="preserve"> </w:t>
      </w:r>
      <w:r>
        <w:rPr/>
        <w:t>some</w:t>
      </w:r>
      <w:r>
        <w:rPr/>
        <w:t xml:space="preserve"> </w:t>
      </w:r>
      <w:r>
        <w:rPr/>
        <w:t>time</w:t>
      </w:r>
      <w:r>
        <w:rPr/>
        <w:t xml:space="preserve"> allocated channel: ORA_DISK_1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SID=237</w:t>
      </w:r>
      <w:r>
        <w:rPr/>
        <w:t xml:space="preserve"> </w:t>
      </w:r>
      <w:r>
        <w:rPr/>
        <w:t>device</w:t>
      </w:r>
      <w:r>
        <w:rPr/>
        <w:t xml:space="preserve"> </w:t>
      </w:r>
      <w:r>
        <w:rPr/>
        <w:t>type=DISK</w:t>
      </w:r>
      <w:r>
        <w:rPr/>
        <w:t xml:space="preserve"> analyzing automatic repair options complete</w:t>
      </w:r>
    </w:p>
    <w:p/>
    <w:p>
      <w:r>
        <w:rPr/>
        <w:t>Mandatory</w:t>
      </w:r>
      <w:r>
        <w:rPr/>
        <w:t xml:space="preserve"> </w:t>
      </w:r>
      <w:r>
        <w:rPr/>
        <w:t>Manual</w:t>
      </w:r>
      <w:r>
        <w:rPr/>
        <w:t xml:space="preserve"> </w:t>
      </w:r>
      <w:r>
        <w:rPr/>
        <w:t>Actions</w:t>
      </w:r>
    </w:p>
    <w:p>
      <w:r>
        <w:rPr>
          <w:sz w:val="22"/>
        </w:rPr>
        <w:t>========================</w:t>
      </w:r>
    </w:p>
    <w:p>
      <w:r>
        <w:rPr/>
        <w:t>no</w:t>
      </w:r>
      <w:r>
        <w:rPr/>
        <w:t xml:space="preserve"> </w:t>
      </w:r>
      <w:r>
        <w:rPr/>
        <w:t>manual</w:t>
      </w:r>
      <w:r>
        <w:rPr/>
        <w:t xml:space="preserve"> </w:t>
      </w:r>
      <w:r>
        <w:rPr/>
        <w:t>actions</w:t>
      </w:r>
      <w:r>
        <w:rPr/>
        <w:t xml:space="preserve"> </w:t>
      </w:r>
      <w:r>
        <w:rPr/>
        <w:t>available</w:t>
      </w:r>
    </w:p>
    <w:p/>
    <w:p>
      <w:r>
        <w:rPr/>
        <w:t>Optional</w:t>
      </w:r>
      <w:r>
        <w:rPr/>
        <w:t xml:space="preserve"> </w:t>
      </w:r>
      <w:r>
        <w:rPr/>
        <w:t>Manual</w:t>
      </w:r>
      <w:r>
        <w:rPr/>
        <w:t xml:space="preserve"> </w:t>
      </w:r>
      <w:r>
        <w:rPr/>
        <w:t>Actions</w:t>
      </w:r>
    </w:p>
    <w:p>
      <w:r>
        <w:rPr>
          <w:sz w:val="22"/>
        </w:rPr>
        <w:t>=======================</w:t>
      </w:r>
    </w:p>
    <w:p>
      <w:r>
        <w:rPr>
          <w:rFonts w:ascii="Courier New" w:hAnsi="Courier New"/>
          <w:sz w:val="22"/>
        </w:rPr>
        <w:t>If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file</w:t>
      </w:r>
    </w:p>
    <w:p>
      <w:r>
        <w:rPr/>
      </w:r>
      <w:r>
        <w:rPr/>
        <w:t>/u01/app/oracle/controlfiles_dir/ORCLCDB/control03.ctl</w:t>
      </w:r>
      <w:r>
        <w:rPr/>
        <w:t xml:space="preserve"> </w:t>
      </w:r>
      <w:r>
        <w:rPr/>
        <w:t>was</w:t>
      </w:r>
      <w:r>
        <w:rPr/>
        <w:t xml:space="preserve"> unintentionally renamed or moved, restore it</w:t>
      </w:r>
    </w:p>
    <w:p>
      <w:r>
        <w:rPr>
          <w:rFonts w:ascii="Courier New" w:hAnsi="Courier New"/>
          <w:sz w:val="22"/>
        </w:rPr>
        <w:t>If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file</w:t>
      </w:r>
    </w:p>
    <w:p>
      <w:r>
        <w:rPr/>
        <w:t>/u01/app/oracle/fast_recovery_area/ORCLCDB/control02.ctl</w:t>
      </w:r>
      <w:r>
        <w:rPr/>
        <w:t xml:space="preserve"> </w:t>
      </w:r>
      <w:r>
        <w:rPr/>
        <w:t>was</w:t>
      </w:r>
      <w:r>
        <w:rPr/>
        <w:t xml:space="preserve"> unintentionally renamed or moved, restore it</w:t>
      </w:r>
    </w:p>
    <w:p>
      <w:r>
        <w:rPr>
          <w:rFonts w:ascii="Courier New" w:hAnsi="Courier New"/>
          <w:sz w:val="22"/>
        </w:rPr>
        <w:t>If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file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/u01/app/oracle/oradata/ORCLCDB/control01.ctl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was</w:t>
      </w:r>
      <w:r>
        <w:rPr>
          <w:rFonts w:ascii="Courier New" w:hAnsi="Courier New"/>
          <w:sz w:val="22"/>
        </w:rPr>
        <w:t xml:space="preserve"> unintentionally renamed or moved, restore it</w:t>
      </w:r>
    </w:p>
    <w:p>
      <w:r>
        <w:rPr>
          <w:rFonts w:ascii="Courier New" w:hAnsi="Courier New"/>
          <w:sz w:val="22"/>
        </w:rPr>
        <w:t>If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this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is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a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standby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database,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restore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the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controlfile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for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a</w:t>
      </w:r>
      <w:r>
        <w:rPr>
          <w:rFonts w:ascii="Courier New" w:hAnsi="Courier New"/>
          <w:sz w:val="22"/>
        </w:rPr>
        <w:t xml:space="preserve"> standby database using RESTORE STANDBY CONTROLFILE </w:t>
      </w:r>
      <w:r>
        <w:rPr>
          <w:rFonts w:ascii="Courier New" w:hAnsi="Courier New"/>
          <w:sz w:val="22"/>
        </w:rPr>
        <w:t>FROM</w:t>
      </w:r>
      <w:r>
        <w:rPr>
          <w:rFonts w:ascii="Courier New" w:hAnsi="Courier New"/>
          <w:sz w:val="22"/>
        </w:rPr>
        <w:t xml:space="preserve"> AUTOBACKUP command</w:t>
      </w:r>
    </w:p>
    <w:p>
      <w:r>
        <w:rPr/>
      </w:r>
      <w:r>
        <w:rPr>
          <w:rFonts w:ascii="Courier New" w:hAnsi="Courier New"/>
          <w:sz w:val="22"/>
        </w:rPr>
        <w:t xml:space="preserve">If this is a primary database and a standby database </w:t>
      </w:r>
      <w:r>
        <w:rPr>
          <w:rFonts w:ascii="Courier New" w:hAnsi="Courier New"/>
          <w:sz w:val="22"/>
        </w:rPr>
        <w:t>is</w:t>
      </w:r>
      <w:r>
        <w:rPr>
          <w:rFonts w:ascii="Courier New" w:hAnsi="Courier New"/>
          <w:sz w:val="22"/>
        </w:rPr>
        <w:t xml:space="preserve"> available,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then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perform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a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Data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Guard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failover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initiated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from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the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standby</w:t>
      </w:r>
    </w:p>
    <w:p/>
    <w:p>
      <w:r>
        <w:rPr/>
        <w:t>Automated</w:t>
      </w:r>
      <w:r>
        <w:rPr/>
        <w:t xml:space="preserve"> </w:t>
      </w:r>
      <w:r>
        <w:rPr/>
        <w:t>Repair</w:t>
      </w:r>
      <w:r>
        <w:rPr/>
        <w:t xml:space="preserve"> </w:t>
      </w:r>
      <w:r>
        <w:rPr/>
        <w:t>Options</w:t>
      </w:r>
    </w:p>
    <w:p>
      <w:r>
        <w:rPr>
          <w:sz w:val="22"/>
        </w:rPr>
        <w:t>========================</w:t>
      </w:r>
    </w:p>
    <w:p>
      <w:r>
        <w:rPr/>
        <w:t>Option</w:t>
      </w:r>
      <w:r>
        <w:rPr/>
        <w:t xml:space="preserve"> </w:t>
      </w:r>
      <w:r>
        <w:rPr/>
        <w:t>Repair</w:t>
      </w:r>
      <w:r>
        <w:rPr/>
        <w:t xml:space="preserve"> </w:t>
      </w:r>
      <w:r>
        <w:rPr/>
        <w:t>Description</w:t>
      </w:r>
    </w:p>
    <w:p>
      <w:r>
        <w:rPr/>
      </w:r>
      <w:r>
        <w:rPr/>
      </w:r>
    </w:p>
    <w:p/>
    <w:p>
      <w:r>
        <w:rPr/>
        <w:t>1</w:t>
      </w:r>
      <w:r>
        <w:rPr/>
        <w:tab/>
        <w:t>Restore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control</w:t>
      </w:r>
      <w:r>
        <w:rPr/>
        <w:t xml:space="preserve"> file</w:t>
      </w:r>
    </w:p>
    <w:p>
      <w:r>
        <w:rPr/>
        <w:t>Strategy: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repair</w:t>
      </w:r>
      <w:r>
        <w:rPr/>
        <w:t xml:space="preserve"> </w:t>
      </w:r>
      <w:r>
        <w:rPr/>
        <w:t>includes</w:t>
      </w:r>
      <w:r>
        <w:rPr/>
        <w:t xml:space="preserve"> </w:t>
      </w:r>
      <w:r>
        <w:rPr/>
        <w:t>complete</w:t>
      </w:r>
      <w:r>
        <w:rPr/>
        <w:t xml:space="preserve"> </w:t>
      </w:r>
      <w:r>
        <w:rPr/>
        <w:t>media</w:t>
      </w:r>
      <w:r>
        <w:rPr/>
        <w:t xml:space="preserve"> </w:t>
      </w:r>
      <w:r>
        <w:rPr/>
        <w:t>recovery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no</w:t>
      </w:r>
      <w:r>
        <w:rPr/>
        <w:t xml:space="preserve"> data loss</w:t>
      </w:r>
    </w:p>
    <w:p>
      <w:r>
        <w:rPr/>
        <w:t>Repair</w:t>
      </w:r>
      <w:r>
        <w:rPr/>
        <w:t xml:space="preserve"> </w:t>
      </w:r>
      <w:r>
        <w:rPr/>
        <w:t>script:</w:t>
      </w:r>
    </w:p>
    <w:p>
      <w:r>
        <w:rPr/>
        <w:t>/u01/app/oracle/diag/rdbms/orclcdb/orclcdb/hm/reco_1494177699.hm</w:t>
      </w:r>
    </w:p>
    <w:p/>
    <w:p>
      <w:r>
        <w:rPr/>
        <w:t>RMAN&gt;</w:t>
      </w:r>
    </w:p>
    <w:p/>
    <w:p>
      <w:r>
        <w:rPr>
          <w:sz w:val="22"/>
        </w:rPr>
        <w:t>Review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commands</w:t>
      </w:r>
      <w:r>
        <w:rPr>
          <w:sz w:val="22"/>
        </w:rPr>
        <w:t xml:space="preserve"> </w:t>
      </w:r>
      <w:r>
        <w:rPr>
          <w:sz w:val="22"/>
        </w:rPr>
        <w:t>generated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REPAIR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FAILURE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PREVIEW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command.</w:t>
      </w:r>
    </w:p>
    <w:p>
      <w:r>
        <w:rPr/>
      </w:r>
    </w:p>
    <w:p>
      <w:r>
        <w:rPr>
          <w:sz w:val="22"/>
        </w:rPr>
        <w:t xml:space="preserve">One option now would be to use the automated recovery command </w:t>
      </w:r>
      <w:r>
        <w:rPr>
          <w:rFonts w:ascii="Courier New" w:hAnsi="Courier New"/>
          <w:sz w:val="22"/>
        </w:rPr>
        <w:t>REPAIR FAILURE</w:t>
      </w:r>
      <w:r>
        <w:rPr>
          <w:sz w:val="22"/>
        </w:rPr>
        <w:t>.</w:t>
      </w:r>
      <w:r>
        <w:rPr>
          <w:sz w:val="22"/>
        </w:rPr>
        <w:t xml:space="preserve"> However,</w:t>
      </w:r>
      <w:r>
        <w:rPr>
          <w:sz w:val="22"/>
        </w:rPr>
        <w:t xml:space="preserve"> </w:t>
      </w:r>
      <w:r>
        <w:rPr>
          <w:sz w:val="22"/>
        </w:rPr>
        <w:t>doing</w:t>
      </w:r>
      <w:r>
        <w:rPr>
          <w:sz w:val="22"/>
        </w:rPr>
        <w:t xml:space="preserve"> </w:t>
      </w:r>
      <w:r>
        <w:rPr>
          <w:sz w:val="22"/>
        </w:rPr>
        <w:t>so</w:t>
      </w:r>
      <w:r>
        <w:rPr>
          <w:sz w:val="22"/>
        </w:rPr>
        <w:t xml:space="preserve"> </w:t>
      </w:r>
      <w:r>
        <w:rPr>
          <w:sz w:val="22"/>
        </w:rPr>
        <w:t>introduces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failures,</w:t>
      </w:r>
      <w:r>
        <w:rPr>
          <w:sz w:val="22"/>
        </w:rPr>
        <w:t xml:space="preserve"> </w:t>
      </w:r>
      <w:r>
        <w:rPr>
          <w:sz w:val="22"/>
        </w:rPr>
        <w:t>such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would</w:t>
      </w:r>
      <w:r>
        <w:rPr>
          <w:sz w:val="22"/>
        </w:rPr>
        <w:t xml:space="preserve"> </w:t>
      </w:r>
      <w:r>
        <w:rPr>
          <w:sz w:val="22"/>
        </w:rPr>
        <w:t>subsequently</w:t>
      </w:r>
      <w:r>
        <w:rPr>
          <w:sz w:val="22"/>
        </w:rPr>
        <w:t xml:space="preserve"> </w:t>
      </w:r>
      <w:r>
        <w:rPr>
          <w:sz w:val="22"/>
        </w:rPr>
        <w:t>need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</w:t>
      </w:r>
      <w:r>
        <w:rPr>
          <w:sz w:val="22"/>
        </w:rPr>
        <w:t>un</w:t>
      </w:r>
      <w:r>
        <w:rPr>
          <w:sz w:val="22"/>
        </w:rPr>
        <w:t xml:space="preserve"> these RMAN commands in a series, repeated as needed to correct the failures:</w:t>
      </w:r>
    </w:p>
    <w:p>
      <w:r>
        <w:rPr/>
      </w:r>
      <w:r>
        <w:rPr/>
        <w:t>LIST</w:t>
      </w:r>
      <w:r>
        <w:rPr/>
        <w:t xml:space="preserve"> </w:t>
      </w:r>
      <w:r>
        <w:rPr/>
        <w:t>FAILURE;</w:t>
      </w:r>
    </w:p>
    <w:p>
      <w:r>
        <w:rPr/>
        <w:t>ADVISE</w:t>
      </w:r>
      <w:r>
        <w:rPr/>
        <w:t xml:space="preserve"> </w:t>
      </w:r>
      <w:r>
        <w:rPr/>
        <w:t>FAILURE;</w:t>
      </w:r>
    </w:p>
    <w:p>
      <w:r>
        <w:rPr/>
        <w:t>REPAIR</w:t>
      </w:r>
      <w:r>
        <w:rPr/>
        <w:t xml:space="preserve"> </w:t>
      </w:r>
      <w:r>
        <w:rPr/>
        <w:t>FAILURE</w:t>
      </w:r>
      <w:r>
        <w:rPr/>
        <w:t xml:space="preserve"> </w:t>
      </w:r>
      <w:r>
        <w:rPr/>
        <w:t>PREVIEW;</w:t>
      </w:r>
      <w:r>
        <w:rPr/>
        <w:t xml:space="preserve"> REPAIR FAILURE;</w:t>
      </w:r>
    </w:p>
    <w:p>
      <w:r>
        <w:rPr>
          <w:rFonts w:ascii="Arial" w:hAnsi="Arial"/>
        </w:rPr>
        <w:t>So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avoid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going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through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above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steps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repeatedly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with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Recovery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Advi</w:t>
      </w:r>
      <w:r>
        <w:rPr>
          <w:rFonts w:ascii="Arial" w:hAnsi="Arial"/>
        </w:rPr>
        <w:t>sor,</w:t>
      </w:r>
      <w:r>
        <w:rPr>
          <w:rFonts w:ascii="Arial" w:hAnsi="Arial"/>
        </w:rPr>
        <w:t xml:space="preserve"> follow steps 8 through 11 of this practice exactly as described.</w:t>
      </w:r>
    </w:p>
    <w:p>
      <w:r>
        <w:rPr/>
      </w:r>
      <w:r>
        <w:rPr>
          <w:rFonts w:ascii="Arial" w:hAnsi="Arial"/>
        </w:rPr>
        <w:t>Use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RMAN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command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line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restore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control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mount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database.</w:t>
      </w:r>
    </w:p>
    <w:p>
      <w:r>
        <w:rPr/>
      </w:r>
    </w:p>
    <w:p/>
    <w:p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>
      <w:r>
        <w:rPr>
          <w:sz w:val="22"/>
        </w:rPr>
        <w:t>Attempt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database.</w:t>
      </w:r>
    </w:p>
    <w:p>
      <w:r>
        <w:rPr/>
      </w:r>
    </w:p>
    <w:p>
      <w:r>
        <w:rPr>
          <w:rFonts w:ascii="Arial" w:hAnsi="Arial"/>
          <w:b/>
          <w:sz w:val="22"/>
        </w:rPr>
        <w:t>Question:</w:t>
      </w:r>
      <w:r>
        <w:rPr>
          <w:rFonts w:ascii="Arial" w:hAnsi="Arial"/>
          <w:b/>
          <w:sz w:val="22"/>
        </w:rPr>
        <w:t xml:space="preserve"> </w:t>
      </w:r>
      <w:r>
        <w:rPr>
          <w:rFonts w:ascii="Arial" w:hAnsi="Arial"/>
          <w:sz w:val="22"/>
        </w:rPr>
        <w:t>Why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is</w:t>
      </w:r>
      <w:r>
        <w:rPr>
          <w:rFonts w:ascii="Arial" w:hAnsi="Arial"/>
          <w:sz w:val="22"/>
        </w:rPr>
        <w:t xml:space="preserve"> </w:t>
      </w:r>
      <w:r>
        <w:rPr>
          <w:sz w:val="22"/>
        </w:rPr>
        <w:t>RESETLOGS</w:t>
      </w:r>
      <w:r>
        <w:rPr>
          <w:sz w:val="22"/>
        </w:rPr>
        <w:t xml:space="preserve"> </w:t>
      </w:r>
      <w:r>
        <w:rPr>
          <w:rFonts w:ascii="Arial" w:hAnsi="Arial"/>
          <w:sz w:val="22"/>
        </w:rPr>
        <w:t>necessary?</w:t>
      </w:r>
    </w:p>
    <w:p>
      <w:r>
        <w:rPr/>
      </w:r>
      <w:r>
        <w:rPr>
          <w:rFonts w:ascii="Arial" w:hAnsi="Arial"/>
          <w:b/>
        </w:rPr>
        <w:t>Answer:</w:t>
      </w:r>
      <w:r>
        <w:rPr>
          <w:rFonts w:ascii="Arial" w:hAnsi="Arial"/>
          <w:b/>
        </w:rPr>
        <w:t xml:space="preserve"> </w:t>
      </w:r>
      <w:r>
        <w:rPr/>
        <w:t>RESETLOGS</w:t>
      </w:r>
      <w:r>
        <w:rPr/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required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because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SCN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restored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control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does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no</w:t>
      </w:r>
      <w:r>
        <w:rPr>
          <w:rFonts w:ascii="Arial" w:hAnsi="Arial"/>
        </w:rPr>
        <w:t>t</w:t>
      </w:r>
      <w:r>
        <w:rPr>
          <w:rFonts w:ascii="Arial" w:hAnsi="Arial"/>
        </w:rPr>
        <w:t xml:space="preserve"> match the SCN recorded in the data files.</w:t>
      </w:r>
    </w:p>
    <w:p>
      <w:r>
        <w:rPr/>
      </w:r>
      <w:r>
        <w:rPr>
          <w:sz w:val="22"/>
        </w:rPr>
        <w:t>Attempt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RESETLOGS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option.</w:t>
      </w:r>
    </w:p>
    <w:p>
      <w:r>
        <w:rPr/>
      </w:r>
    </w:p>
    <w:p>
      <w:r>
        <w:rPr>
          <w:rFonts w:ascii="Arial" w:hAnsi="Arial"/>
          <w:b/>
        </w:rPr>
        <w:t>Question: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Why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did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database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open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still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fail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with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/>
        <w:t>RESETLOGS</w:t>
      </w:r>
      <w:r>
        <w:rPr/>
        <w:t xml:space="preserve"> </w:t>
      </w:r>
      <w:r>
        <w:rPr>
          <w:rFonts w:ascii="Arial" w:hAnsi="Arial"/>
        </w:rPr>
        <w:t>option?</w:t>
      </w:r>
    </w:p>
    <w:p>
      <w:r>
        <w:rPr>
          <w:rFonts w:ascii="Arial" w:hAnsi="Arial"/>
          <w:b/>
        </w:rPr>
        <w:t>Answer: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SCN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control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older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SCN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</w:t>
      </w:r>
      <w:r>
        <w:rPr>
          <w:rFonts w:ascii="Arial" w:hAnsi="Arial"/>
        </w:rPr>
        <w:t>es</w:t>
      </w:r>
      <w:r>
        <w:rPr>
          <w:rFonts w:ascii="Arial" w:hAnsi="Arial"/>
        </w:rPr>
        <w:t xml:space="preserve"> have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not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been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restored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with the </w:t>
      </w:r>
      <w:r>
        <w:rPr/>
        <w:t>UNTIL</w:t>
      </w:r>
      <w:r>
        <w:rPr/>
        <w:t xml:space="preserve"> </w:t>
      </w:r>
      <w:r>
        <w:rPr>
          <w:rFonts w:ascii="Arial" w:hAnsi="Arial"/>
        </w:rPr>
        <w:t>cause. The database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needs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recovered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tha</w:t>
      </w:r>
      <w:r>
        <w:rPr>
          <w:rFonts w:ascii="Arial" w:hAnsi="Arial"/>
        </w:rPr>
        <w:t>t</w:t>
      </w:r>
      <w:r>
        <w:rPr>
          <w:rFonts w:ascii="Arial" w:hAnsi="Arial"/>
        </w:rPr>
        <w:t xml:space="preserve"> the control file can be synchronized with the data files.</w:t>
      </w:r>
    </w:p>
    <w:p/>
    <w:p>
      <w:r>
        <w:rPr/>
      </w:r>
      <w:r>
        <w:rPr>
          <w:sz w:val="22"/>
        </w:rPr>
        <w:t>Recover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database.</w:t>
      </w:r>
    </w:p>
    <w:p>
      <w:r>
        <w:rPr>
          <w:sz w:val="22"/>
        </w:rPr>
        <w:t>RMAN&gt;</w:t>
      </w:r>
      <w:r>
        <w:rPr>
          <w:sz w:val="22"/>
        </w:rPr>
        <w:t xml:space="preserve"> </w:t>
      </w:r>
      <w:r>
        <w:rPr>
          <w:b/>
          <w:sz w:val="22"/>
        </w:rPr>
        <w:t>recover</w:t>
      </w:r>
      <w:r>
        <w:rPr>
          <w:b/>
          <w:sz w:val="22"/>
        </w:rPr>
        <w:t xml:space="preserve"> </w:t>
      </w:r>
      <w:r>
        <w:rPr>
          <w:b/>
          <w:sz w:val="22"/>
        </w:rPr>
        <w:t>database;</w:t>
      </w:r>
    </w:p>
    <w:p/>
    <w:p>
      <w:r>
        <w:rPr/>
        <w:t>Starting</w:t>
      </w:r>
      <w:r>
        <w:rPr/>
        <w:t xml:space="preserve"> </w:t>
      </w:r>
      <w:r>
        <w:rPr/>
        <w:t>recover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02-JUL-</w:t>
      </w:r>
      <w:r>
        <w:rPr/>
        <w:t>19</w:t>
      </w:r>
    </w:p>
    <w:p>
      <w:r>
        <w:rPr/>
        <w:t>Starting</w:t>
      </w:r>
      <w:r>
        <w:rPr/>
        <w:t xml:space="preserve"> </w:t>
      </w:r>
      <w:r>
        <w:rPr/>
        <w:t>implicit</w:t>
      </w:r>
      <w:r>
        <w:rPr/>
        <w:t xml:space="preserve"> </w:t>
      </w:r>
      <w:r>
        <w:rPr/>
        <w:t>crosscheck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02-JUL-</w:t>
      </w:r>
      <w:r>
        <w:rPr/>
        <w:t>19</w:t>
      </w:r>
      <w:r>
        <w:rPr/>
        <w:t xml:space="preserve"> allocated channel: ORA_DISK_1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SID=258</w:t>
      </w:r>
      <w:r>
        <w:rPr/>
        <w:t xml:space="preserve"> </w:t>
      </w:r>
      <w:r>
        <w:rPr/>
        <w:t>device</w:t>
      </w:r>
      <w:r>
        <w:rPr/>
        <w:t xml:space="preserve"> </w:t>
      </w:r>
      <w:r>
        <w:rPr/>
        <w:t>type=DISK</w:t>
      </w:r>
      <w:r>
        <w:rPr/>
        <w:t xml:space="preserve"> Crosschecked 12 objects</w:t>
      </w:r>
    </w:p>
    <w:p>
      <w:r>
        <w:rPr/>
        <w:t>Finished</w:t>
      </w:r>
      <w:r>
        <w:rPr/>
        <w:t xml:space="preserve"> </w:t>
      </w:r>
      <w:r>
        <w:rPr/>
        <w:t>implicit</w:t>
      </w:r>
      <w:r>
        <w:rPr/>
        <w:t xml:space="preserve"> </w:t>
      </w:r>
      <w:r>
        <w:rPr/>
        <w:t>crosscheck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02-JUL-</w:t>
      </w:r>
      <w:r>
        <w:rPr/>
        <w:t>19</w:t>
      </w:r>
    </w:p>
    <w:p/>
    <w:p>
      <w:r>
        <w:rPr/>
        <w:t>Starting</w:t>
      </w:r>
      <w:r>
        <w:rPr/>
        <w:t xml:space="preserve"> </w:t>
      </w:r>
      <w:r>
        <w:rPr/>
        <w:t>implicit</w:t>
      </w:r>
      <w:r>
        <w:rPr/>
        <w:t xml:space="preserve"> </w:t>
      </w:r>
      <w:r>
        <w:rPr/>
        <w:t>crosscheck</w:t>
      </w:r>
      <w:r>
        <w:rPr/>
        <w:t xml:space="preserve"> </w:t>
      </w:r>
      <w:r>
        <w:rPr/>
        <w:t>copy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02-JUL-</w:t>
      </w:r>
      <w:r>
        <w:rPr/>
        <w:t>19</w:t>
      </w:r>
      <w:r>
        <w:rPr/>
        <w:t xml:space="preserve"> using channel ORA_DISK_1</w:t>
      </w:r>
    </w:p>
    <w:p>
      <w:r>
        <w:rPr/>
        <w:t>Finished</w:t>
      </w:r>
      <w:r>
        <w:rPr/>
        <w:t xml:space="preserve"> </w:t>
      </w:r>
      <w:r>
        <w:rPr/>
        <w:t>implicit</w:t>
      </w:r>
      <w:r>
        <w:rPr/>
        <w:t xml:space="preserve"> </w:t>
      </w:r>
      <w:r>
        <w:rPr/>
        <w:t>crosscheck</w:t>
      </w:r>
      <w:r>
        <w:rPr/>
        <w:t xml:space="preserve"> </w:t>
      </w:r>
      <w:r>
        <w:rPr/>
        <w:t>copy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02-JUL-</w:t>
      </w:r>
      <w:r>
        <w:rPr/>
        <w:t>19</w:t>
      </w:r>
    </w:p>
    <w:p/>
    <w:p>
      <w:r>
        <w:rPr/>
        <w:t>searching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all</w:t>
      </w:r>
      <w:r>
        <w:rPr/>
        <w:t xml:space="preserve"> </w:t>
      </w:r>
      <w:r>
        <w:rPr/>
        <w:t>files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recovery</w:t>
      </w:r>
      <w:r>
        <w:rPr/>
        <w:t xml:space="preserve"> </w:t>
      </w:r>
      <w:r>
        <w:rPr/>
        <w:t>area</w:t>
      </w:r>
      <w:r>
        <w:rPr/>
        <w:t xml:space="preserve"> cataloging files...</w:t>
      </w:r>
    </w:p>
    <w:p>
      <w:r>
        <w:rPr/>
      </w:r>
      <w:r>
        <w:rPr/>
        <w:t>cataloging</w:t>
      </w:r>
      <w:r>
        <w:rPr/>
        <w:t xml:space="preserve"> </w:t>
      </w:r>
      <w:r>
        <w:rPr/>
        <w:t>done</w:t>
      </w:r>
    </w:p>
    <w:p/>
    <w:p>
      <w:r>
        <w:rPr/>
        <w:t>List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Cataloged</w:t>
      </w:r>
      <w:r>
        <w:rPr/>
        <w:t xml:space="preserve"> </w:t>
      </w:r>
      <w:r>
        <w:rPr/>
        <w:t>Files</w:t>
      </w:r>
    </w:p>
    <w:p>
      <w:r>
        <w:rPr>
          <w:sz w:val="22"/>
        </w:rPr>
        <w:t>=======================</w:t>
      </w:r>
    </w:p>
    <w:p>
      <w:r>
        <w:rPr/>
        <w:t>File</w:t>
      </w:r>
      <w:r>
        <w:rPr/>
        <w:t xml:space="preserve"> </w:t>
      </w:r>
      <w:r>
        <w:rPr/>
        <w:t>Name:</w:t>
      </w:r>
    </w:p>
    <w:p>
      <w:r>
        <w:rPr/>
        <w:t>/u01/app/oracle/fast_recovery_area/ORCLCDB/autobackup/2019_07_01</w:t>
      </w:r>
    </w:p>
    <w:p>
      <w:r>
        <w:rPr/>
        <w:t>/o1_mf_s_1012509894_gknw675v_.bkp</w:t>
      </w:r>
      <w:r>
        <w:rPr/>
        <w:t xml:space="preserve"> </w:t>
      </w:r>
      <w:r>
        <w:rPr/>
        <w:t>File Name:</w:t>
      </w:r>
    </w:p>
    <w:p>
      <w:r>
        <w:rPr/>
        <w:t>/u01/app/oracle/fast_recovery_area/ORCLCDB/archivelog/2019_07_02</w:t>
      </w:r>
    </w:p>
    <w:p>
      <w:r>
        <w:rPr/>
        <w:t>/o1_mf_1_6_gkp095or_.arc</w:t>
      </w:r>
      <w:r>
        <w:rPr/>
        <w:t xml:space="preserve"> </w:t>
      </w:r>
      <w:r>
        <w:rPr/>
        <w:t>File Name:</w:t>
      </w:r>
    </w:p>
    <w:p>
      <w:r>
        <w:rPr/>
      </w:r>
      <w:r>
        <w:rPr/>
        <w:t>/u01/app/oracle/fast_recovery_area/ORCLCDB/8C28E6F854EB7DBBE0536</w:t>
      </w:r>
    </w:p>
    <w:p>
      <w:r>
        <w:rPr/>
        <w:t>210ED0AFDD9/datafile/o1_mf_bartbs_gkpv2ngh_.dbf</w:t>
      </w:r>
    </w:p>
    <w:p/>
    <w:p>
      <w:r>
        <w:rPr/>
        <w:t>using</w:t>
      </w:r>
      <w:r>
        <w:rPr/>
        <w:t xml:space="preserve"> </w:t>
      </w:r>
      <w:r>
        <w:rPr/>
        <w:t>channel</w:t>
      </w:r>
      <w:r>
        <w:rPr/>
        <w:t xml:space="preserve"> </w:t>
      </w:r>
      <w:r>
        <w:rPr/>
        <w:t>ORA_DISK_1</w:t>
      </w:r>
    </w:p>
    <w:p/>
    <w:p>
      <w:r>
        <w:rPr/>
        <w:t>starting</w:t>
      </w:r>
      <w:r>
        <w:rPr/>
        <w:t xml:space="preserve"> </w:t>
      </w:r>
      <w:r>
        <w:rPr/>
        <w:t>media</w:t>
      </w:r>
      <w:r>
        <w:rPr/>
        <w:t xml:space="preserve"> </w:t>
      </w:r>
      <w:r>
        <w:rPr/>
        <w:t>recovery</w:t>
      </w:r>
    </w:p>
    <w:p/>
    <w:p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thread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sequence</w:t>
      </w:r>
      <w:r>
        <w:rPr/>
        <w:t xml:space="preserve"> </w:t>
      </w:r>
      <w:r>
        <w:rPr/>
        <w:t>6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already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disk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file</w:t>
      </w:r>
    </w:p>
    <w:p>
      <w:r>
        <w:rPr/>
        <w:t>/u01/app/oracle/fast_recovery_area/ORCLCDB/archivelog/2019_07_02</w:t>
      </w:r>
    </w:p>
    <w:p>
      <w:r>
        <w:rPr/>
        <w:t>/o1_mf_1_6_gkp095or_.arc</w:t>
      </w:r>
    </w:p>
    <w:p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thread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sequence</w:t>
      </w:r>
      <w:r>
        <w:rPr/>
        <w:t xml:space="preserve"> </w:t>
      </w:r>
      <w:r>
        <w:rPr/>
        <w:t>7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already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disk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file</w:t>
      </w:r>
    </w:p>
    <w:p>
      <w:r>
        <w:rPr/>
        <w:t>/u01/app/oracle/fast_</w:t>
      </w:r>
      <w:r>
        <w:rPr/>
        <w:t>recovery_area/ORCLCDB/onlinelog/redo1a.log</w:t>
      </w:r>
      <w:r>
        <w:rPr/>
        <w:t xml:space="preserve"> </w:t>
      </w:r>
      <w:r>
        <w:rPr/>
        <w:t xml:space="preserve">archived log </w:t>
      </w:r>
      <w:r>
        <w:rPr/>
        <w:t>file</w:t>
      </w:r>
      <w:r>
        <w:rPr/>
        <w:t xml:space="preserve"> </w:t>
      </w:r>
      <w:r>
        <w:rPr/>
        <w:t>name=/u01/app/oracle/fast_recovery_area/ORCLCDB/archivelog/2019_</w:t>
      </w:r>
    </w:p>
    <w:p>
      <w:r>
        <w:rPr/>
        <w:t>07_02/o1_mf_1_6_gkp095or_.arc</w:t>
      </w:r>
      <w:r>
        <w:rPr/>
        <w:t xml:space="preserve"> </w:t>
      </w:r>
      <w:r>
        <w:rPr/>
        <w:t>thread=1</w:t>
      </w:r>
      <w:r>
        <w:rPr/>
        <w:t xml:space="preserve"> </w:t>
      </w:r>
      <w:r>
        <w:rPr/>
        <w:t>sequence=6</w:t>
      </w:r>
    </w:p>
    <w:p>
      <w:r>
        <w:rPr/>
        <w:t xml:space="preserve">archived log </w:t>
      </w:r>
      <w:r>
        <w:rPr/>
        <w:t>file</w:t>
      </w:r>
      <w:r>
        <w:rPr/>
        <w:t xml:space="preserve"> </w:t>
      </w:r>
      <w:r>
        <w:rPr/>
        <w:t>name=/u01/app/oracle/fast_recovery_area/ORCLCDB/onlinelog/redo1a</w:t>
      </w:r>
    </w:p>
    <w:p>
      <w:r>
        <w:rPr/>
        <w:t>.log</w:t>
      </w:r>
      <w:r>
        <w:rPr/>
        <w:t xml:space="preserve"> </w:t>
      </w:r>
      <w:r>
        <w:rPr/>
        <w:t>thread=1</w:t>
      </w:r>
      <w:r>
        <w:rPr/>
        <w:t xml:space="preserve"> </w:t>
      </w:r>
      <w:r>
        <w:rPr/>
        <w:t>sequence=7</w:t>
      </w:r>
    </w:p>
    <w:p/>
    <w:p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sz w:val="20"/>
        </w:rPr>
      </w:r>
      <w:r>
        <w:rPr>
          <w:sz w:val="20"/>
        </w:rPr>
      </w:r>
    </w:p>
    <w:p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RESETLOGS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LIST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FAILURE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failure</w:t>
      </w:r>
      <w:r>
        <w:rPr>
          <w:sz w:val="22"/>
        </w:rPr>
        <w:t xml:space="preserve"> </w:t>
      </w:r>
      <w:r>
        <w:rPr>
          <w:sz w:val="22"/>
        </w:rPr>
        <w:t>has</w:t>
      </w:r>
      <w:r>
        <w:rPr>
          <w:sz w:val="22"/>
        </w:rPr>
        <w:t xml:space="preserve"> </w:t>
      </w:r>
      <w:r>
        <w:rPr>
          <w:sz w:val="22"/>
        </w:rPr>
        <w:t>been</w:t>
      </w:r>
      <w:r>
        <w:rPr>
          <w:sz w:val="22"/>
        </w:rPr>
        <w:t xml:space="preserve"> </w:t>
      </w:r>
      <w:r>
        <w:rPr>
          <w:sz w:val="22"/>
        </w:rPr>
        <w:t>repaired.</w:t>
      </w:r>
    </w:p>
    <w:p>
      <w:r>
        <w:rPr/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second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window,</w:t>
      </w:r>
      <w:r>
        <w:rPr>
          <w:sz w:val="22"/>
        </w:rPr>
        <w:t xml:space="preserve"> </w:t>
      </w:r>
      <w:r>
        <w:rPr>
          <w:sz w:val="22"/>
        </w:rPr>
        <w:t>optionally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V$DATABASE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view the values of </w:t>
      </w:r>
      <w:r>
        <w:rPr>
          <w:rFonts w:ascii="Courier New" w:hAnsi="Courier New"/>
          <w:sz w:val="22"/>
        </w:rPr>
        <w:t>DBID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and </w:t>
      </w:r>
      <w:r>
        <w:rPr>
          <w:rFonts w:ascii="Courier New" w:hAnsi="Courier New"/>
          <w:sz w:val="22"/>
        </w:rPr>
        <w:t>CURRENT_SCN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of both </w:t>
      </w:r>
      <w:r>
        <w:rPr>
          <w:rFonts w:ascii="Courier New" w:hAnsi="Courier New"/>
          <w:sz w:val="22"/>
        </w:rPr>
        <w:t>orclcdb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and </w:t>
      </w:r>
      <w:r>
        <w:rPr>
          <w:rFonts w:ascii="Courier New" w:hAnsi="Courier New"/>
          <w:sz w:val="22"/>
        </w:rPr>
        <w:t>orclpdb1</w:t>
      </w:r>
      <w:r>
        <w:rPr>
          <w:sz w:val="22"/>
        </w:rPr>
        <w:t>. Exi</w:t>
      </w:r>
      <w:r>
        <w:rPr>
          <w:sz w:val="22"/>
        </w:rPr>
        <w:t>t</w:t>
      </w:r>
      <w:r>
        <w:rPr>
          <w:sz w:val="22"/>
        </w:rPr>
        <w:t xml:space="preserve"> SQL*Plus when finished.</w:t>
      </w:r>
    </w:p>
    <w:p>
      <w:r>
        <w:rPr/>
      </w:r>
    </w:p>
    <w:p/>
    <w:p>
      <w:r>
        <w:rPr/>
      </w:r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>
      <w:r>
        <w:rPr/>
      </w:r>
      <w:r>
        <w:rPr/>
      </w:r>
      <w:r>
        <w:rPr/>
      </w:r>
      <w:r>
        <w:rPr/>
      </w:r>
      <w:r>
        <w:rPr/>
      </w:r>
      <w:r>
        <w:rPr>
          <w:sz w:val="22"/>
        </w:rPr>
        <w:t>Clean</w:t>
      </w:r>
      <w:r>
        <w:rPr>
          <w:sz w:val="22"/>
        </w:rPr>
        <w:t xml:space="preserve"> </w:t>
      </w:r>
      <w:r>
        <w:rPr>
          <w:sz w:val="22"/>
        </w:rPr>
        <w:t>up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practice</w:t>
      </w:r>
      <w:r>
        <w:rPr>
          <w:sz w:val="22"/>
        </w:rPr>
        <w:t xml:space="preserve"> </w:t>
      </w:r>
      <w:r>
        <w:rPr>
          <w:sz w:val="22"/>
        </w:rPr>
        <w:t>environment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cleanup_06_03.sh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</w:p>
    <w:p>
      <w:r>
        <w:rPr/>
        <w:t>$HOME/labs/DBMod_Recovery</w:t>
      </w:r>
      <w:r>
        <w:rPr/>
        <w:t xml:space="preserve"> </w:t>
      </w:r>
      <w:r>
        <w:rPr>
          <w:rFonts w:ascii="Arial" w:hAnsi="Arial"/>
        </w:rPr>
        <w:t>directory.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script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saves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its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output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</w:p>
    <w:p>
      <w:r>
        <w:rPr/>
      </w:r>
      <w:r>
        <w:rPr/>
        <w:t>/tmp/cleanup.log</w:t>
      </w:r>
      <w:r>
        <w:rPr/>
        <w:t xml:space="preserve"> </w:t>
      </w:r>
      <w:r>
        <w:rPr>
          <w:rFonts w:ascii="Arial" w:hAnsi="Arial"/>
        </w:rPr>
        <w:t>file.</w:t>
      </w:r>
    </w:p>
    <w:p>
      <w:r>
        <w:rPr/>
      </w:r>
    </w:p>
    <w:p>
      <w:r>
        <w:rPr>
          <w:sz w:val="22"/>
        </w:rPr>
        <w:t>Return to the RMAN terminal session. In preparation for the next practice, back up you</w:t>
      </w:r>
      <w:r>
        <w:rPr>
          <w:sz w:val="22"/>
        </w:rPr>
        <w:t>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database,</w:t>
      </w:r>
      <w:r>
        <w:rPr>
          <w:sz w:val="22"/>
        </w:rPr>
        <w:t xml:space="preserve"> </w:t>
      </w:r>
      <w:r>
        <w:rPr>
          <w:sz w:val="22"/>
        </w:rPr>
        <w:t>remove</w:t>
      </w:r>
      <w:r>
        <w:rPr>
          <w:sz w:val="22"/>
        </w:rPr>
        <w:t xml:space="preserve"> </w:t>
      </w:r>
      <w:r>
        <w:rPr>
          <w:sz w:val="22"/>
        </w:rPr>
        <w:t>obsolete</w:t>
      </w:r>
      <w:r>
        <w:rPr>
          <w:sz w:val="22"/>
        </w:rPr>
        <w:t xml:space="preserve"> </w:t>
      </w:r>
      <w:r>
        <w:rPr>
          <w:sz w:val="22"/>
        </w:rPr>
        <w:t>backups,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ensure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no</w:t>
      </w:r>
      <w:r>
        <w:rPr>
          <w:sz w:val="22"/>
        </w:rPr>
        <w:t xml:space="preserve"> </w:t>
      </w:r>
      <w:r>
        <w:rPr>
          <w:sz w:val="22"/>
        </w:rPr>
        <w:t>failures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listed.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>n</w:t>
      </w:r>
      <w:r>
        <w:rPr>
          <w:sz w:val="22"/>
        </w:rPr>
        <w:t xml:space="preserve"> exit from RMAN.</w:t>
      </w:r>
    </w:p>
    <w:p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18-4:</w:t>
      </w:r>
      <w:r>
        <w:rPr/>
        <w:t xml:space="preserve"> </w:t>
      </w:r>
      <w:r>
        <w:rPr/>
        <w:t>Restoring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Password</w:t>
      </w:r>
      <w:r>
        <w:rPr/>
        <w:t xml:space="preserve"> </w:t>
      </w:r>
      <w:r>
        <w:rPr/>
        <w:t>File</w:t>
      </w:r>
    </w:p>
    <w:p>
      <w:r>
        <w:rPr/>
      </w:r>
    </w:p>
    <w:p/>
    <w:p>
      <w:r>
        <w:rPr/>
        <w:t>Overview</w:t>
      </w:r>
    </w:p>
    <w:p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recover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from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loss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database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password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</w:t>
      </w:r>
      <w:r>
        <w:rPr>
          <w:rFonts w:ascii="Arial" w:hAnsi="Arial"/>
        </w:rPr>
        <w:t>abase</w:t>
      </w:r>
      <w:r>
        <w:rPr>
          <w:rFonts w:ascii="Arial" w:hAnsi="Arial"/>
        </w:rPr>
        <w:t xml:space="preserve"> password is required for remote access to the database by </w:t>
      </w:r>
      <w:r>
        <w:rPr/>
        <w:t>SYSDBA</w:t>
      </w:r>
      <w:r>
        <w:rPr/>
        <w:t xml:space="preserve"> </w:t>
      </w:r>
      <w:r>
        <w:rPr>
          <w:rFonts w:ascii="Arial" w:hAnsi="Arial"/>
        </w:rPr>
        <w:t>privileged users.</w:t>
      </w:r>
    </w:p>
    <w:p>
      <w:r>
        <w:rPr/>
        <w:t>Assumptions</w:t>
      </w:r>
    </w:p>
    <w:p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full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backup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database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available.</w:t>
      </w:r>
    </w:p>
    <w:p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have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two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terminal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windows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open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which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logged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/>
        <w:t>oracle</w:t>
      </w:r>
      <w:r>
        <w:rPr/>
        <w:t xml:space="preserve"> </w:t>
      </w:r>
      <w:r>
        <w:rPr>
          <w:rFonts w:ascii="Arial" w:hAnsi="Arial"/>
        </w:rPr>
        <w:t>OS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user,</w:t>
      </w:r>
    </w:p>
    <w:p>
      <w:r>
        <w:rPr/>
        <w:t>$HOME/labs/DBMod_Recovery</w:t>
      </w:r>
      <w:r>
        <w:rPr/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current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directory,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environment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variables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point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the </w:t>
      </w:r>
      <w:r>
        <w:rPr/>
        <w:t>orclcdb</w:t>
      </w:r>
      <w:r>
        <w:rPr/>
        <w:t xml:space="preserve"> </w:t>
      </w:r>
      <w:r>
        <w:rPr>
          <w:rFonts w:ascii="Arial" w:hAnsi="Arial"/>
        </w:rPr>
        <w:t>database instance.</w:t>
      </w:r>
    </w:p>
    <w:p/>
    <w:p>
      <w:r>
        <w:rPr/>
        <w:t>Tasks</w:t>
      </w:r>
    </w:p>
    <w:p>
      <w:r>
        <w:rPr>
          <w:sz w:val="22"/>
        </w:rPr>
        <w:t>Cause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failure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executing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break_06_04.sh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the</w:t>
      </w:r>
    </w:p>
    <w:p>
      <w:r>
        <w:rPr/>
        <w:t>$HOME/labs/DBMod_Recovery</w:t>
      </w:r>
      <w:r>
        <w:rPr/>
        <w:t xml:space="preserve"> </w:t>
      </w:r>
      <w:r>
        <w:rPr>
          <w:rFonts w:ascii="Arial" w:hAnsi="Arial"/>
        </w:rPr>
        <w:t>directory.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script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saves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its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output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</w:p>
    <w:p>
      <w:r>
        <w:rPr/>
      </w:r>
      <w:r>
        <w:rPr/>
        <w:t>/tmp/break.log</w:t>
      </w:r>
      <w:r>
        <w:rPr/>
        <w:t xml:space="preserve"> </w:t>
      </w:r>
      <w:r>
        <w:rPr>
          <w:rFonts w:ascii="Arial" w:hAnsi="Arial"/>
        </w:rPr>
        <w:t>file.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view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while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after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script</w:t>
      </w:r>
      <w:r>
        <w:rPr>
          <w:rFonts w:ascii="Arial" w:hAnsi="Arial"/>
        </w:rPr>
        <w:t xml:space="preserve"> executes.</w:t>
      </w:r>
    </w:p>
    <w:p>
      <w:r>
        <w:rPr/>
      </w:r>
    </w:p>
    <w:p>
      <w:r>
        <w:rPr>
          <w:sz w:val="22"/>
        </w:rPr>
        <w:t>Attempt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using a</w:t>
      </w:r>
      <w:r>
        <w:rPr>
          <w:sz w:val="22"/>
        </w:rPr>
        <w:t xml:space="preserve"> </w:t>
      </w:r>
      <w:r>
        <w:rPr>
          <w:sz w:val="22"/>
        </w:rPr>
        <w:t>remote</w:t>
      </w:r>
      <w:r>
        <w:rPr>
          <w:sz w:val="22"/>
        </w:rPr>
        <w:t xml:space="preserve"> </w:t>
      </w:r>
      <w:r>
        <w:rPr>
          <w:sz w:val="22"/>
        </w:rPr>
        <w:t>connection. Notice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error</w:t>
      </w:r>
      <w:r>
        <w:rPr>
          <w:sz w:val="22"/>
        </w:rPr>
        <w:t xml:space="preserve"> </w:t>
      </w:r>
      <w:r>
        <w:rPr>
          <w:sz w:val="22"/>
        </w:rPr>
        <w:t>messages</w:t>
      </w:r>
      <w:r>
        <w:rPr>
          <w:sz w:val="22"/>
        </w:rPr>
        <w:t>.</w:t>
      </w:r>
      <w:r>
        <w:rPr>
          <w:sz w:val="22"/>
        </w:rPr>
        <w:t xml:space="preserve"> Refer to the “</w:t>
      </w:r>
      <w:r>
        <w:rPr>
          <w:i/>
          <w:sz w:val="22"/>
        </w:rPr>
        <w:t>Course Practice Environment: Security Credentials</w:t>
      </w:r>
      <w:r>
        <w:rPr>
          <w:sz w:val="22"/>
        </w:rPr>
        <w:t>” document for the correc</w:t>
      </w:r>
      <w:r>
        <w:rPr>
          <w:sz w:val="22"/>
        </w:rPr>
        <w:t>t</w:t>
      </w:r>
      <w:r>
        <w:rPr>
          <w:sz w:val="22"/>
        </w:rPr>
        <w:t xml:space="preserve"> password. Use &lt;Ctrl-C&gt; &lt;Return&gt; to exit your login attempt.</w:t>
      </w:r>
    </w:p>
    <w:p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>
      <w:r>
        <w:rPr/>
      </w:r>
      <w:r>
        <w:rPr>
          <w:rFonts w:ascii="Arial" w:hAnsi="Arial"/>
          <w:b/>
        </w:rPr>
        <w:t>Note: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remote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connection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requires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password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file.</w:t>
      </w:r>
    </w:p>
    <w:p>
      <w:r>
        <w:rPr/>
      </w:r>
      <w:r>
        <w:rPr>
          <w:sz w:val="22"/>
        </w:rPr>
        <w:t>Check</w:t>
      </w:r>
      <w:r>
        <w:rPr>
          <w:sz w:val="22"/>
        </w:rPr>
        <w:t xml:space="preserve"> </w:t>
      </w:r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password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exists.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orclcdb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password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fo</w:t>
      </w:r>
      <w:r>
        <w:rPr>
          <w:sz w:val="22"/>
        </w:rPr>
        <w:t>r</w:t>
      </w:r>
      <w:r>
        <w:rPr>
          <w:sz w:val="22"/>
        </w:rPr>
        <w:t xml:space="preserve"> Linux and UNIX systems is </w:t>
      </w:r>
      <w:r>
        <w:rPr>
          <w:rFonts w:ascii="Courier New" w:hAnsi="Courier New"/>
          <w:sz w:val="22"/>
        </w:rPr>
        <w:t>$ORACLE_HOME/dbs/orapworclcdb</w:t>
      </w:r>
      <w:r>
        <w:rPr>
          <w:sz w:val="22"/>
        </w:rPr>
        <w:t>.</w:t>
      </w:r>
    </w:p>
    <w:p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/>
        <w:t>orapworclcdb.ora</w:t>
      </w:r>
      <w:r>
        <w:rPr/>
        <w:t xml:space="preserve"> </w:t>
      </w:r>
      <w:r>
        <w:rPr>
          <w:rFonts w:ascii="Arial" w:hAnsi="Arial"/>
        </w:rPr>
        <w:t>should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not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listed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because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was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deleted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by</w:t>
      </w:r>
      <w:r>
        <w:rPr>
          <w:rFonts w:ascii="Arial" w:hAnsi="Arial"/>
        </w:rPr>
        <w:t xml:space="preserve"> the</w:t>
      </w:r>
    </w:p>
    <w:p>
      <w:r>
        <w:rPr/>
        <w:t>break_06_04.sh</w:t>
      </w:r>
      <w:r>
        <w:rPr/>
        <w:t xml:space="preserve"> </w:t>
      </w:r>
      <w:r>
        <w:rPr>
          <w:rFonts w:ascii="Arial" w:hAnsi="Arial"/>
        </w:rPr>
        <w:t>script.</w:t>
      </w:r>
    </w:p>
    <w:p>
      <w:r>
        <w:rPr>
          <w:rFonts w:ascii="Arial" w:hAnsi="Arial"/>
          <w:b/>
        </w:rPr>
        <w:t>Note: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It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critically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important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security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system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protect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passw</w:t>
      </w:r>
      <w:r>
        <w:rPr>
          <w:rFonts w:ascii="Arial" w:hAnsi="Arial"/>
        </w:rPr>
        <w:t>ord</w:t>
      </w:r>
      <w:r>
        <w:rPr>
          <w:rFonts w:ascii="Arial" w:hAnsi="Arial"/>
        </w:rPr>
        <w:t xml:space="preserve"> file and the environment variables that identify the location of the password file. Any use</w:t>
      </w:r>
      <w:r>
        <w:rPr>
          <w:rFonts w:ascii="Arial" w:hAnsi="Arial"/>
        </w:rPr>
        <w:t>r</w:t>
      </w:r>
      <w:r>
        <w:rPr>
          <w:rFonts w:ascii="Arial" w:hAnsi="Arial"/>
        </w:rPr>
        <w:t xml:space="preserve"> with access to these could potentially compromise the security of the connection.</w:t>
      </w:r>
    </w:p>
    <w:p/>
    <w:p>
      <w:r>
        <w:rPr>
          <w:sz w:val="22"/>
        </w:rPr>
        <w:t>Optionally,</w:t>
      </w:r>
      <w:r>
        <w:rPr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description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orapwd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parameters.</w:t>
      </w:r>
      <w:r>
        <w:rPr>
          <w:sz w:val="22"/>
        </w:rPr>
        <w:t xml:space="preserve"> </w:t>
      </w:r>
      <w:r>
        <w:rPr>
          <w:sz w:val="22"/>
        </w:rPr>
        <w:t>Invoke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orapwd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termina</w:t>
      </w:r>
      <w:r>
        <w:rPr>
          <w:sz w:val="22"/>
        </w:rPr>
        <w:t>l</w:t>
      </w:r>
      <w:r>
        <w:rPr>
          <w:sz w:val="22"/>
        </w:rPr>
        <w:t xml:space="preserve"> </w:t>
      </w:r>
      <w:r>
        <w:rPr>
          <w:sz w:val="22"/>
        </w:rPr>
        <w:t>window.</w:t>
      </w:r>
    </w:p>
    <w:p>
      <w:r>
        <w:rPr>
          <w:sz w:val="22"/>
        </w:rPr>
        <w:t>$</w:t>
      </w:r>
      <w:r>
        <w:rPr>
          <w:sz w:val="22"/>
        </w:rPr>
        <w:t xml:space="preserve"> </w:t>
      </w:r>
      <w:r>
        <w:rPr>
          <w:b/>
          <w:sz w:val="22"/>
        </w:rPr>
        <w:t>orapwd</w:t>
      </w:r>
    </w:p>
    <w:p/>
    <w:p>
      <w:r>
        <w:rPr>
          <w:sz w:val="20"/>
        </w:rPr>
        <w:t xml:space="preserve">Usage: orapwd file=&lt;fname&gt; force=&lt;y/n&gt; </w:t>
      </w:r>
      <w:r>
        <w:rPr>
          <w:sz w:val="20"/>
        </w:rPr>
        <w:t>asm=&lt;y/n&gt;</w:t>
      </w:r>
      <w:r>
        <w:rPr>
          <w:sz w:val="20"/>
        </w:rPr>
        <w:t xml:space="preserve"> dbuniquename=&lt;dbname&gt; </w:t>
      </w:r>
      <w:r>
        <w:rPr>
          <w:sz w:val="20"/>
        </w:rPr>
        <w:t>format=&lt;12/12.2&gt;</w:t>
      </w:r>
      <w:r>
        <w:rPr>
          <w:sz w:val="20"/>
        </w:rPr>
        <w:t xml:space="preserve"> delete=&lt;y/n&gt; input_file=&lt;input-</w:t>
      </w:r>
      <w:r>
        <w:rPr>
          <w:sz w:val="20"/>
        </w:rPr>
        <w:t>fname&gt;</w:t>
      </w:r>
      <w:r>
        <w:rPr>
          <w:sz w:val="20"/>
        </w:rPr>
        <w:t xml:space="preserve"> </w:t>
      </w:r>
      <w:r>
        <w:rPr>
          <w:sz w:val="20"/>
        </w:rPr>
        <w:t>sys=&lt;y/password/external(&lt;sys-external-name&gt;)&gt;</w:t>
      </w:r>
    </w:p>
    <w:p>
      <w:r>
        <w:rPr>
          <w:sz w:val="20"/>
        </w:rPr>
        <w:t>sysbackup=&lt;y/password/external(&lt;sysbackup-external-</w:t>
      </w:r>
      <w:r>
        <w:rPr>
          <w:sz w:val="20"/>
        </w:rPr>
        <w:t>name&gt;)&gt;</w:t>
      </w:r>
      <w:r>
        <w:rPr>
          <w:sz w:val="20"/>
        </w:rPr>
        <w:t xml:space="preserve"> sysdg=&lt;y/password/external(&lt;sysdg-external-</w:t>
      </w:r>
      <w:r>
        <w:rPr>
          <w:sz w:val="20"/>
        </w:rPr>
        <w:t>name&gt;)&gt;</w:t>
      </w:r>
      <w:r>
        <w:rPr>
          <w:sz w:val="20"/>
        </w:rPr>
        <w:t xml:space="preserve"> syskm=&lt;y/password/external(&lt;syskm-external-name&gt;)&gt;</w:t>
      </w:r>
    </w:p>
    <w:p/>
    <w:p>
      <w:r>
        <w:rPr>
          <w:sz w:val="20"/>
        </w:rPr>
        <w:t>Usage:</w:t>
      </w:r>
      <w:r>
        <w:rPr>
          <w:sz w:val="20"/>
        </w:rPr>
        <w:t xml:space="preserve"> </w:t>
      </w:r>
      <w:r>
        <w:rPr>
          <w:sz w:val="20"/>
        </w:rPr>
        <w:t>orapwd</w:t>
      </w:r>
      <w:r>
        <w:rPr>
          <w:sz w:val="20"/>
        </w:rPr>
        <w:t xml:space="preserve"> </w:t>
      </w:r>
      <w:r>
        <w:rPr>
          <w:sz w:val="20"/>
        </w:rPr>
        <w:t>describe</w:t>
      </w:r>
      <w:r>
        <w:rPr>
          <w:sz w:val="20"/>
        </w:rPr>
        <w:t xml:space="preserve"> </w:t>
      </w:r>
      <w:r>
        <w:rPr>
          <w:sz w:val="20"/>
        </w:rPr>
        <w:t>file=&lt;fname&gt;</w:t>
      </w:r>
    </w:p>
    <w:p/>
    <w:p>
      <w:r>
        <w:rPr>
          <w:sz w:val="20"/>
        </w:rPr>
        <w:t>where</w:t>
      </w:r>
    </w:p>
    <w:p>
      <w:r>
        <w:rPr/>
      </w:r>
      <w:r>
        <w:rPr>
          <w:sz w:val="20"/>
        </w:rPr>
        <w:t xml:space="preserve">file - name of password file </w:t>
      </w:r>
      <w:r>
        <w:rPr>
          <w:sz w:val="20"/>
        </w:rPr>
        <w:t>(required),</w:t>
      </w:r>
      <w:r>
        <w:rPr>
          <w:sz w:val="20"/>
        </w:rPr>
        <w:t xml:space="preserve"> password</w:t>
      </w:r>
      <w:r>
        <w:rPr>
          <w:sz w:val="20"/>
        </w:rPr>
        <w:t xml:space="preserve"> </w:t>
      </w:r>
      <w:r>
        <w:rPr>
          <w:sz w:val="20"/>
        </w:rPr>
        <w:t>-</w:t>
      </w:r>
      <w:r>
        <w:rPr>
          <w:sz w:val="20"/>
        </w:rPr>
        <w:t xml:space="preserve"> </w:t>
      </w:r>
      <w:r>
        <w:rPr>
          <w:sz w:val="20"/>
        </w:rPr>
        <w:t>password</w:t>
      </w:r>
      <w:r>
        <w:rPr>
          <w:sz w:val="20"/>
        </w:rPr>
        <w:t xml:space="preserve"> </w:t>
      </w:r>
      <w:r>
        <w:rPr>
          <w:sz w:val="20"/>
        </w:rPr>
        <w:t>for</w:t>
      </w:r>
      <w:r>
        <w:rPr>
          <w:sz w:val="20"/>
        </w:rPr>
        <w:t xml:space="preserve"> </w:t>
      </w:r>
      <w:r>
        <w:rPr>
          <w:sz w:val="20"/>
        </w:rPr>
        <w:t>SYS</w:t>
      </w:r>
      <w:r>
        <w:rPr>
          <w:sz w:val="20"/>
        </w:rPr>
        <w:t xml:space="preserve"> </w:t>
      </w:r>
      <w:r>
        <w:rPr>
          <w:sz w:val="20"/>
        </w:rPr>
        <w:t>will</w:t>
      </w:r>
      <w:r>
        <w:rPr>
          <w:sz w:val="20"/>
        </w:rPr>
        <w:t xml:space="preserve"> </w:t>
      </w:r>
      <w:r>
        <w:rPr>
          <w:sz w:val="20"/>
        </w:rPr>
        <w:t>be</w:t>
      </w:r>
      <w:r>
        <w:rPr>
          <w:sz w:val="20"/>
        </w:rPr>
        <w:t xml:space="preserve"> </w:t>
      </w:r>
      <w:r>
        <w:rPr>
          <w:sz w:val="20"/>
        </w:rPr>
        <w:t>prompted</w:t>
      </w:r>
    </w:p>
    <w:p>
      <w:r>
        <w:rPr>
          <w:sz w:val="20"/>
        </w:rPr>
        <w:t xml:space="preserve">if not specified at command </w:t>
      </w:r>
      <w:r>
        <w:rPr>
          <w:sz w:val="20"/>
        </w:rPr>
        <w:t>line.</w:t>
      </w:r>
      <w:r>
        <w:rPr>
          <w:sz w:val="20"/>
        </w:rPr>
        <w:t xml:space="preserve"> Ignored,</w:t>
      </w:r>
      <w:r>
        <w:rPr>
          <w:sz w:val="20"/>
        </w:rPr>
        <w:t xml:space="preserve"> </w:t>
      </w:r>
      <w:r>
        <w:rPr>
          <w:sz w:val="20"/>
        </w:rPr>
        <w:t>if</w:t>
      </w:r>
      <w:r>
        <w:rPr>
          <w:sz w:val="20"/>
        </w:rPr>
        <w:t xml:space="preserve"> </w:t>
      </w:r>
      <w:r>
        <w:rPr>
          <w:sz w:val="20"/>
        </w:rPr>
        <w:t>input_file</w:t>
      </w:r>
      <w:r>
        <w:rPr>
          <w:sz w:val="20"/>
        </w:rPr>
        <w:t xml:space="preserve"> </w:t>
      </w:r>
      <w:r>
        <w:rPr>
          <w:sz w:val="20"/>
        </w:rPr>
        <w:t>is</w:t>
      </w:r>
      <w:r>
        <w:rPr>
          <w:sz w:val="20"/>
        </w:rPr>
        <w:t xml:space="preserve"> </w:t>
      </w:r>
      <w:r>
        <w:rPr>
          <w:sz w:val="20"/>
        </w:rPr>
        <w:t>specified,</w:t>
      </w:r>
    </w:p>
    <w:p>
      <w:r>
        <w:rPr>
          <w:sz w:val="20"/>
        </w:rPr>
        <w:t>force</w:t>
      </w:r>
      <w:r>
        <w:rPr>
          <w:sz w:val="20"/>
        </w:rPr>
        <w:t xml:space="preserve"> </w:t>
      </w:r>
      <w:r>
        <w:rPr>
          <w:sz w:val="20"/>
        </w:rPr>
        <w:t>-</w:t>
      </w:r>
      <w:r>
        <w:rPr>
          <w:sz w:val="20"/>
        </w:rPr>
        <w:t xml:space="preserve"> </w:t>
      </w:r>
      <w:r>
        <w:rPr>
          <w:sz w:val="20"/>
        </w:rPr>
        <w:t>whether</w:t>
      </w:r>
      <w:r>
        <w:rPr>
          <w:sz w:val="20"/>
        </w:rPr>
        <w:t xml:space="preserve"> </w:t>
      </w:r>
      <w:r>
        <w:rPr>
          <w:sz w:val="20"/>
        </w:rPr>
        <w:t>to</w:t>
      </w:r>
      <w:r>
        <w:rPr>
          <w:sz w:val="20"/>
        </w:rPr>
        <w:t xml:space="preserve"> </w:t>
      </w:r>
      <w:r>
        <w:rPr>
          <w:sz w:val="20"/>
        </w:rPr>
        <w:t>overwrite</w:t>
      </w:r>
      <w:r>
        <w:rPr>
          <w:sz w:val="20"/>
        </w:rPr>
        <w:t xml:space="preserve"> </w:t>
      </w:r>
      <w:r>
        <w:rPr>
          <w:sz w:val="20"/>
        </w:rPr>
        <w:t>existing</w:t>
      </w:r>
      <w:r>
        <w:rPr>
          <w:sz w:val="20"/>
        </w:rPr>
        <w:t xml:space="preserve"> </w:t>
      </w:r>
      <w:r>
        <w:rPr>
          <w:sz w:val="20"/>
        </w:rPr>
        <w:t>file</w:t>
      </w:r>
      <w:r>
        <w:rPr>
          <w:sz w:val="20"/>
        </w:rPr>
        <w:t xml:space="preserve"> </w:t>
      </w:r>
      <w:r>
        <w:rPr>
          <w:sz w:val="20"/>
        </w:rPr>
        <w:t>(optional),</w:t>
      </w:r>
      <w:r>
        <w:rPr>
          <w:sz w:val="20"/>
        </w:rPr>
        <w:t xml:space="preserve"> asm - indicates that the password to be stored in</w:t>
      </w:r>
    </w:p>
    <w:p>
      <w:r>
        <w:rPr>
          <w:sz w:val="20"/>
        </w:rPr>
        <w:t>Automatic</w:t>
      </w:r>
      <w:r>
        <w:rPr>
          <w:sz w:val="20"/>
        </w:rPr>
        <w:t xml:space="preserve"> </w:t>
      </w:r>
      <w:r>
        <w:rPr>
          <w:sz w:val="20"/>
        </w:rPr>
        <w:t>Storage</w:t>
      </w:r>
      <w:r>
        <w:rPr>
          <w:sz w:val="20"/>
        </w:rPr>
        <w:t xml:space="preserve"> </w:t>
      </w:r>
      <w:r>
        <w:rPr>
          <w:sz w:val="20"/>
        </w:rPr>
        <w:t>Management</w:t>
      </w:r>
      <w:r>
        <w:rPr>
          <w:sz w:val="20"/>
        </w:rPr>
        <w:t xml:space="preserve"> </w:t>
      </w:r>
      <w:r>
        <w:rPr>
          <w:sz w:val="20"/>
        </w:rPr>
        <w:t>(ASM)</w:t>
      </w:r>
      <w:r>
        <w:rPr>
          <w:sz w:val="20"/>
        </w:rPr>
        <w:t xml:space="preserve"> </w:t>
      </w:r>
      <w:r>
        <w:rPr>
          <w:sz w:val="20"/>
        </w:rPr>
        <w:t>disk</w:t>
      </w:r>
      <w:r>
        <w:rPr>
          <w:sz w:val="20"/>
        </w:rPr>
        <w:t xml:space="preserve"> </w:t>
      </w:r>
      <w:r>
        <w:rPr>
          <w:sz w:val="20"/>
        </w:rPr>
        <w:t>group</w:t>
      </w:r>
      <w:r>
        <w:rPr>
          <w:sz w:val="20"/>
        </w:rPr>
        <w:t xml:space="preserve"> is an ASM password. (optional),</w:t>
      </w:r>
    </w:p>
    <w:p>
      <w:r>
        <w:rPr>
          <w:sz w:val="20"/>
        </w:rPr>
        <w:t xml:space="preserve">dbuniquename - unique database name used to identify </w:t>
      </w:r>
      <w:r>
        <w:rPr>
          <w:sz w:val="20"/>
        </w:rPr>
        <w:t>database</w:t>
      </w:r>
      <w:r>
        <w:rPr>
          <w:sz w:val="20"/>
        </w:rPr>
        <w:t xml:space="preserve"> password files residing in ASM diskgroup </w:t>
      </w:r>
      <w:r>
        <w:rPr>
          <w:sz w:val="20"/>
        </w:rPr>
        <w:t>only.</w:t>
      </w:r>
      <w:r>
        <w:rPr>
          <w:sz w:val="20"/>
        </w:rPr>
        <w:t xml:space="preserve"> Ignored</w:t>
      </w:r>
      <w:r>
        <w:rPr>
          <w:sz w:val="20"/>
        </w:rPr>
        <w:t xml:space="preserve"> </w:t>
      </w:r>
      <w:r>
        <w:rPr>
          <w:sz w:val="20"/>
        </w:rPr>
        <w:t>when</w:t>
      </w:r>
      <w:r>
        <w:rPr>
          <w:sz w:val="20"/>
        </w:rPr>
        <w:t xml:space="preserve"> </w:t>
      </w:r>
      <w:r>
        <w:rPr>
          <w:sz w:val="20"/>
        </w:rPr>
        <w:t>asm</w:t>
      </w:r>
      <w:r>
        <w:rPr>
          <w:sz w:val="20"/>
        </w:rPr>
        <w:t xml:space="preserve"> </w:t>
      </w:r>
      <w:r>
        <w:rPr>
          <w:sz w:val="20"/>
        </w:rPr>
        <w:t>option</w:t>
      </w:r>
      <w:r>
        <w:rPr>
          <w:sz w:val="20"/>
        </w:rPr>
        <w:t xml:space="preserve"> </w:t>
      </w:r>
      <w:r>
        <w:rPr>
          <w:sz w:val="20"/>
        </w:rPr>
        <w:t>is</w:t>
      </w:r>
      <w:r>
        <w:rPr>
          <w:sz w:val="20"/>
        </w:rPr>
        <w:t xml:space="preserve"> </w:t>
      </w:r>
      <w:r>
        <w:rPr>
          <w:sz w:val="20"/>
        </w:rPr>
        <w:t>specified</w:t>
      </w:r>
      <w:r>
        <w:rPr>
          <w:sz w:val="20"/>
        </w:rPr>
        <w:t xml:space="preserve"> </w:t>
      </w:r>
      <w:r>
        <w:rPr>
          <w:sz w:val="20"/>
        </w:rPr>
        <w:t>(optional),</w:t>
      </w:r>
    </w:p>
    <w:p>
      <w:r>
        <w:rPr>
          <w:sz w:val="20"/>
        </w:rPr>
        <w:t>format</w:t>
      </w:r>
      <w:r>
        <w:rPr>
          <w:sz w:val="20"/>
        </w:rPr>
        <w:t xml:space="preserve"> </w:t>
      </w:r>
      <w:r>
        <w:rPr>
          <w:sz w:val="20"/>
        </w:rPr>
        <w:t>-</w:t>
      </w:r>
      <w:r>
        <w:rPr>
          <w:sz w:val="20"/>
        </w:rPr>
        <w:t xml:space="preserve"> </w:t>
      </w:r>
      <w:r>
        <w:rPr>
          <w:sz w:val="20"/>
        </w:rPr>
        <w:t>use</w:t>
      </w:r>
      <w:r>
        <w:rPr>
          <w:sz w:val="20"/>
        </w:rPr>
        <w:t xml:space="preserve"> </w:t>
      </w:r>
      <w:r>
        <w:rPr>
          <w:sz w:val="20"/>
        </w:rPr>
        <w:t>format=12</w:t>
      </w:r>
      <w:r>
        <w:rPr>
          <w:sz w:val="20"/>
        </w:rPr>
        <w:t xml:space="preserve"> </w:t>
      </w:r>
      <w:r>
        <w:rPr>
          <w:sz w:val="20"/>
        </w:rPr>
        <w:t>for</w:t>
      </w:r>
      <w:r>
        <w:rPr>
          <w:sz w:val="20"/>
        </w:rPr>
        <w:t xml:space="preserve"> </w:t>
      </w:r>
      <w:r>
        <w:rPr>
          <w:sz w:val="20"/>
        </w:rPr>
        <w:t>new</w:t>
      </w:r>
      <w:r>
        <w:rPr>
          <w:sz w:val="20"/>
        </w:rPr>
        <w:t xml:space="preserve"> </w:t>
      </w:r>
      <w:r>
        <w:rPr>
          <w:sz w:val="20"/>
        </w:rPr>
        <w:t>12c</w:t>
      </w:r>
      <w:r>
        <w:rPr>
          <w:sz w:val="20"/>
        </w:rPr>
        <w:t xml:space="preserve"> </w:t>
      </w:r>
      <w:r>
        <w:rPr>
          <w:sz w:val="20"/>
        </w:rPr>
        <w:t>features</w:t>
      </w:r>
      <w:r>
        <w:rPr>
          <w:sz w:val="20"/>
        </w:rPr>
        <w:t xml:space="preserve"> </w:t>
      </w:r>
      <w:r>
        <w:rPr>
          <w:sz w:val="20"/>
        </w:rPr>
        <w:t>like</w:t>
      </w:r>
      <w:r>
        <w:rPr>
          <w:sz w:val="20"/>
        </w:rPr>
        <w:t xml:space="preserve"> </w:t>
      </w:r>
      <w:r>
        <w:rPr>
          <w:sz w:val="20"/>
        </w:rPr>
        <w:t>SYSBACKUP,</w:t>
      </w:r>
      <w:r>
        <w:rPr>
          <w:sz w:val="20"/>
        </w:rPr>
        <w:t xml:space="preserve"> </w:t>
      </w:r>
      <w:r>
        <w:rPr>
          <w:sz w:val="20"/>
        </w:rPr>
        <w:t>SYSDG</w:t>
      </w:r>
    </w:p>
    <w:p/>
    <w:p>
      <w:r>
        <w:rPr>
          <w:sz w:val="20"/>
        </w:rPr>
        <w:t>and</w:t>
      </w:r>
    </w:p>
    <w:p>
      <w:r>
        <w:rPr/>
      </w:r>
      <w:r>
        <w:rPr>
          <w:sz w:val="25"/>
        </w:rPr>
      </w:r>
    </w:p>
    <w:p>
      <w:r>
        <w:rPr/>
      </w:r>
      <w:r>
        <w:rPr>
          <w:sz w:val="20"/>
        </w:rPr>
        <w:t>SYSKM</w:t>
      </w:r>
      <w:r>
        <w:rPr>
          <w:sz w:val="20"/>
        </w:rPr>
        <w:t xml:space="preserve"> </w:t>
      </w:r>
      <w:r>
        <w:rPr>
          <w:sz w:val="20"/>
        </w:rPr>
        <w:t>support,</w:t>
      </w:r>
      <w:r>
        <w:rPr>
          <w:sz w:val="20"/>
        </w:rPr>
        <w:t xml:space="preserve"> </w:t>
      </w:r>
      <w:r>
        <w:rPr>
          <w:sz w:val="20"/>
        </w:rPr>
        <w:t>longer</w:t>
      </w:r>
      <w:r>
        <w:rPr>
          <w:sz w:val="20"/>
        </w:rPr>
        <w:t xml:space="preserve"> </w:t>
      </w:r>
      <w:r>
        <w:rPr>
          <w:sz w:val="20"/>
        </w:rPr>
        <w:t>identifiers,</w:t>
      </w:r>
      <w:r>
        <w:rPr>
          <w:sz w:val="20"/>
        </w:rPr>
        <w:t xml:space="preserve"> </w:t>
      </w:r>
      <w:r>
        <w:rPr>
          <w:sz w:val="20"/>
        </w:rPr>
        <w:t>SHA2</w:t>
      </w:r>
      <w:r>
        <w:rPr>
          <w:sz w:val="20"/>
        </w:rPr>
        <w:t xml:space="preserve"> </w:t>
      </w:r>
      <w:r>
        <w:rPr>
          <w:sz w:val="20"/>
        </w:rPr>
        <w:t>Verifiers</w:t>
      </w:r>
      <w:r>
        <w:rPr>
          <w:sz w:val="20"/>
        </w:rPr>
        <w:t xml:space="preserve"> </w:t>
      </w:r>
      <w:r>
        <w:rPr>
          <w:sz w:val="20"/>
        </w:rPr>
        <w:t>etc.</w:t>
      </w:r>
      <w:r>
        <w:rPr>
          <w:sz w:val="20"/>
        </w:rPr>
        <w:t xml:space="preserve"> use format=12.2 for 12.2 features like enforcing </w:t>
      </w:r>
      <w:r>
        <w:rPr>
          <w:sz w:val="20"/>
        </w:rPr>
        <w:t>user</w:t>
      </w:r>
      <w:r>
        <w:rPr>
          <w:sz w:val="20"/>
        </w:rPr>
        <w:t xml:space="preserve"> profile (password limits and password complexity) </w:t>
      </w:r>
      <w:r>
        <w:rPr>
          <w:sz w:val="20"/>
        </w:rPr>
        <w:t>and</w:t>
      </w:r>
      <w:r>
        <w:rPr>
          <w:sz w:val="20"/>
        </w:rPr>
        <w:t xml:space="preserve"> account status for administrative users.</w:t>
      </w:r>
    </w:p>
    <w:p>
      <w:r>
        <w:rPr>
          <w:sz w:val="20"/>
        </w:rPr>
        <w:t>If</w:t>
      </w:r>
      <w:r>
        <w:rPr>
          <w:sz w:val="20"/>
        </w:rPr>
        <w:t xml:space="preserve"> </w:t>
      </w:r>
      <w:r>
        <w:rPr>
          <w:sz w:val="20"/>
        </w:rPr>
        <w:t>not</w:t>
      </w:r>
      <w:r>
        <w:rPr>
          <w:sz w:val="20"/>
        </w:rPr>
        <w:t xml:space="preserve"> </w:t>
      </w:r>
      <w:r>
        <w:rPr>
          <w:sz w:val="20"/>
        </w:rPr>
        <w:t>specified,</w:t>
      </w:r>
      <w:r>
        <w:rPr>
          <w:sz w:val="20"/>
        </w:rPr>
        <w:t xml:space="preserve"> </w:t>
      </w:r>
      <w:r>
        <w:rPr>
          <w:sz w:val="20"/>
        </w:rPr>
        <w:t>format=12.2</w:t>
      </w:r>
      <w:r>
        <w:rPr>
          <w:sz w:val="20"/>
        </w:rPr>
        <w:t xml:space="preserve"> </w:t>
      </w:r>
      <w:r>
        <w:rPr>
          <w:sz w:val="20"/>
        </w:rPr>
        <w:t>is</w:t>
      </w:r>
      <w:r>
        <w:rPr>
          <w:sz w:val="20"/>
        </w:rPr>
        <w:t xml:space="preserve"> </w:t>
      </w:r>
      <w:r>
        <w:rPr>
          <w:sz w:val="20"/>
        </w:rPr>
        <w:t>default</w:t>
      </w:r>
      <w:r>
        <w:rPr>
          <w:sz w:val="20"/>
        </w:rPr>
        <w:t xml:space="preserve"> </w:t>
      </w:r>
      <w:r>
        <w:rPr>
          <w:sz w:val="20"/>
        </w:rPr>
        <w:t>(optional),</w:t>
      </w:r>
      <w:r>
        <w:rPr>
          <w:sz w:val="20"/>
        </w:rPr>
        <w:t xml:space="preserve"> delete - drops a password file. Must specify 'asm',</w:t>
      </w:r>
    </w:p>
    <w:p>
      <w:r>
        <w:rPr>
          <w:sz w:val="20"/>
        </w:rPr>
        <w:t>'dbuniquename'</w:t>
      </w:r>
      <w:r>
        <w:rPr>
          <w:sz w:val="20"/>
        </w:rPr>
        <w:t xml:space="preserve"> </w:t>
      </w:r>
      <w:r>
        <w:rPr>
          <w:sz w:val="20"/>
        </w:rPr>
        <w:t>or</w:t>
      </w:r>
      <w:r>
        <w:rPr>
          <w:sz w:val="20"/>
        </w:rPr>
        <w:t xml:space="preserve"> </w:t>
      </w:r>
      <w:r>
        <w:rPr>
          <w:sz w:val="20"/>
        </w:rPr>
        <w:t>'file'.</w:t>
      </w:r>
      <w:r>
        <w:rPr>
          <w:sz w:val="20"/>
        </w:rPr>
        <w:t xml:space="preserve"> </w:t>
      </w:r>
      <w:r>
        <w:rPr>
          <w:sz w:val="20"/>
        </w:rPr>
        <w:t>If</w:t>
      </w:r>
      <w:r>
        <w:rPr>
          <w:sz w:val="20"/>
        </w:rPr>
        <w:t xml:space="preserve"> </w:t>
      </w:r>
      <w:r>
        <w:rPr>
          <w:sz w:val="20"/>
        </w:rPr>
        <w:t>'file'</w:t>
      </w:r>
      <w:r>
        <w:rPr>
          <w:sz w:val="20"/>
        </w:rPr>
        <w:t xml:space="preserve"> </w:t>
      </w:r>
      <w:r>
        <w:rPr>
          <w:sz w:val="20"/>
        </w:rPr>
        <w:t>is</w:t>
      </w:r>
      <w:r>
        <w:rPr>
          <w:sz w:val="20"/>
        </w:rPr>
        <w:t xml:space="preserve"> </w:t>
      </w:r>
      <w:r>
        <w:rPr>
          <w:sz w:val="20"/>
        </w:rPr>
        <w:t>specified,</w:t>
      </w:r>
    </w:p>
    <w:p>
      <w:r>
        <w:rPr>
          <w:sz w:val="20"/>
        </w:rPr>
        <w:t>the</w:t>
      </w:r>
      <w:r>
        <w:rPr>
          <w:sz w:val="20"/>
        </w:rPr>
        <w:t xml:space="preserve"> </w:t>
      </w:r>
      <w:r>
        <w:rPr>
          <w:sz w:val="20"/>
        </w:rPr>
        <w:t>file</w:t>
      </w:r>
      <w:r>
        <w:rPr>
          <w:sz w:val="20"/>
        </w:rPr>
        <w:t xml:space="preserve"> </w:t>
      </w:r>
      <w:r>
        <w:rPr>
          <w:sz w:val="20"/>
        </w:rPr>
        <w:t>must</w:t>
      </w:r>
      <w:r>
        <w:rPr>
          <w:sz w:val="20"/>
        </w:rPr>
        <w:t xml:space="preserve"> </w:t>
      </w:r>
      <w:r>
        <w:rPr>
          <w:sz w:val="20"/>
        </w:rPr>
        <w:t>be</w:t>
      </w:r>
      <w:r>
        <w:rPr>
          <w:sz w:val="20"/>
        </w:rPr>
        <w:t xml:space="preserve"> </w:t>
      </w:r>
      <w:r>
        <w:rPr>
          <w:sz w:val="20"/>
        </w:rPr>
        <w:t>located</w:t>
      </w:r>
      <w:r>
        <w:rPr>
          <w:sz w:val="20"/>
        </w:rPr>
        <w:t xml:space="preserve"> </w:t>
      </w:r>
      <w:r>
        <w:rPr>
          <w:sz w:val="20"/>
        </w:rPr>
        <w:t>on</w:t>
      </w:r>
      <w:r>
        <w:rPr>
          <w:sz w:val="20"/>
        </w:rPr>
        <w:t xml:space="preserve"> </w:t>
      </w:r>
      <w:r>
        <w:rPr>
          <w:sz w:val="20"/>
        </w:rPr>
        <w:t>an</w:t>
      </w:r>
      <w:r>
        <w:rPr>
          <w:sz w:val="20"/>
        </w:rPr>
        <w:t xml:space="preserve"> </w:t>
      </w:r>
      <w:r>
        <w:rPr>
          <w:sz w:val="20"/>
        </w:rPr>
        <w:t>ASM</w:t>
      </w:r>
      <w:r>
        <w:rPr>
          <w:sz w:val="20"/>
        </w:rPr>
        <w:t xml:space="preserve"> </w:t>
      </w:r>
      <w:r>
        <w:rPr>
          <w:sz w:val="20"/>
        </w:rPr>
        <w:t>diskgroup</w:t>
      </w:r>
      <w:r>
        <w:rPr>
          <w:sz w:val="20"/>
        </w:rPr>
        <w:t xml:space="preserve"> </w:t>
      </w:r>
      <w:r>
        <w:rPr>
          <w:sz w:val="20"/>
        </w:rPr>
        <w:t>(optional),</w:t>
      </w:r>
      <w:r>
        <w:rPr>
          <w:sz w:val="20"/>
        </w:rPr>
        <w:t xml:space="preserve"> input_file - name of input password file, from where old user</w:t>
      </w:r>
    </w:p>
    <w:p>
      <w:r>
        <w:rPr>
          <w:sz w:val="20"/>
        </w:rPr>
        <w:t>entries</w:t>
      </w:r>
      <w:r>
        <w:rPr>
          <w:sz w:val="20"/>
        </w:rPr>
        <w:t xml:space="preserve"> </w:t>
      </w:r>
      <w:r>
        <w:rPr>
          <w:sz w:val="20"/>
        </w:rPr>
        <w:t>will</w:t>
      </w:r>
      <w:r>
        <w:rPr>
          <w:sz w:val="20"/>
        </w:rPr>
        <w:t xml:space="preserve"> </w:t>
      </w:r>
      <w:r>
        <w:rPr>
          <w:sz w:val="20"/>
        </w:rPr>
        <w:t>be</w:t>
      </w:r>
      <w:r>
        <w:rPr>
          <w:sz w:val="20"/>
        </w:rPr>
        <w:t xml:space="preserve"> </w:t>
      </w:r>
      <w:r>
        <w:rPr>
          <w:sz w:val="20"/>
        </w:rPr>
        <w:t>migrated</w:t>
      </w:r>
      <w:r>
        <w:rPr>
          <w:sz w:val="20"/>
        </w:rPr>
        <w:t xml:space="preserve"> </w:t>
      </w:r>
      <w:r>
        <w:rPr>
          <w:sz w:val="20"/>
        </w:rPr>
        <w:t>(optional),</w:t>
      </w:r>
    </w:p>
    <w:p>
      <w:r>
        <w:rPr>
          <w:sz w:val="20"/>
        </w:rPr>
        <w:t>sys</w:t>
      </w:r>
      <w:r>
        <w:rPr>
          <w:sz w:val="20"/>
        </w:rPr>
        <w:t xml:space="preserve"> </w:t>
      </w:r>
      <w:r>
        <w:rPr>
          <w:sz w:val="20"/>
        </w:rPr>
        <w:t>-</w:t>
      </w:r>
      <w:r>
        <w:rPr>
          <w:sz w:val="20"/>
        </w:rPr>
        <w:t xml:space="preserve"> </w:t>
      </w:r>
      <w:r>
        <w:rPr>
          <w:sz w:val="20"/>
        </w:rPr>
        <w:t>specifies</w:t>
      </w:r>
      <w:r>
        <w:rPr>
          <w:sz w:val="20"/>
        </w:rPr>
        <w:t xml:space="preserve"> </w:t>
      </w:r>
      <w:r>
        <w:rPr>
          <w:sz w:val="20"/>
        </w:rPr>
        <w:t>if</w:t>
      </w:r>
      <w:r>
        <w:rPr>
          <w:sz w:val="20"/>
        </w:rPr>
        <w:t xml:space="preserve"> </w:t>
      </w:r>
      <w:r>
        <w:rPr>
          <w:sz w:val="20"/>
        </w:rPr>
        <w:t>SYS</w:t>
      </w:r>
      <w:r>
        <w:rPr>
          <w:sz w:val="20"/>
        </w:rPr>
        <w:t xml:space="preserve"> </w:t>
      </w:r>
      <w:r>
        <w:rPr>
          <w:sz w:val="20"/>
        </w:rPr>
        <w:t>user</w:t>
      </w:r>
      <w:r>
        <w:rPr>
          <w:sz w:val="20"/>
        </w:rPr>
        <w:t xml:space="preserve"> </w:t>
      </w:r>
      <w:r>
        <w:rPr>
          <w:sz w:val="20"/>
        </w:rPr>
        <w:t>is</w:t>
      </w:r>
      <w:r>
        <w:rPr>
          <w:sz w:val="20"/>
        </w:rPr>
        <w:t xml:space="preserve"> </w:t>
      </w:r>
      <w:r>
        <w:rPr>
          <w:sz w:val="20"/>
        </w:rPr>
        <w:t>password</w:t>
      </w:r>
      <w:r>
        <w:rPr>
          <w:sz w:val="20"/>
        </w:rPr>
        <w:t xml:space="preserve"> </w:t>
      </w:r>
      <w:r>
        <w:rPr>
          <w:sz w:val="20"/>
        </w:rPr>
        <w:t>or</w:t>
      </w:r>
      <w:r>
        <w:rPr>
          <w:sz w:val="20"/>
        </w:rPr>
        <w:t xml:space="preserve"> </w:t>
      </w:r>
      <w:r>
        <w:rPr>
          <w:sz w:val="20"/>
        </w:rPr>
        <w:t>externally</w:t>
      </w:r>
    </w:p>
    <w:p/>
    <w:p>
      <w:r>
        <w:rPr/>
      </w:r>
      <w:r>
        <w:rPr>
          <w:sz w:val="20"/>
        </w:rPr>
        <w:t>authenticated.</w:t>
      </w:r>
    </w:p>
    <w:p>
      <w:r>
        <w:rPr>
          <w:sz w:val="20"/>
        </w:rPr>
        <w:t xml:space="preserve">For external SYS, also specifies external </w:t>
      </w:r>
      <w:r>
        <w:rPr>
          <w:sz w:val="20"/>
        </w:rPr>
        <w:t>name.</w:t>
      </w:r>
      <w:r>
        <w:rPr>
          <w:sz w:val="20"/>
        </w:rPr>
        <w:t xml:space="preserve"> SYS={y/password}</w:t>
      </w:r>
      <w:r>
        <w:rPr>
          <w:sz w:val="20"/>
        </w:rPr>
        <w:t xml:space="preserve"> </w:t>
      </w:r>
      <w:r>
        <w:rPr>
          <w:sz w:val="20"/>
        </w:rPr>
        <w:t>specifies</w:t>
      </w:r>
      <w:r>
        <w:rPr>
          <w:sz w:val="20"/>
        </w:rPr>
        <w:t xml:space="preserve"> </w:t>
      </w:r>
      <w:r>
        <w:rPr>
          <w:sz w:val="20"/>
        </w:rPr>
        <w:t>if</w:t>
      </w:r>
      <w:r>
        <w:rPr>
          <w:sz w:val="20"/>
        </w:rPr>
        <w:t xml:space="preserve"> </w:t>
      </w:r>
      <w:r>
        <w:rPr>
          <w:sz w:val="20"/>
        </w:rPr>
        <w:t>SYS</w:t>
      </w:r>
      <w:r>
        <w:rPr>
          <w:sz w:val="20"/>
        </w:rPr>
        <w:t xml:space="preserve"> </w:t>
      </w:r>
      <w:r>
        <w:rPr>
          <w:sz w:val="20"/>
        </w:rPr>
        <w:t>user</w:t>
      </w:r>
      <w:r>
        <w:rPr>
          <w:sz w:val="20"/>
        </w:rPr>
        <w:t xml:space="preserve"> </w:t>
      </w:r>
      <w:r>
        <w:rPr>
          <w:sz w:val="20"/>
        </w:rPr>
        <w:t>password</w:t>
      </w:r>
      <w:r>
        <w:rPr>
          <w:sz w:val="20"/>
        </w:rPr>
        <w:t xml:space="preserve"> </w:t>
      </w:r>
      <w:r>
        <w:rPr>
          <w:sz w:val="20"/>
        </w:rPr>
        <w:t>needs</w:t>
      </w:r>
      <w:r>
        <w:rPr>
          <w:sz w:val="20"/>
        </w:rPr>
        <w:t xml:space="preserve"> to be changed when used with input_file,</w:t>
      </w:r>
    </w:p>
    <w:p>
      <w:r>
        <w:rPr>
          <w:sz w:val="20"/>
        </w:rPr>
        <w:t>sysbackup</w:t>
      </w:r>
      <w:r>
        <w:rPr>
          <w:sz w:val="20"/>
        </w:rPr>
        <w:t xml:space="preserve"> </w:t>
      </w:r>
      <w:r>
        <w:rPr>
          <w:sz w:val="20"/>
        </w:rPr>
        <w:t>-</w:t>
      </w:r>
      <w:r>
        <w:rPr>
          <w:sz w:val="20"/>
        </w:rPr>
        <w:t xml:space="preserve"> </w:t>
      </w:r>
      <w:r>
        <w:rPr>
          <w:sz w:val="20"/>
        </w:rPr>
        <w:t>creates</w:t>
      </w:r>
      <w:r>
        <w:rPr>
          <w:sz w:val="20"/>
        </w:rPr>
        <w:t xml:space="preserve"> </w:t>
      </w:r>
      <w:r>
        <w:rPr>
          <w:sz w:val="20"/>
        </w:rPr>
        <w:t>SYSBACKUP</w:t>
      </w:r>
      <w:r>
        <w:rPr>
          <w:sz w:val="20"/>
        </w:rPr>
        <w:t xml:space="preserve"> </w:t>
      </w:r>
      <w:r>
        <w:rPr>
          <w:sz w:val="20"/>
        </w:rPr>
        <w:t>entry</w:t>
      </w:r>
      <w:r>
        <w:rPr>
          <w:sz w:val="20"/>
        </w:rPr>
        <w:t xml:space="preserve"> </w:t>
      </w:r>
      <w:r>
        <w:rPr>
          <w:sz w:val="20"/>
        </w:rPr>
        <w:t>(optional).</w:t>
      </w:r>
    </w:p>
    <w:p>
      <w:r>
        <w:rPr>
          <w:sz w:val="20"/>
        </w:rPr>
        <w:t>Specifies</w:t>
      </w:r>
      <w:r>
        <w:rPr>
          <w:sz w:val="20"/>
        </w:rPr>
        <w:t xml:space="preserve"> </w:t>
      </w:r>
      <w:r>
        <w:rPr>
          <w:sz w:val="20"/>
        </w:rPr>
        <w:t>if</w:t>
      </w:r>
      <w:r>
        <w:rPr>
          <w:sz w:val="20"/>
        </w:rPr>
        <w:t xml:space="preserve"> </w:t>
      </w:r>
      <w:r>
        <w:rPr>
          <w:sz w:val="20"/>
        </w:rPr>
        <w:t>SYSBACKUP</w:t>
      </w:r>
      <w:r>
        <w:rPr>
          <w:sz w:val="20"/>
        </w:rPr>
        <w:t xml:space="preserve"> </w:t>
      </w:r>
      <w:r>
        <w:rPr>
          <w:sz w:val="20"/>
        </w:rPr>
        <w:t>user</w:t>
      </w:r>
      <w:r>
        <w:rPr>
          <w:sz w:val="20"/>
        </w:rPr>
        <w:t xml:space="preserve"> </w:t>
      </w:r>
      <w:r>
        <w:rPr>
          <w:sz w:val="20"/>
        </w:rPr>
        <w:t>is</w:t>
      </w:r>
      <w:r>
        <w:rPr>
          <w:sz w:val="20"/>
        </w:rPr>
        <w:t xml:space="preserve"> </w:t>
      </w:r>
      <w:r>
        <w:rPr>
          <w:sz w:val="20"/>
        </w:rPr>
        <w:t>password</w:t>
      </w:r>
      <w:r>
        <w:rPr>
          <w:sz w:val="20"/>
        </w:rPr>
        <w:t xml:space="preserve"> </w:t>
      </w:r>
      <w:r>
        <w:rPr>
          <w:sz w:val="20"/>
        </w:rPr>
        <w:t>or</w:t>
      </w:r>
      <w:r>
        <w:rPr>
          <w:sz w:val="20"/>
        </w:rPr>
        <w:t xml:space="preserve"> </w:t>
      </w:r>
      <w:r>
        <w:rPr>
          <w:sz w:val="20"/>
        </w:rPr>
        <w:t>externally</w:t>
      </w:r>
      <w:r>
        <w:rPr>
          <w:sz w:val="20"/>
        </w:rPr>
        <w:t xml:space="preserve"> authenticated.</w:t>
      </w:r>
      <w:r>
        <w:rPr>
          <w:sz w:val="20"/>
        </w:rPr>
        <w:t xml:space="preserve"> </w:t>
      </w:r>
      <w:r>
        <w:rPr>
          <w:sz w:val="20"/>
        </w:rPr>
        <w:t>For</w:t>
      </w:r>
      <w:r>
        <w:rPr>
          <w:sz w:val="20"/>
        </w:rPr>
        <w:t xml:space="preserve"> </w:t>
      </w:r>
      <w:r>
        <w:rPr>
          <w:sz w:val="20"/>
        </w:rPr>
        <w:t>external</w:t>
      </w:r>
      <w:r>
        <w:rPr>
          <w:sz w:val="20"/>
        </w:rPr>
        <w:t xml:space="preserve"> </w:t>
      </w:r>
      <w:r>
        <w:rPr>
          <w:sz w:val="20"/>
        </w:rPr>
        <w:t>SYSBACKUP,</w:t>
      </w:r>
      <w:r>
        <w:rPr>
          <w:sz w:val="20"/>
        </w:rPr>
        <w:t xml:space="preserve"> </w:t>
      </w:r>
      <w:r>
        <w:rPr>
          <w:sz w:val="20"/>
        </w:rPr>
        <w:t>also</w:t>
      </w:r>
      <w:r>
        <w:rPr>
          <w:sz w:val="20"/>
        </w:rPr>
        <w:t xml:space="preserve"> </w:t>
      </w:r>
      <w:r>
        <w:rPr>
          <w:sz w:val="20"/>
        </w:rPr>
        <w:t>specifies</w:t>
      </w:r>
    </w:p>
    <w:p/>
    <w:p>
      <w:r>
        <w:rPr>
          <w:sz w:val="20"/>
        </w:rPr>
      </w:r>
      <w:r>
        <w:rPr>
          <w:sz w:val="20"/>
        </w:rPr>
      </w:r>
    </w:p>
    <w:p>
      <w:r>
        <w:rPr/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password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 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orapwd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utility. 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password</w:t>
      </w:r>
      <w:r>
        <w:rPr>
          <w:sz w:val="22"/>
        </w:rPr>
        <w:t xml:space="preserve"> </w:t>
      </w:r>
      <w:r>
        <w:rPr>
          <w:sz w:val="22"/>
        </w:rPr>
        <w:t>specified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thi</w:t>
      </w:r>
      <w:r>
        <w:rPr>
          <w:sz w:val="22"/>
        </w:rPr>
        <w:t>s</w:t>
      </w:r>
      <w:r>
        <w:rPr>
          <w:sz w:val="22"/>
        </w:rPr>
        <w:t xml:space="preserve"> step in the “</w:t>
      </w:r>
      <w:r>
        <w:rPr>
          <w:i/>
          <w:sz w:val="22"/>
        </w:rPr>
        <w:t>Course Practice Environment: Security Credentials</w:t>
      </w:r>
      <w:r>
        <w:rPr>
          <w:sz w:val="22"/>
        </w:rPr>
        <w:t>” document. Replace</w:t>
      </w:r>
    </w:p>
    <w:p>
      <w:r>
        <w:rPr>
          <w:i/>
          <w:sz w:val="22"/>
        </w:rPr>
        <w:t>&lt;password&gt;</w:t>
      </w:r>
      <w:r>
        <w:rPr>
          <w:i/>
          <w:sz w:val="22"/>
        </w:rPr>
        <w:t xml:space="preserve"> </w:t>
      </w:r>
      <w:r>
        <w:rPr>
          <w:rFonts w:ascii="Arial" w:hAnsi="Arial"/>
          <w:sz w:val="22"/>
        </w:rPr>
        <w:t>with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the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correct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password.</w:t>
      </w:r>
    </w:p>
    <w:p>
      <w:r>
        <w:rPr/>
      </w:r>
    </w:p>
    <w:p>
      <w:r>
        <w:rPr>
          <w:rFonts w:ascii="Arial" w:hAnsi="Arial"/>
          <w:b/>
        </w:rPr>
        <w:t>Note: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When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exceed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allocated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number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password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entries, 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must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create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ne</w:t>
      </w:r>
      <w:r>
        <w:rPr>
          <w:rFonts w:ascii="Arial" w:hAnsi="Arial"/>
        </w:rPr>
        <w:t>w</w:t>
      </w:r>
      <w:r>
        <w:rPr>
          <w:rFonts w:ascii="Arial" w:hAnsi="Arial"/>
        </w:rPr>
        <w:t xml:space="preserve"> password file. To avoid this necessity, allocate more entries than you think you will ev</w:t>
      </w:r>
      <w:r>
        <w:rPr>
          <w:rFonts w:ascii="Arial" w:hAnsi="Arial"/>
        </w:rPr>
        <w:t>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need.</w:t>
      </w:r>
    </w:p>
    <w:p>
      <w:r>
        <w:rPr/>
      </w:r>
      <w:r>
        <w:rPr>
          <w:sz w:val="22"/>
        </w:rPr>
        <w:t>Test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remote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SYSDBA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login.</w:t>
      </w:r>
      <w:r>
        <w:rPr>
          <w:sz w:val="22"/>
        </w:rPr>
        <w:t xml:space="preserve"> </w:t>
      </w:r>
      <w:r>
        <w:rPr>
          <w:sz w:val="22"/>
        </w:rPr>
        <w:t>Now</w:t>
      </w:r>
      <w:r>
        <w:rPr>
          <w:sz w:val="22"/>
        </w:rPr>
        <w:t xml:space="preserve"> </w:t>
      </w:r>
      <w:r>
        <w:rPr>
          <w:sz w:val="22"/>
        </w:rPr>
        <w:t>it should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successful.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password</w:t>
      </w:r>
      <w:r>
        <w:rPr>
          <w:sz w:val="22"/>
        </w:rPr>
        <w:t xml:space="preserve"> </w:t>
      </w:r>
      <w:r>
        <w:rPr>
          <w:sz w:val="22"/>
        </w:rPr>
        <w:t>specified</w:t>
      </w:r>
      <w:r>
        <w:rPr>
          <w:sz w:val="22"/>
        </w:rPr>
        <w:t xml:space="preserve"> </w:t>
      </w:r>
      <w:r>
        <w:rPr>
          <w:sz w:val="22"/>
        </w:rPr>
        <w:t>fo</w:t>
      </w:r>
      <w:r>
        <w:rPr>
          <w:sz w:val="22"/>
        </w:rPr>
        <w:t>r</w:t>
      </w:r>
      <w:r>
        <w:rPr>
          <w:sz w:val="22"/>
        </w:rPr>
        <w:t xml:space="preserve"> this step in the “</w:t>
      </w:r>
      <w:r>
        <w:rPr>
          <w:i/>
          <w:sz w:val="22"/>
        </w:rPr>
        <w:t>Course Practice Environment: Security Credentials</w:t>
      </w:r>
      <w:r>
        <w:rPr>
          <w:sz w:val="22"/>
        </w:rPr>
        <w:t>” document. Replace</w:t>
      </w:r>
    </w:p>
    <w:p>
      <w:r>
        <w:rPr>
          <w:i/>
          <w:sz w:val="22"/>
        </w:rPr>
        <w:t>&lt;password&gt;</w:t>
      </w:r>
      <w:r>
        <w:rPr>
          <w:i/>
          <w:sz w:val="22"/>
        </w:rPr>
        <w:t xml:space="preserve"> </w:t>
      </w:r>
      <w:r>
        <w:rPr>
          <w:rFonts w:ascii="Arial" w:hAnsi="Arial"/>
          <w:sz w:val="22"/>
        </w:rPr>
        <w:t>with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the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correct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password.</w:t>
      </w:r>
    </w:p>
    <w:p>
      <w:r>
        <w:rPr/>
      </w:r>
    </w:p>
    <w:p>
      <w:r>
        <w:rPr>
          <w:sz w:val="22"/>
        </w:rPr>
        <w:t>Optionally,</w:t>
      </w:r>
      <w:r>
        <w:rPr>
          <w:sz w:val="22"/>
        </w:rPr>
        <w:t xml:space="preserve"> </w:t>
      </w:r>
      <w:r>
        <w:rPr>
          <w:sz w:val="22"/>
        </w:rPr>
        <w:t>review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V$PWFILE_USERS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view.</w:t>
      </w:r>
    </w:p>
    <w:p/>
    <w:p/>
    <w:p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rFonts w:ascii="Arial" w:hAnsi="Arial"/>
          <w:sz w:val="2"/>
        </w:rPr>
      </w:r>
      <w:r>
        <w:rPr>
          <w:rFonts w:ascii="Arial" w:hAnsi="Arial"/>
          <w:sz w:val="2"/>
        </w:rPr>
      </w:r>
    </w:p>
    <w:p/>
    <w:p/>
    <w:p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</w:p>
    <w:p/>
    <w:p>
      <w:r>
        <w:rPr/>
      </w:r>
      <w:r>
        <w:rPr/>
      </w:r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/>
      </w:r>
    </w:p>
    <w:p>
      <w:r>
        <w:rPr>
          <w:sz w:val="22"/>
        </w:rPr>
        <w:t>Close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windows</w:t>
      </w:r>
      <w:r>
        <w:rPr>
          <w:sz w:val="22"/>
        </w:rPr>
        <w:t xml:space="preserve"> </w:t>
      </w:r>
      <w:r>
        <w:rPr>
          <w:sz w:val="22"/>
        </w:rPr>
        <w:t>open.</w:t>
      </w:r>
    </w:p>
    <w:p/>
    <w:p>
      <w:r>
        <w:rPr/>
      </w:r>
      <w:r>
        <w:rPr/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