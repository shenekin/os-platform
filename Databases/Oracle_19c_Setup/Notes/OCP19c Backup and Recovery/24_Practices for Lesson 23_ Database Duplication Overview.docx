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23: Database Duplication Overview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23</w:t>
      </w:r>
    </w:p>
    <w:p>
      <w:r>
        <w:rPr/>
      </w:r>
    </w:p>
    <w:p/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23.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