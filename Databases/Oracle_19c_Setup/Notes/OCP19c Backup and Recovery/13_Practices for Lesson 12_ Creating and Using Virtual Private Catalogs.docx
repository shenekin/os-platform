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12: Creating and Using Virtual Private Catalogs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12: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practices,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create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virtual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catalog 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virtual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catalog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when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taking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backup of </w:t>
      </w:r>
      <w:r>
        <w:rPr/>
        <w:t>ORCLPDB1</w:t>
      </w:r>
      <w:r>
        <w:rPr>
          <w:rFonts w:ascii="Arial" w:hAnsi="Arial"/>
        </w:rPr>
        <w:t>.</w:t>
      </w:r>
    </w:p>
    <w:p/>
    <w:p>
      <w:r>
        <w:rPr/>
      </w:r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12-1:</w:t>
      </w:r>
      <w:r>
        <w:rPr/>
        <w:t xml:space="preserve"> </w:t>
      </w:r>
      <w:r>
        <w:rPr/>
        <w:t>Enabling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Virtual</w:t>
      </w:r>
      <w:r>
        <w:rPr/>
        <w:t xml:space="preserve"> </w:t>
      </w:r>
      <w:r>
        <w:rPr/>
        <w:t>Private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(VPD</w:t>
      </w:r>
      <w:r>
        <w:rPr/>
        <w:t>)</w:t>
      </w:r>
      <w:r>
        <w:rPr/>
        <w:t xml:space="preserve"> </w:t>
      </w:r>
      <w:r>
        <w:rPr/>
        <w:t>Functionality</w:t>
      </w:r>
    </w:p>
    <w:p/>
    <w:p>
      <w:r>
        <w:rPr/>
        <w:t>Overview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enable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Virtual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Private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(VPD)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functionality.</w:t>
      </w:r>
    </w:p>
    <w:p/>
    <w:p>
      <w:r>
        <w:rPr>
          <w:rFonts w:ascii="Arial" w:hAnsi="Arial"/>
        </w:rPr>
        <w:t>RMAN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VPD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functionality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implement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virtual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private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catalogs.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VPD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functionality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 not enabled by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default when 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RMAN base recovery catalog 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created.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 need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 explicitl</w:t>
      </w:r>
      <w:r>
        <w:rPr>
          <w:rFonts w:ascii="Arial" w:hAnsi="Arial"/>
        </w:rPr>
        <w:t>y</w:t>
      </w:r>
      <w:r>
        <w:rPr>
          <w:rFonts w:ascii="Arial" w:hAnsi="Arial"/>
        </w:rPr>
        <w:t xml:space="preserve"> enable the VPD model for a base recovery catalog by running the</w:t>
      </w:r>
    </w:p>
    <w:p>
      <w:r>
        <w:rPr/>
        <w:t>$ORACLE_HOME/rdbms/admin/dbmsrmanvpc.sql</w:t>
      </w:r>
      <w:r>
        <w:rPr/>
        <w:t xml:space="preserve"> </w:t>
      </w:r>
      <w:r>
        <w:rPr>
          <w:rFonts w:ascii="Arial" w:hAnsi="Arial"/>
        </w:rPr>
        <w:t>script.</w:t>
      </w:r>
    </w:p>
    <w:p/>
    <w:p>
      <w:r>
        <w:rPr/>
        <w:t>Assumptions</w:t>
      </w:r>
    </w:p>
    <w:p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have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open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terminal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window.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completed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create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catalog.</w:t>
      </w:r>
    </w:p>
    <w:p/>
    <w:p>
      <w:r>
        <w:rPr>
          <w:rFonts w:ascii="Arial" w:hAnsi="Arial"/>
        </w:rPr>
        <w:t>Timing</w:t>
      </w:r>
      <w:r>
        <w:rPr>
          <w:rFonts w:ascii="Arial" w:hAnsi="Arial"/>
        </w:rPr>
        <w:t xml:space="preserve"> Estimate</w:t>
      </w:r>
    </w:p>
    <w:p>
      <w:r>
        <w:rPr/>
      </w:r>
      <w:r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should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take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approximately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15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minutes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complete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practice.</w:t>
      </w:r>
    </w:p>
    <w:p/>
    <w:p>
      <w:r>
        <w:rPr/>
        <w:t>Tasks</w:t>
      </w:r>
    </w:p>
    <w:p>
      <w:r>
        <w:rPr/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variables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recovery</w:t>
      </w:r>
      <w:r>
        <w:rPr>
          <w:sz w:val="22"/>
        </w:rPr>
        <w:t xml:space="preserve"> </w:t>
      </w:r>
      <w:r>
        <w:rPr>
          <w:sz w:val="22"/>
        </w:rPr>
        <w:t>catalog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(</w:t>
      </w:r>
      <w:r>
        <w:rPr>
          <w:rFonts w:ascii="Courier New" w:hAnsi="Courier New"/>
          <w:sz w:val="22"/>
        </w:rPr>
        <w:t>RCATCDB</w:t>
      </w:r>
      <w:r>
        <w:rPr>
          <w:sz w:val="22"/>
        </w:rPr>
        <w:t>).</w:t>
      </w:r>
    </w:p>
    <w:p>
      <w:r>
        <w:rPr/>
      </w:r>
    </w:p>
    <w:p>
      <w:r>
        <w:rPr>
          <w:sz w:val="22"/>
        </w:rPr>
        <w:t>Invoke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RCATPDB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 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Practi</w:t>
      </w:r>
      <w:r>
        <w:rPr>
          <w:i/>
          <w:sz w:val="22"/>
        </w:rPr>
        <w:t>ce</w:t>
      </w:r>
      <w:r>
        <w:rPr>
          <w:i/>
          <w:sz w:val="22"/>
        </w:rPr>
        <w:t xml:space="preserve"> Environment: Security Credentials </w:t>
      </w:r>
      <w:r>
        <w:rPr>
          <w:sz w:val="22"/>
        </w:rPr>
        <w:t>document for the correct password.</w:t>
      </w:r>
    </w:p>
    <w:p>
      <w:r>
        <w:rPr/>
      </w:r>
    </w:p>
    <w:p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$ORACLE_HOME/rdbms/admin/dbmsrmanvpc.sql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enable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VPD</w:t>
      </w:r>
      <w:r>
        <w:rPr>
          <w:sz w:val="22"/>
        </w:rPr>
        <w:t xml:space="preserve"> </w:t>
      </w:r>
      <w:r>
        <w:rPr>
          <w:sz w:val="22"/>
        </w:rPr>
        <w:t>model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virtual</w:t>
      </w:r>
      <w:r>
        <w:rPr>
          <w:sz w:val="22"/>
        </w:rPr>
        <w:t xml:space="preserve"> </w:t>
      </w:r>
      <w:r>
        <w:rPr>
          <w:sz w:val="22"/>
        </w:rPr>
        <w:t>private</w:t>
      </w:r>
      <w:r>
        <w:rPr>
          <w:sz w:val="22"/>
        </w:rPr>
        <w:t xml:space="preserve"> </w:t>
      </w:r>
      <w:r>
        <w:rPr>
          <w:sz w:val="22"/>
        </w:rPr>
        <w:t>catalogs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base</w:t>
      </w:r>
      <w:r>
        <w:rPr>
          <w:sz w:val="22"/>
        </w:rPr>
        <w:t xml:space="preserve"> </w:t>
      </w:r>
      <w:r>
        <w:rPr>
          <w:sz w:val="22"/>
        </w:rPr>
        <w:t>catalog</w:t>
      </w:r>
      <w:r>
        <w:rPr>
          <w:sz w:val="22"/>
        </w:rPr>
        <w:t xml:space="preserve"> </w:t>
      </w:r>
      <w:r>
        <w:rPr>
          <w:sz w:val="22"/>
        </w:rPr>
        <w:t xml:space="preserve">schema, </w:t>
      </w:r>
      <w:r>
        <w:rPr>
          <w:rFonts w:ascii="Courier New" w:hAnsi="Courier New"/>
          <w:sz w:val="22"/>
        </w:rPr>
        <w:t>RCATOWNER</w:t>
      </w:r>
      <w:r>
        <w:rPr>
          <w:sz w:val="22"/>
        </w:rPr>
        <w:t>.</w:t>
      </w:r>
    </w:p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/>
    <w:p>
      <w:r>
        <w:rPr/>
      </w:r>
      <w:r>
        <w:rPr/>
      </w:r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>
          <w:sz w:val="22"/>
        </w:rPr>
        <w:t>Upgrade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recovery</w:t>
      </w:r>
      <w:r>
        <w:rPr>
          <w:sz w:val="22"/>
        </w:rPr>
        <w:t xml:space="preserve"> </w:t>
      </w:r>
      <w:r>
        <w:rPr>
          <w:sz w:val="22"/>
        </w:rPr>
        <w:t>catalog.</w:t>
      </w:r>
    </w:p>
    <w:p>
      <w:r>
        <w:rPr/>
      </w:r>
      <w:r>
        <w:rPr>
          <w:sz w:val="22"/>
        </w:rPr>
        <w:t>Invoke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recovery</w:t>
      </w:r>
      <w:r>
        <w:rPr>
          <w:sz w:val="22"/>
        </w:rPr>
        <w:t xml:space="preserve"> </w:t>
      </w:r>
      <w:r>
        <w:rPr>
          <w:sz w:val="22"/>
        </w:rPr>
        <w:t>catalog</w:t>
      </w:r>
      <w:r>
        <w:rPr>
          <w:sz w:val="22"/>
        </w:rPr>
        <w:t xml:space="preserve"> </w:t>
      </w:r>
      <w:r>
        <w:rPr>
          <w:sz w:val="22"/>
        </w:rPr>
        <w:t>database. 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i/>
          <w:sz w:val="22"/>
        </w:rPr>
        <w:t>Cour</w:t>
      </w:r>
      <w:r>
        <w:rPr>
          <w:i/>
          <w:sz w:val="22"/>
        </w:rPr>
        <w:t>se</w:t>
      </w:r>
      <w:r>
        <w:rPr>
          <w:i/>
          <w:sz w:val="22"/>
        </w:rPr>
        <w:t xml:space="preserve"> Practice Environment: Security Credentials </w:t>
      </w:r>
      <w:r>
        <w:rPr>
          <w:sz w:val="22"/>
        </w:rPr>
        <w:t>document for the correct password.</w:t>
      </w:r>
    </w:p>
    <w:p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UPGRADE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CATALOG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sure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second</w:t>
      </w:r>
      <w:r>
        <w:rPr>
          <w:sz w:val="22"/>
        </w:rPr>
        <w:t xml:space="preserve"> time when prompted.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RMAN.</w:t>
      </w:r>
    </w:p>
    <w:p>
      <w:r>
        <w:rPr/>
      </w:r>
    </w:p>
    <w:p/>
    <w:p>
      <w:r>
        <w:rPr/>
      </w:r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12-2:</w:t>
      </w:r>
      <w:r>
        <w:rPr/>
        <w:t xml:space="preserve"> </w:t>
      </w:r>
      <w:r>
        <w:rPr/>
        <w:t>Creating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Virtual</w:t>
      </w:r>
      <w:r>
        <w:rPr/>
        <w:t xml:space="preserve"> </w:t>
      </w:r>
      <w:r>
        <w:rPr/>
        <w:t>Private</w:t>
      </w:r>
      <w:r>
        <w:rPr/>
        <w:t xml:space="preserve"> </w:t>
      </w:r>
      <w:r>
        <w:rPr/>
        <w:t>Catalog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create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new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create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virtual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private</w:t>
      </w:r>
      <w:r>
        <w:rPr>
          <w:rFonts w:ascii="Arial" w:hAnsi="Arial"/>
        </w:rPr>
        <w:t xml:space="preserve"> catalog.</w:t>
      </w:r>
    </w:p>
    <w:p/>
    <w:p>
      <w:r>
        <w:rPr/>
        <w:t>Assumptions</w:t>
      </w:r>
    </w:p>
    <w:p/>
    <w:p>
      <w:r>
        <w:rPr>
          <w:rFonts w:ascii="Arial" w:hAnsi="Arial"/>
        </w:rPr>
        <w:t>Timing</w:t>
      </w:r>
      <w:r>
        <w:rPr>
          <w:rFonts w:ascii="Arial" w:hAnsi="Arial"/>
        </w:rPr>
        <w:t xml:space="preserve"> Estimate</w:t>
      </w:r>
    </w:p>
    <w:p>
      <w:r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should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take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approximately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15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minutes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complete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practice.</w:t>
      </w:r>
    </w:p>
    <w:p/>
    <w:p>
      <w:r>
        <w:rPr/>
        <w:t>Tasks</w:t>
      </w:r>
    </w:p>
    <w:p>
      <w:r>
        <w:rPr/>
      </w:r>
      <w:r>
        <w:rPr/>
      </w:r>
      <w:r>
        <w:rPr>
          <w:sz w:val="22"/>
        </w:rPr>
        <w:t>Invoke SQL*Plus and connect to the recovery catalog database with administrato</w:t>
      </w:r>
      <w:r>
        <w:rPr>
          <w:sz w:val="22"/>
        </w:rPr>
        <w:t>r</w:t>
      </w:r>
      <w:r>
        <w:rPr>
          <w:sz w:val="22"/>
        </w:rPr>
        <w:t xml:space="preserve"> privileges.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Practice</w:t>
      </w:r>
      <w:r>
        <w:rPr>
          <w:i/>
          <w:sz w:val="22"/>
        </w:rPr>
        <w:t xml:space="preserve"> </w:t>
      </w:r>
      <w:r>
        <w:rPr>
          <w:i/>
          <w:sz w:val="22"/>
        </w:rPr>
        <w:t>Environment:</w:t>
      </w:r>
      <w:r>
        <w:rPr>
          <w:i/>
          <w:sz w:val="22"/>
        </w:rPr>
        <w:t xml:space="preserve"> </w:t>
      </w:r>
      <w:r>
        <w:rPr>
          <w:i/>
          <w:sz w:val="22"/>
        </w:rPr>
        <w:t>Security</w:t>
      </w:r>
      <w:r>
        <w:rPr>
          <w:i/>
          <w:sz w:val="22"/>
        </w:rPr>
        <w:t xml:space="preserve"> </w:t>
      </w:r>
      <w:r>
        <w:rPr>
          <w:i/>
          <w:sz w:val="22"/>
        </w:rPr>
        <w:t xml:space="preserve">Credentials </w:t>
      </w:r>
      <w:r>
        <w:rPr>
          <w:sz w:val="22"/>
        </w:rPr>
        <w:t>document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correct password.</w:t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virtual</w:t>
      </w:r>
      <w:r>
        <w:rPr>
          <w:sz w:val="22"/>
        </w:rPr>
        <w:t xml:space="preserve"> </w:t>
      </w:r>
      <w:r>
        <w:rPr>
          <w:sz w:val="22"/>
        </w:rPr>
        <w:t>private</w:t>
      </w:r>
      <w:r>
        <w:rPr>
          <w:sz w:val="22"/>
        </w:rPr>
        <w:t xml:space="preserve"> </w:t>
      </w:r>
      <w:r>
        <w:rPr>
          <w:sz w:val="22"/>
        </w:rPr>
        <w:t>catalog</w:t>
      </w:r>
      <w:r>
        <w:rPr>
          <w:sz w:val="22"/>
        </w:rPr>
        <w:t xml:space="preserve"> </w:t>
      </w:r>
      <w:r>
        <w:rPr>
          <w:sz w:val="22"/>
        </w:rPr>
        <w:t>users.</w:t>
      </w:r>
    </w:p>
    <w:p>
      <w:r>
        <w:rPr/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will</w:t>
      </w:r>
      <w:r>
        <w:rPr>
          <w:sz w:val="22"/>
        </w:rPr>
        <w:t xml:space="preserve"> </w:t>
      </w:r>
      <w:r>
        <w:rPr>
          <w:sz w:val="22"/>
        </w:rPr>
        <w:t>own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virtual</w:t>
      </w:r>
      <w:r>
        <w:rPr>
          <w:sz w:val="22"/>
        </w:rPr>
        <w:t xml:space="preserve"> </w:t>
      </w:r>
      <w:r>
        <w:rPr>
          <w:sz w:val="22"/>
        </w:rPr>
        <w:t>private</w:t>
      </w:r>
      <w:r>
        <w:rPr>
          <w:sz w:val="22"/>
        </w:rPr>
        <w:t xml:space="preserve"> </w:t>
      </w:r>
      <w:r>
        <w:rPr>
          <w:sz w:val="22"/>
        </w:rPr>
        <w:t>catalog. 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</w:t>
      </w:r>
      <w:r>
        <w:rPr>
          <w:i/>
          <w:sz w:val="22"/>
        </w:rPr>
        <w:t>actice</w:t>
      </w:r>
      <w:r>
        <w:rPr>
          <w:i/>
          <w:sz w:val="22"/>
        </w:rPr>
        <w:t xml:space="preserve"> Environment: Security Credentials </w:t>
      </w:r>
      <w:r>
        <w:rPr>
          <w:sz w:val="22"/>
        </w:rPr>
        <w:t>document for the correct password.</w:t>
      </w:r>
    </w:p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/>
    <w:p>
      <w:r>
        <w:rPr>
          <w:sz w:val="22"/>
        </w:rPr>
        <w:t>Grant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CREATE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SESSION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privilege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owns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virtual</w:t>
      </w:r>
      <w:r>
        <w:rPr>
          <w:sz w:val="22"/>
        </w:rPr>
        <w:t xml:space="preserve"> </w:t>
      </w:r>
      <w:r>
        <w:rPr>
          <w:sz w:val="22"/>
        </w:rPr>
        <w:t>private</w:t>
      </w:r>
      <w:r>
        <w:rPr>
          <w:sz w:val="22"/>
        </w:rPr>
        <w:t xml:space="preserve"> </w:t>
      </w:r>
      <w:r>
        <w:rPr>
          <w:sz w:val="22"/>
        </w:rPr>
        <w:t>catalog.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>
      <w:r>
        <w:rPr>
          <w:sz w:val="22"/>
        </w:rPr>
        <w:t>Invoke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recovery</w:t>
      </w:r>
      <w:r>
        <w:rPr>
          <w:sz w:val="22"/>
        </w:rPr>
        <w:t xml:space="preserve"> </w:t>
      </w:r>
      <w:r>
        <w:rPr>
          <w:sz w:val="22"/>
        </w:rPr>
        <w:t>catalog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base</w:t>
      </w:r>
      <w:r>
        <w:rPr>
          <w:sz w:val="22"/>
        </w:rPr>
        <w:t xml:space="preserve"> </w:t>
      </w:r>
      <w:r>
        <w:rPr>
          <w:sz w:val="22"/>
        </w:rPr>
        <w:t>recovery</w:t>
      </w:r>
      <w:r>
        <w:rPr>
          <w:sz w:val="22"/>
        </w:rPr>
        <w:t xml:space="preserve"> </w:t>
      </w:r>
      <w:r>
        <w:rPr>
          <w:sz w:val="22"/>
        </w:rPr>
        <w:t>catalog</w:t>
      </w:r>
      <w:r>
        <w:rPr>
          <w:sz w:val="22"/>
        </w:rPr>
        <w:t xml:space="preserve"> owner. Refer to the </w:t>
      </w:r>
      <w:r>
        <w:rPr>
          <w:i/>
          <w:sz w:val="22"/>
        </w:rPr>
        <w:t xml:space="preserve">Course Practice Environment: Security Credentials </w:t>
      </w:r>
      <w:r>
        <w:rPr>
          <w:sz w:val="22"/>
        </w:rPr>
        <w:t>document for t</w:t>
      </w:r>
      <w:r>
        <w:rPr>
          <w:sz w:val="22"/>
        </w:rPr>
        <w:t>he</w:t>
      </w:r>
      <w:r>
        <w:rPr>
          <w:sz w:val="22"/>
        </w:rPr>
        <w:t xml:space="preserve"> correct password.</w:t>
      </w:r>
    </w:p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/>
      </w:r>
      <w:r>
        <w:rPr/>
      </w:r>
      <w:r>
        <w:rPr>
          <w:sz w:val="22"/>
        </w:rPr>
        <w:t>Grant</w:t>
      </w:r>
      <w:r>
        <w:rPr>
          <w:sz w:val="22"/>
        </w:rPr>
        <w:t xml:space="preserve"> </w:t>
      </w:r>
      <w:r>
        <w:rPr>
          <w:sz w:val="22"/>
        </w:rPr>
        <w:t>access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metadata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PDB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virtual</w:t>
      </w:r>
      <w:r>
        <w:rPr>
          <w:sz w:val="22"/>
        </w:rPr>
        <w:t xml:space="preserve"> </w:t>
      </w:r>
      <w:r>
        <w:rPr>
          <w:sz w:val="22"/>
        </w:rPr>
        <w:t>private</w:t>
      </w:r>
      <w:r>
        <w:rPr>
          <w:sz w:val="22"/>
        </w:rPr>
        <w:t xml:space="preserve"> </w:t>
      </w:r>
      <w:r>
        <w:rPr>
          <w:sz w:val="22"/>
        </w:rPr>
        <w:t>catalog</w:t>
      </w:r>
      <w:r>
        <w:rPr>
          <w:sz w:val="22"/>
        </w:rPr>
        <w:t xml:space="preserve"> owner.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RMAN.</w:t>
      </w:r>
    </w:p>
    <w:p>
      <w:r>
        <w:rPr/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12-3:</w:t>
      </w:r>
      <w:r>
        <w:rPr/>
        <w:t xml:space="preserve"> </w:t>
      </w:r>
      <w:r>
        <w:rPr/>
        <w:t>Backing</w:t>
      </w:r>
      <w:r>
        <w:rPr/>
        <w:t xml:space="preserve"> </w:t>
      </w:r>
      <w:r>
        <w:rPr/>
        <w:t>Up</w:t>
      </w:r>
      <w:r>
        <w:rPr/>
        <w:t xml:space="preserve"> </w:t>
      </w:r>
      <w:r>
        <w:rPr/>
        <w:t>a</w:t>
      </w:r>
      <w:r>
        <w:rPr/>
        <w:t xml:space="preserve"> PDB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connect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virtual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private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catalog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ORCLPDB1</w:t>
      </w:r>
      <w:r>
        <w:rPr/>
        <w:t xml:space="preserve"> </w:t>
      </w:r>
      <w:r>
        <w:rPr>
          <w:rFonts w:ascii="Arial" w:hAnsi="Arial"/>
        </w:rPr>
        <w:t>PDB.</w:t>
      </w:r>
    </w:p>
    <w:p/>
    <w:p>
      <w:r>
        <w:rPr/>
        <w:t>Assumptions</w:t>
      </w:r>
    </w:p>
    <w:p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have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open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terminal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window.</w:t>
      </w:r>
    </w:p>
    <w:p/>
    <w:p>
      <w:r>
        <w:rPr>
          <w:rFonts w:ascii="Arial" w:hAnsi="Arial"/>
        </w:rPr>
        <w:t>Timing</w:t>
      </w:r>
      <w:r>
        <w:rPr>
          <w:rFonts w:ascii="Arial" w:hAnsi="Arial"/>
        </w:rPr>
        <w:t xml:space="preserve"> Estimate</w:t>
      </w:r>
    </w:p>
    <w:p>
      <w:r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should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take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approximately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15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minutes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complete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practice.</w:t>
      </w:r>
    </w:p>
    <w:p/>
    <w:p>
      <w:r>
        <w:rPr/>
        <w:t>Tasks</w:t>
      </w:r>
    </w:p>
    <w:p>
      <w:r>
        <w:rPr>
          <w:sz w:val="22"/>
        </w:rPr>
        <w:t>Invoke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recovery</w:t>
      </w:r>
      <w:r>
        <w:rPr>
          <w:sz w:val="22"/>
        </w:rPr>
        <w:t xml:space="preserve"> </w:t>
      </w:r>
      <w:r>
        <w:rPr>
          <w:sz w:val="22"/>
        </w:rPr>
        <w:t>catalog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virtual</w:t>
      </w:r>
      <w:r>
        <w:rPr>
          <w:sz w:val="22"/>
        </w:rPr>
        <w:t xml:space="preserve"> </w:t>
      </w:r>
      <w:r>
        <w:rPr>
          <w:sz w:val="22"/>
        </w:rPr>
        <w:t>private</w:t>
      </w:r>
      <w:r>
        <w:rPr>
          <w:sz w:val="22"/>
        </w:rPr>
        <w:t xml:space="preserve"> </w:t>
      </w:r>
      <w:r>
        <w:rPr>
          <w:sz w:val="22"/>
        </w:rPr>
        <w:t>catal</w:t>
      </w:r>
      <w:r>
        <w:rPr>
          <w:sz w:val="22"/>
        </w:rPr>
        <w:t>og</w:t>
      </w:r>
      <w:r>
        <w:rPr>
          <w:sz w:val="22"/>
        </w:rPr>
        <w:t xml:space="preserve"> owner (not the base recovery catalog owner). Connect as </w:t>
      </w:r>
      <w:r>
        <w:rPr>
          <w:rFonts w:ascii="Courier New" w:hAnsi="Courier New"/>
          <w:sz w:val="22"/>
        </w:rPr>
        <w:t>TARGET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to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>.</w:t>
      </w:r>
    </w:p>
    <w:p>
      <w:r>
        <w:rPr/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oraenv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variables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database.</w:t>
      </w:r>
    </w:p>
    <w:p>
      <w:r>
        <w:rPr/>
      </w:r>
    </w:p>
    <w:p>
      <w:r>
        <w:rPr>
          <w:sz w:val="22"/>
        </w:rPr>
        <w:t>Invoke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Practice</w:t>
      </w:r>
      <w:r>
        <w:rPr>
          <w:i/>
          <w:sz w:val="22"/>
        </w:rPr>
        <w:t xml:space="preserve"> </w:t>
      </w:r>
      <w:r>
        <w:rPr>
          <w:i/>
          <w:sz w:val="22"/>
        </w:rPr>
        <w:t>Environment</w:t>
      </w:r>
      <w:r>
        <w:rPr>
          <w:i/>
          <w:sz w:val="22"/>
        </w:rPr>
        <w:t>:</w:t>
      </w:r>
      <w:r>
        <w:rPr>
          <w:i/>
          <w:sz w:val="22"/>
        </w:rPr>
        <w:t xml:space="preserve"> Security Credentials </w:t>
      </w:r>
      <w:r>
        <w:rPr>
          <w:sz w:val="22"/>
        </w:rPr>
        <w:t>document for the correct password.</w:t>
      </w:r>
    </w:p>
    <w:p>
      <w:r>
        <w:rPr/>
      </w:r>
    </w:p>
    <w:p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recovery</w:t>
      </w:r>
      <w:r>
        <w:rPr>
          <w:sz w:val="22"/>
        </w:rPr>
        <w:t xml:space="preserve"> </w:t>
      </w:r>
      <w:r>
        <w:rPr>
          <w:sz w:val="22"/>
        </w:rPr>
        <w:t>catalog</w:t>
      </w:r>
      <w:r>
        <w:rPr>
          <w:sz w:val="22"/>
        </w:rPr>
        <w:t xml:space="preserve"> </w:t>
      </w:r>
      <w:r>
        <w:rPr>
          <w:sz w:val="22"/>
        </w:rPr>
        <w:t>database,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RCATPDB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VPCOWNER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/>
      </w:r>
      <w:r>
        <w:rPr>
          <w:rFonts w:ascii="Arial" w:hAnsi="Arial"/>
          <w:i/>
          <w:sz w:val="22"/>
        </w:rPr>
        <w:t>Course</w:t>
      </w:r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</w:rPr>
        <w:t>Practice</w:t>
      </w:r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</w:rPr>
        <w:t>Environment:</w:t>
      </w:r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</w:rPr>
        <w:t>Security</w:t>
      </w:r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</w:rPr>
        <w:t>Credentials</w:t>
      </w:r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sz w:val="22"/>
        </w:rPr>
        <w:t>document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for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the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correct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password.</w:t>
      </w:r>
    </w:p>
    <w:p>
      <w:r>
        <w:rPr/>
      </w:r>
    </w:p>
    <w:p>
      <w:r>
        <w:rPr>
          <w:sz w:val="22"/>
        </w:rPr>
        <w:t>Perform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backup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PDB.</w:t>
      </w:r>
    </w:p>
    <w:p>
      <w:r>
        <w:rPr/>
      </w:r>
    </w:p>
    <w:p/>
    <w:p>
      <w:r>
        <w:rPr/>
      </w:r>
      <w:r>
        <w:rPr/>
      </w:r>
      <w:r>
        <w:rPr/>
      </w:r>
      <w:r>
        <w:rPr/>
      </w:r>
      <w:r>
        <w:rPr/>
      </w:r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/>
      </w:r>
      <w:r>
        <w:rPr/>
      </w:r>
      <w:r>
        <w:rPr/>
      </w:r>
      <w:r>
        <w:rPr/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backups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virtual</w:t>
      </w:r>
      <w:r>
        <w:rPr>
          <w:sz w:val="22"/>
        </w:rPr>
        <w:t xml:space="preserve"> </w:t>
      </w:r>
      <w:r>
        <w:rPr>
          <w:sz w:val="22"/>
        </w:rPr>
        <w:t>private</w:t>
      </w:r>
      <w:r>
        <w:rPr>
          <w:sz w:val="22"/>
        </w:rPr>
        <w:t xml:space="preserve"> </w:t>
      </w:r>
      <w:r>
        <w:rPr>
          <w:sz w:val="22"/>
        </w:rPr>
        <w:t>catalog.</w:t>
      </w:r>
    </w:p>
    <w:p/>
    <w:p/>
    <w:p/>
    <w:p/>
    <w:p/>
    <w:p/>
    <w:p/>
    <w:p/>
    <w:p/>
    <w:p>
      <w:r>
        <w:rPr/>
      </w:r>
      <w:r>
        <w:rPr/>
      </w:r>
    </w:p>
    <w:p/>
    <w:p/>
    <w:p/>
    <w:p/>
    <w:p/>
    <w:p/>
    <w:p/>
    <w:p/>
    <w:p/>
    <w:p/>
    <w:p/>
    <w:p/>
    <w:p>
      <w:r>
        <w:rPr/>
      </w:r>
      <w:r>
        <w:rPr/>
      </w:r>
      <w:r>
        <w:rPr/>
      </w:r>
      <w:r>
        <w:rPr/>
      </w:r>
      <w:r>
        <w:rPr/>
      </w:r>
      <w:r>
        <w:rPr/>
      </w:r>
    </w:p>
    <w:p/>
    <w:p>
      <w:r>
        <w:rPr/>
      </w:r>
      <w:r>
        <w:rPr/>
        <w:t>11</w:t>
      </w:r>
      <w:r>
        <w:rPr/>
        <w:tab/>
        <w:t>Full</w:t>
      </w:r>
      <w:r>
        <w:rPr/>
        <w:t xml:space="preserve"> </w:t>
      </w:r>
      <w:r>
        <w:rPr/>
        <w:t>3470037</w:t>
      </w:r>
      <w:r>
        <w:rPr/>
        <w:tab/>
      </w:r>
      <w:r>
        <w:rPr/>
        <w:t>2019-06-21:14:57:43</w:t>
      </w:r>
      <w:r>
        <w:rPr/>
        <w:tab/>
      </w:r>
      <w:r>
        <w:rPr/>
        <w:t>NO</w:t>
      </w:r>
    </w:p>
    <w:p>
      <w:r>
        <w:rPr/>
        <w:t>/u01/app/oracle/oradata/ORCLCDB/orclpdb1/undotbs01.dbf</w:t>
      </w:r>
    </w:p>
    <w:p>
      <w:r>
        <w:rPr/>
        <w:t>12</w:t>
      </w:r>
      <w:r>
        <w:rPr/>
        <w:tab/>
        <w:t>Full</w:t>
      </w:r>
      <w:r>
        <w:rPr/>
        <w:t xml:space="preserve"> </w:t>
      </w:r>
      <w:r>
        <w:rPr/>
        <w:t>3470037</w:t>
      </w:r>
      <w:r>
        <w:rPr/>
        <w:tab/>
      </w:r>
      <w:r>
        <w:rPr/>
        <w:t>2019-06-21:14:57:43</w:t>
      </w:r>
      <w:r>
        <w:rPr/>
        <w:tab/>
      </w:r>
      <w:r>
        <w:rPr/>
        <w:t>NO</w:t>
      </w:r>
    </w:p>
    <w:p>
      <w:r>
        <w:rPr/>
        <w:t>/u01/app/oracle/oradata/ORCLCDB/orclpdb1/users01.dbf</w:t>
      </w:r>
    </w:p>
    <w:p/>
    <w:p>
      <w:r>
        <w:rPr/>
        <w:t>BS Key</w:t>
      </w:r>
      <w:r>
        <w:rPr/>
        <w:t xml:space="preserve"> </w:t>
      </w:r>
      <w:r>
        <w:rPr/>
        <w:t>Type LV Size</w:t>
        <w:tab/>
        <w:t>Device</w:t>
      </w:r>
      <w:r>
        <w:rPr/>
        <w:t xml:space="preserve"> </w:t>
      </w:r>
      <w:r>
        <w:rPr/>
        <w:t>Type</w:t>
      </w:r>
      <w:r>
        <w:rPr/>
        <w:t xml:space="preserve"> </w:t>
      </w:r>
      <w:r>
        <w:rPr/>
        <w:t>Elapsed</w:t>
      </w:r>
      <w:r>
        <w:rPr/>
        <w:t xml:space="preserve"> </w:t>
      </w:r>
      <w:r>
        <w:rPr/>
        <w:t>Time</w:t>
      </w:r>
      <w:r>
        <w:rPr/>
        <w:t xml:space="preserve"> </w:t>
      </w:r>
      <w:r>
        <w:rPr/>
        <w:t>Completion</w:t>
      </w:r>
      <w:r>
        <w:rPr/>
        <w:t xml:space="preserve"> </w:t>
      </w:r>
      <w:r>
        <w:rPr/>
        <w:t>Time</w:t>
      </w:r>
    </w:p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  <w:p/>
    <w:p>
      <w:r>
        <w:rPr/>
        <w:t>434</w:t>
      </w:r>
      <w:r>
        <w:rPr/>
        <w:tab/>
      </w:r>
      <w:r>
        <w:rPr/>
        <w:t>Full</w:t>
      </w:r>
      <w:r>
        <w:rPr/>
        <w:tab/>
      </w:r>
      <w:r>
        <w:rPr/>
        <w:t>575.41M</w:t>
      </w:r>
      <w:r>
        <w:rPr/>
        <w:tab/>
      </w:r>
      <w:r>
        <w:rPr/>
        <w:t>DISK</w:t>
      </w:r>
      <w:r>
        <w:rPr/>
        <w:tab/>
      </w:r>
      <w:r>
        <w:rPr/>
        <w:t>00:00:06</w:t>
      </w:r>
      <w:r>
        <w:rPr/>
        <w:tab/>
      </w:r>
      <w:r>
        <w:rPr/>
        <w:t>2019-</w:t>
      </w:r>
      <w:r>
        <w:rPr/>
        <w:t>06-</w:t>
      </w:r>
    </w:p>
    <w:p>
      <w:r>
        <w:rPr/>
        <w:t>28:21:20:19</w:t>
      </w:r>
    </w:p>
    <w:p>
      <w:r>
        <w:rPr/>
        <w:t>BP</w:t>
      </w:r>
      <w:r>
        <w:rPr/>
        <w:t xml:space="preserve"> </w:t>
      </w:r>
      <w:r>
        <w:rPr/>
        <w:t>Key:</w:t>
      </w:r>
      <w:r>
        <w:rPr/>
        <w:t xml:space="preserve"> </w:t>
      </w:r>
      <w:r>
        <w:rPr/>
        <w:t>440</w:t>
      </w:r>
      <w:r>
        <w:rPr/>
        <w:t xml:space="preserve"> </w:t>
      </w:r>
      <w:r>
        <w:rPr/>
        <w:t>Status:</w:t>
      </w:r>
      <w:r>
        <w:rPr/>
        <w:t xml:space="preserve"> </w:t>
      </w:r>
      <w:r>
        <w:rPr/>
        <w:t>AVAILABLE Compressed:</w:t>
      </w:r>
      <w:r>
        <w:rPr/>
        <w:t xml:space="preserve"> </w:t>
      </w:r>
      <w:r>
        <w:rPr/>
        <w:t xml:space="preserve">NO </w:t>
      </w:r>
      <w:r>
        <w:rPr/>
        <w:t>Tag:</w:t>
      </w:r>
      <w:r>
        <w:rPr/>
        <w:t xml:space="preserve"> </w:t>
      </w:r>
      <w:r>
        <w:rPr/>
        <w:t>TAG20190628T211946</w:t>
      </w:r>
    </w:p>
    <w:p>
      <w:r>
        <w:rPr/>
        <w:t>Piece</w:t>
      </w:r>
      <w:r>
        <w:rPr/>
        <w:t xml:space="preserve"> </w:t>
      </w:r>
      <w:r>
        <w:rPr/>
        <w:t>Name:</w:t>
      </w:r>
    </w:p>
    <w:p>
      <w:r>
        <w:rPr/>
        <w:t>/u01/app/oracle/fast_recovery_area</w:t>
      </w:r>
      <w:r>
        <w:rPr/>
        <w:t>/ORCLCDB/8857B36632797E5CE0536</w:t>
      </w:r>
      <w:r>
        <w:rPr/>
        <w:t xml:space="preserve"> </w:t>
      </w:r>
      <w:r>
        <w:rPr/>
        <w:t>210ED0ADAC7/backupset/2019_06_28/o1_mf_nnndf_TAG20190628T211946_</w:t>
      </w:r>
      <w:r>
        <w:rPr/>
        <w:t xml:space="preserve"> gkf14fd8_.bkp</w:t>
      </w:r>
    </w:p>
    <w:p>
      <w:r>
        <w:rPr>
          <w:sz w:val="22"/>
        </w:rPr>
        <w:t>…</w:t>
      </w:r>
    </w:p>
    <w:p>
      <w:r>
        <w:rPr/>
      </w:r>
      <w:r>
        <w:rPr/>
        <w:t>List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Datafiles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510</w:t>
      </w:r>
    </w:p>
    <w:p>
      <w:r>
        <w:rPr/>
        <w:t>File LV Type Ckp SCN</w:t>
        <w:tab/>
        <w:t>Ckp Time</w:t>
        <w:tab/>
        <w:t>Abs</w:t>
      </w:r>
      <w:r>
        <w:rPr/>
        <w:t xml:space="preserve"> </w:t>
      </w:r>
      <w:r>
        <w:rPr/>
        <w:t>Fuz</w:t>
      </w:r>
      <w:r>
        <w:rPr/>
        <w:t xml:space="preserve"> </w:t>
      </w:r>
      <w:r>
        <w:rPr/>
        <w:t>SCN</w:t>
      </w:r>
      <w:r>
        <w:rPr/>
        <w:t xml:space="preserve"> </w:t>
      </w:r>
      <w:r>
        <w:rPr/>
        <w:t>Sparse</w:t>
      </w:r>
      <w:r>
        <w:rPr/>
        <w:t xml:space="preserve"> </w:t>
      </w:r>
      <w:r>
        <w:rPr/>
        <w:t>Name</w:t>
      </w:r>
    </w:p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  <w:p/>
    <w:p>
      <w:r>
        <w:rPr/>
        <w:t>9</w:t>
      </w:r>
      <w:r>
        <w:rPr/>
        <w:tab/>
        <w:t>Full</w:t>
      </w:r>
      <w:r>
        <w:rPr/>
        <w:t xml:space="preserve"> </w:t>
      </w:r>
      <w:r>
        <w:rPr/>
        <w:t>3515990</w:t>
      </w:r>
      <w:r>
        <w:rPr/>
        <w:tab/>
      </w:r>
      <w:r>
        <w:rPr/>
        <w:t>2019-07-01:18:31:43</w:t>
      </w:r>
      <w:r>
        <w:rPr/>
        <w:tab/>
      </w:r>
      <w:r>
        <w:rPr/>
        <w:t>NO</w:t>
      </w:r>
    </w:p>
    <w:p>
      <w:r>
        <w:rPr/>
        <w:t>/u01/app/oracle/oradata/ORCLCDB/orclpdb1/system01.dbf</w:t>
      </w:r>
    </w:p>
    <w:p>
      <w:r>
        <w:rPr/>
        <w:t>10</w:t>
      </w:r>
      <w:r>
        <w:rPr/>
        <w:tab/>
        <w:t>Full</w:t>
      </w:r>
      <w:r>
        <w:rPr/>
        <w:t xml:space="preserve"> </w:t>
      </w:r>
      <w:r>
        <w:rPr/>
        <w:t>3515990</w:t>
      </w:r>
      <w:r>
        <w:rPr/>
        <w:tab/>
      </w:r>
      <w:r>
        <w:rPr/>
        <w:t>2019-07-01:18:31:43</w:t>
      </w:r>
      <w:r>
        <w:rPr/>
        <w:tab/>
      </w:r>
      <w:r>
        <w:rPr/>
        <w:t>NO</w:t>
      </w:r>
    </w:p>
    <w:p>
      <w:r>
        <w:rPr/>
        <w:t>/u01/app/oracle/oradata/ORCLCDB/orclpdb1/sysaux01.dbf</w:t>
      </w:r>
    </w:p>
    <w:p>
      <w:r>
        <w:rPr/>
        <w:t>11</w:t>
      </w:r>
      <w:r>
        <w:rPr/>
        <w:tab/>
        <w:t>Full</w:t>
      </w:r>
      <w:r>
        <w:rPr/>
        <w:t xml:space="preserve"> </w:t>
      </w:r>
      <w:r>
        <w:rPr/>
        <w:t>3515990</w:t>
      </w:r>
      <w:r>
        <w:rPr/>
        <w:tab/>
      </w:r>
      <w:r>
        <w:rPr/>
        <w:t>2019-07-01:18:31:43</w:t>
      </w:r>
      <w:r>
        <w:rPr/>
        <w:tab/>
      </w:r>
      <w:r>
        <w:rPr/>
        <w:t>NO</w:t>
      </w:r>
    </w:p>
    <w:p>
      <w:r>
        <w:rPr/>
        <w:t>/u01/app/oracle/oradata/ORCLCDB/orclpdb1/undotbs01.dbf</w:t>
      </w:r>
    </w:p>
    <w:p>
      <w:r>
        <w:rPr/>
      </w:r>
      <w:r>
        <w:rPr/>
        <w:t>12</w:t>
      </w:r>
      <w:r>
        <w:rPr/>
        <w:tab/>
        <w:t>Full</w:t>
      </w:r>
      <w:r>
        <w:rPr/>
        <w:t xml:space="preserve"> </w:t>
      </w:r>
      <w:r>
        <w:rPr/>
        <w:t>3515990</w:t>
      </w:r>
      <w:r>
        <w:rPr/>
        <w:tab/>
      </w:r>
      <w:r>
        <w:rPr/>
        <w:t>2019-07-01:18:31:43</w:t>
      </w:r>
      <w:r>
        <w:rPr/>
        <w:tab/>
      </w:r>
      <w:r>
        <w:rPr/>
        <w:t>NO</w:t>
      </w:r>
    </w:p>
    <w:p>
      <w:r>
        <w:rPr/>
        <w:t>/u01/app/oracle/oradata/ORCLCDB/orclpdb1/users01.dbf</w:t>
      </w:r>
    </w:p>
    <w:p/>
    <w:p>
      <w:r>
        <w:rPr/>
        <w:t>RMAN&gt;</w:t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RMAN.</w:t>
      </w:r>
    </w:p>
    <w:p>
      <w:r>
        <w:rPr/>
      </w:r>
    </w:p>
    <w:p>
      <w:r>
        <w:rPr>
          <w:sz w:val="22"/>
        </w:rPr>
        <w:t>Now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recovery</w:t>
      </w:r>
      <w:r>
        <w:rPr>
          <w:sz w:val="22"/>
        </w:rPr>
        <w:t xml:space="preserve"> </w:t>
      </w:r>
      <w:r>
        <w:rPr>
          <w:sz w:val="22"/>
        </w:rPr>
        <w:t>catalog</w:t>
      </w:r>
      <w:r>
        <w:rPr>
          <w:sz w:val="22"/>
        </w:rPr>
        <w:t xml:space="preserve"> </w:t>
      </w:r>
      <w:r>
        <w:rPr>
          <w:sz w:val="22"/>
        </w:rPr>
        <w:t>owner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backups.</w:t>
      </w:r>
    </w:p>
    <w:p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RMAN.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Practice</w:t>
      </w:r>
      <w:r>
        <w:rPr>
          <w:i/>
          <w:sz w:val="22"/>
        </w:rPr>
        <w:t xml:space="preserve"> </w:t>
      </w:r>
      <w:r>
        <w:rPr>
          <w:i/>
          <w:sz w:val="22"/>
        </w:rPr>
        <w:t>Environment:</w:t>
      </w:r>
      <w:r>
        <w:rPr>
          <w:i/>
          <w:sz w:val="22"/>
        </w:rPr>
        <w:t xml:space="preserve"> </w:t>
      </w:r>
      <w:r>
        <w:rPr>
          <w:i/>
          <w:sz w:val="22"/>
        </w:rPr>
        <w:t>Security</w:t>
      </w:r>
      <w:r>
        <w:rPr>
          <w:i/>
          <w:sz w:val="22"/>
        </w:rPr>
        <w:t xml:space="preserve"> </w:t>
      </w:r>
      <w:r>
        <w:rPr>
          <w:i/>
          <w:sz w:val="22"/>
        </w:rPr>
        <w:t>Credentials</w:t>
      </w:r>
    </w:p>
    <w:p>
      <w:r>
        <w:rPr>
          <w:rFonts w:ascii="Arial" w:hAnsi="Arial"/>
        </w:rPr>
        <w:t>document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correct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password.</w:t>
      </w:r>
    </w:p>
    <w:p>
      <w:r>
        <w:rPr/>
      </w:r>
    </w:p>
    <w:p/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backups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recovery</w:t>
      </w:r>
      <w:r>
        <w:rPr>
          <w:sz w:val="22"/>
        </w:rPr>
        <w:t xml:space="preserve"> </w:t>
      </w:r>
      <w:r>
        <w:rPr>
          <w:sz w:val="22"/>
        </w:rPr>
        <w:t>catalog.</w:t>
      </w:r>
    </w:p>
    <w:p>
      <w:r>
        <w:rPr/>
      </w:r>
      <w:r>
        <w:rPr>
          <w:sz w:val="22"/>
        </w:rPr>
        <w:t>RMAN&gt;</w:t>
      </w:r>
      <w:r>
        <w:rPr>
          <w:sz w:val="22"/>
        </w:rPr>
        <w:t xml:space="preserve"> </w:t>
      </w:r>
      <w:r>
        <w:rPr>
          <w:b/>
          <w:sz w:val="22"/>
        </w:rPr>
        <w:t>list</w:t>
      </w:r>
      <w:r>
        <w:rPr>
          <w:b/>
          <w:sz w:val="22"/>
        </w:rPr>
        <w:t xml:space="preserve"> </w:t>
      </w:r>
      <w:r>
        <w:rPr>
          <w:b/>
          <w:sz w:val="22"/>
        </w:rPr>
        <w:t>backup;</w:t>
      </w:r>
    </w:p>
    <w:p/>
    <w:p>
      <w:r>
        <w:rPr/>
        <w:t>starting</w:t>
      </w:r>
      <w:r>
        <w:rPr/>
        <w:t xml:space="preserve"> </w:t>
      </w:r>
      <w:r>
        <w:rPr/>
        <w:t>full</w:t>
      </w:r>
      <w:r>
        <w:rPr/>
        <w:t xml:space="preserve"> </w:t>
      </w:r>
      <w:r>
        <w:rPr/>
        <w:t>resync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recovery</w:t>
      </w:r>
      <w:r>
        <w:rPr/>
        <w:t xml:space="preserve"> </w:t>
      </w:r>
      <w:r>
        <w:rPr/>
        <w:t>catalog</w:t>
      </w:r>
      <w:r>
        <w:rPr/>
        <w:t xml:space="preserve"> full resync complete</w:t>
      </w:r>
    </w:p>
    <w:p/>
    <w:p>
      <w:r>
        <w:rPr/>
        <w:t>List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Backup</w:t>
      </w:r>
      <w:r>
        <w:rPr/>
        <w:t xml:space="preserve"> Sets</w:t>
      </w:r>
    </w:p>
    <w:p>
      <w:r>
        <w:rPr>
          <w:sz w:val="22"/>
        </w:rPr>
        <w:t>===================</w:t>
      </w:r>
    </w:p>
    <w:p/>
    <w:p>
      <w:r>
        <w:rPr/>
        <w:t>BS Key</w:t>
      </w:r>
      <w:r>
        <w:rPr/>
        <w:t xml:space="preserve"> </w:t>
      </w:r>
      <w:r>
        <w:rPr/>
        <w:t>Type LV Size</w:t>
        <w:tab/>
        <w:t>Device</w:t>
      </w:r>
      <w:r>
        <w:rPr/>
        <w:t xml:space="preserve"> </w:t>
      </w:r>
      <w:r>
        <w:rPr/>
        <w:t>Type</w:t>
      </w:r>
      <w:r>
        <w:rPr/>
        <w:t xml:space="preserve"> </w:t>
      </w:r>
      <w:r>
        <w:rPr/>
        <w:t>Elapsed</w:t>
      </w:r>
      <w:r>
        <w:rPr/>
        <w:t xml:space="preserve"> </w:t>
      </w:r>
      <w:r>
        <w:rPr/>
        <w:t>Time</w:t>
      </w:r>
      <w:r>
        <w:rPr/>
        <w:t xml:space="preserve"> </w:t>
      </w:r>
      <w:r>
        <w:rPr/>
        <w:t>Completion</w:t>
      </w:r>
      <w:r>
        <w:rPr/>
        <w:t xml:space="preserve"> </w:t>
      </w:r>
      <w:r>
        <w:rPr/>
        <w:t>Time</w:t>
      </w:r>
    </w:p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  <w:p/>
    <w:p>
      <w:r>
        <w:rPr/>
        <w:t>299</w:t>
      </w:r>
      <w:r>
        <w:rPr/>
        <w:tab/>
      </w:r>
      <w:r>
        <w:rPr/>
        <w:t>Full</w:t>
      </w:r>
      <w:r>
        <w:rPr/>
        <w:tab/>
      </w:r>
      <w:r>
        <w:rPr/>
        <w:t>1.42G</w:t>
      </w:r>
      <w:r>
        <w:rPr/>
        <w:tab/>
      </w:r>
      <w:r>
        <w:rPr/>
        <w:t>DISK</w:t>
      </w:r>
      <w:r>
        <w:rPr/>
        <w:tab/>
      </w:r>
      <w:r>
        <w:rPr/>
        <w:t>00:00:03</w:t>
      </w:r>
      <w:r>
        <w:rPr/>
        <w:tab/>
      </w:r>
      <w:r>
        <w:rPr/>
        <w:t>2019-</w:t>
      </w:r>
      <w:r>
        <w:rPr/>
        <w:t>06-</w:t>
      </w:r>
    </w:p>
    <w:p>
      <w:r>
        <w:rPr/>
        <w:t>21:15:39:37</w:t>
      </w:r>
    </w:p>
    <w:p>
      <w:r>
        <w:rPr/>
      </w:r>
      <w:r>
        <w:rPr/>
        <w:t>BP Key: 319</w:t>
        <w:tab/>
        <w:t>Status:</w:t>
      </w:r>
      <w:r>
        <w:rPr/>
        <w:t xml:space="preserve"> </w:t>
      </w:r>
      <w:r>
        <w:rPr/>
        <w:t>AVAILABLE</w:t>
      </w:r>
      <w:r>
        <w:rPr/>
        <w:t xml:space="preserve"> </w:t>
      </w:r>
      <w:r>
        <w:rPr/>
        <w:t>Compressed:</w:t>
      </w:r>
      <w:r>
        <w:rPr/>
        <w:t xml:space="preserve"> </w:t>
      </w:r>
      <w:r>
        <w:rPr/>
        <w:t>NO</w:t>
      </w:r>
      <w:r>
        <w:rPr/>
        <w:t xml:space="preserve"> </w:t>
      </w:r>
      <w:r>
        <w:rPr/>
        <w:t>Tag:</w:t>
      </w:r>
      <w:r>
        <w:rPr/>
        <w:t xml:space="preserve"> </w:t>
      </w:r>
      <w:r>
        <w:rPr/>
        <w:t>KEEP_DB_TAG</w:t>
      </w:r>
    </w:p>
    <w:p>
      <w:r>
        <w:rPr/>
        <w:t>Piece</w:t>
      </w:r>
      <w:r>
        <w:rPr/>
        <w:t xml:space="preserve"> </w:t>
      </w:r>
      <w:r>
        <w:rPr/>
        <w:t>Name:</w:t>
      </w:r>
      <w:r>
        <w:rPr/>
        <w:t xml:space="preserve"> </w:t>
      </w:r>
      <w:r>
        <w:rPr/>
        <w:t>/home/oracle/backup/2tu4lp5m_1_1</w:t>
      </w:r>
    </w:p>
    <w:p>
      <w:r>
        <w:rPr/>
        <w:t>Keep:</w:t>
      </w:r>
      <w:r>
        <w:rPr/>
        <w:t xml:space="preserve"> </w:t>
      </w:r>
      <w:r>
        <w:rPr/>
        <w:t>BACKUP_LOGS</w:t>
      </w:r>
      <w:r>
        <w:rPr/>
        <w:tab/>
        <w:t>Until:</w:t>
      </w:r>
      <w:r>
        <w:rPr/>
        <w:t xml:space="preserve"> </w:t>
      </w:r>
      <w:r>
        <w:rPr/>
        <w:t>2020</w:t>
      </w:r>
      <w:r>
        <w:rPr/>
        <w:t xml:space="preserve"> </w:t>
      </w:r>
      <w:r>
        <w:rPr/>
        <w:t>06-</w:t>
      </w:r>
      <w:r>
        <w:rPr/>
        <w:t>20:15:39:34</w:t>
      </w:r>
    </w:p>
    <w:p>
      <w:r>
        <w:rPr/>
        <w:t>List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Datafiles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299</w:t>
      </w:r>
    </w:p>
    <w:p>
      <w:r>
        <w:rPr/>
        <w:t>File LV Type Ckp SCN</w:t>
        <w:tab/>
        <w:t>Ckp Time</w:t>
        <w:tab/>
        <w:t>Abs</w:t>
      </w:r>
      <w:r>
        <w:rPr/>
        <w:t xml:space="preserve"> </w:t>
      </w:r>
      <w:r>
        <w:rPr/>
        <w:t>Fuz</w:t>
      </w:r>
      <w:r>
        <w:rPr/>
        <w:t xml:space="preserve"> </w:t>
      </w:r>
      <w:r>
        <w:rPr/>
        <w:t>SCN</w:t>
      </w:r>
      <w:r>
        <w:rPr/>
        <w:t xml:space="preserve"> </w:t>
      </w:r>
      <w:r>
        <w:rPr/>
        <w:t>Sparse</w:t>
      </w:r>
      <w:r>
        <w:rPr/>
        <w:t xml:space="preserve"> </w:t>
      </w:r>
      <w:r>
        <w:rPr/>
        <w:t>Name</w:t>
      </w:r>
    </w:p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  <w:p/>
    <w:p>
      <w:r>
        <w:rPr/>
        <w:t>1</w:t>
      </w:r>
      <w:r>
        <w:rPr/>
        <w:tab/>
        <w:t>Full</w:t>
      </w:r>
      <w:r>
        <w:rPr/>
        <w:t xml:space="preserve"> </w:t>
      </w:r>
      <w:r>
        <w:rPr/>
        <w:t>3470197</w:t>
      </w:r>
      <w:r>
        <w:rPr/>
        <w:tab/>
      </w:r>
      <w:r>
        <w:rPr/>
        <w:t>2019-06-21:14:57:45</w:t>
      </w:r>
      <w:r>
        <w:rPr/>
        <w:tab/>
      </w:r>
      <w:r>
        <w:rPr/>
        <w:t>NO</w:t>
      </w:r>
    </w:p>
    <w:p>
      <w:r>
        <w:rPr/>
      </w:r>
      <w:r>
        <w:rPr/>
        <w:t>/u01/app/oracle/oradata/ORCLCDB/system01.dbf</w:t>
      </w:r>
    </w:p>
    <w:p>
      <w:r>
        <w:rPr/>
        <w:t>3</w:t>
      </w:r>
      <w:r>
        <w:rPr/>
        <w:tab/>
        <w:t>Full</w:t>
      </w:r>
      <w:r>
        <w:rPr/>
        <w:t xml:space="preserve"> </w:t>
      </w:r>
      <w:r>
        <w:rPr/>
        <w:t>3470197</w:t>
      </w:r>
      <w:r>
        <w:rPr/>
        <w:tab/>
      </w:r>
      <w:r>
        <w:rPr/>
        <w:t>2019-06-21:14:57:45</w:t>
      </w:r>
      <w:r>
        <w:rPr/>
        <w:tab/>
      </w:r>
      <w:r>
        <w:rPr/>
        <w:t>NO</w:t>
      </w:r>
    </w:p>
    <w:p>
      <w:r>
        <w:rPr/>
        <w:t>/u01/app/oracle/oradata/ORCLCDB/sysaux01.dbf</w:t>
      </w:r>
    </w:p>
    <w:p>
      <w:r>
        <w:rPr/>
        <w:t>4</w:t>
      </w:r>
      <w:r>
        <w:rPr/>
        <w:tab/>
        <w:t>Full</w:t>
      </w:r>
      <w:r>
        <w:rPr/>
        <w:t xml:space="preserve"> </w:t>
      </w:r>
      <w:r>
        <w:rPr/>
        <w:t>3470197</w:t>
      </w:r>
      <w:r>
        <w:rPr/>
        <w:tab/>
      </w:r>
      <w:r>
        <w:rPr/>
        <w:t>2019-06-21:14:57:45</w:t>
      </w:r>
      <w:r>
        <w:rPr/>
        <w:tab/>
      </w:r>
      <w:r>
        <w:rPr/>
        <w:t>NO</w:t>
      </w:r>
    </w:p>
    <w:p>
      <w:r>
        <w:rPr/>
        <w:t>/u01/app/oracle/oradata/ORCLCDB/undotbs01.dbf</w:t>
      </w:r>
    </w:p>
    <w:p>
      <w:r>
        <w:rPr/>
        <w:t>7</w:t>
      </w:r>
      <w:r>
        <w:rPr/>
        <w:tab/>
        <w:t>Full</w:t>
      </w:r>
      <w:r>
        <w:rPr/>
        <w:t xml:space="preserve"> </w:t>
      </w:r>
      <w:r>
        <w:rPr/>
        <w:t>3470197</w:t>
      </w:r>
      <w:r>
        <w:rPr/>
        <w:tab/>
      </w:r>
      <w:r>
        <w:rPr/>
        <w:t>2019-06-21:14:57:45</w:t>
      </w:r>
      <w:r>
        <w:rPr/>
        <w:tab/>
      </w:r>
      <w:r>
        <w:rPr/>
        <w:t>NO</w:t>
      </w:r>
    </w:p>
    <w:p>
      <w:r>
        <w:rPr/>
        <w:t>/u01/app/oracle/oradata/ORCLCDB/users01.dbf</w:t>
      </w:r>
    </w:p>
    <w:p/>
    <w:p>
      <w:r>
        <w:rPr/>
        <w:t>BS Key</w:t>
      </w:r>
      <w:r>
        <w:rPr/>
        <w:t xml:space="preserve"> </w:t>
      </w:r>
      <w:r>
        <w:rPr/>
        <w:t>Type LV Size</w:t>
        <w:tab/>
        <w:t>Device</w:t>
      </w:r>
      <w:r>
        <w:rPr/>
        <w:t xml:space="preserve"> </w:t>
      </w:r>
      <w:r>
        <w:rPr/>
        <w:t>Type</w:t>
      </w:r>
      <w:r>
        <w:rPr/>
        <w:t xml:space="preserve"> </w:t>
      </w:r>
      <w:r>
        <w:rPr/>
        <w:t>Elapsed</w:t>
      </w:r>
      <w:r>
        <w:rPr/>
        <w:t xml:space="preserve"> </w:t>
      </w:r>
      <w:r>
        <w:rPr/>
        <w:t>Time</w:t>
      </w:r>
      <w:r>
        <w:rPr/>
        <w:t xml:space="preserve"> </w:t>
      </w:r>
      <w:r>
        <w:rPr/>
        <w:t>Completion</w:t>
      </w:r>
      <w:r>
        <w:rPr/>
        <w:t xml:space="preserve"> </w:t>
      </w:r>
      <w:r>
        <w:rPr/>
        <w:t>Time</w:t>
      </w:r>
    </w:p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  <w:p/>
    <w:p>
      <w:r>
        <w:rPr/>
        <w:t>300</w:t>
      </w:r>
      <w:r>
        <w:rPr/>
        <w:tab/>
      </w:r>
      <w:r>
        <w:rPr/>
        <w:t>Full</w:t>
      </w:r>
      <w:r>
        <w:rPr/>
        <w:tab/>
      </w:r>
      <w:r>
        <w:rPr/>
        <w:t>575.46M</w:t>
      </w:r>
      <w:r>
        <w:rPr/>
        <w:tab/>
      </w:r>
      <w:r>
        <w:rPr/>
        <w:t>DISK</w:t>
      </w:r>
      <w:r>
        <w:rPr/>
        <w:tab/>
      </w:r>
      <w:r>
        <w:rPr/>
        <w:t>00:00:01</w:t>
      </w:r>
      <w:r>
        <w:rPr/>
        <w:tab/>
      </w:r>
      <w:r>
        <w:rPr/>
        <w:t>2019-</w:t>
      </w:r>
      <w:r>
        <w:rPr/>
        <w:t>06-</w:t>
      </w:r>
    </w:p>
    <w:p>
      <w:r>
        <w:rPr/>
        <w:t>21:15:39:50</w:t>
      </w:r>
    </w:p>
    <w:p>
      <w:r>
        <w:rPr/>
        <w:t>BP Key: 320</w:t>
        <w:tab/>
        <w:t>Status:</w:t>
      </w:r>
      <w:r>
        <w:rPr/>
        <w:t xml:space="preserve"> </w:t>
      </w:r>
      <w:r>
        <w:rPr/>
        <w:t>AVAILABLE</w:t>
      </w:r>
      <w:r>
        <w:rPr/>
        <w:t xml:space="preserve"> </w:t>
      </w:r>
      <w:r>
        <w:rPr/>
        <w:t>Compressed:</w:t>
      </w:r>
      <w:r>
        <w:rPr/>
        <w:t xml:space="preserve"> </w:t>
      </w:r>
      <w:r>
        <w:rPr/>
        <w:t>NO</w:t>
      </w:r>
      <w:r>
        <w:rPr/>
        <w:t xml:space="preserve"> </w:t>
      </w:r>
      <w:r>
        <w:rPr/>
        <w:t>Tag:</w:t>
      </w:r>
      <w:r>
        <w:rPr/>
        <w:t xml:space="preserve"> </w:t>
      </w:r>
      <w:r>
        <w:rPr/>
        <w:t>KEEP_DB_TAG</w:t>
      </w:r>
    </w:p>
    <w:p>
      <w:r>
        <w:rPr/>
        <w:t>Piece</w:t>
      </w:r>
      <w:r>
        <w:rPr/>
        <w:t xml:space="preserve"> </w:t>
      </w:r>
      <w:r>
        <w:rPr/>
        <w:t>Name:</w:t>
      </w:r>
      <w:r>
        <w:rPr/>
        <w:t xml:space="preserve"> </w:t>
      </w:r>
      <w:r>
        <w:rPr/>
        <w:t>/home/oracle/backup/2uu4lp65_1_1</w:t>
      </w:r>
    </w:p>
    <w:p>
      <w:r>
        <w:rPr/>
        <w:t>Keep:</w:t>
      </w:r>
      <w:r>
        <w:rPr/>
        <w:t xml:space="preserve"> </w:t>
      </w:r>
      <w:r>
        <w:rPr/>
        <w:t>BACKUP_LOGS</w:t>
      </w:r>
      <w:r>
        <w:rPr/>
        <w:tab/>
        <w:t>Until:</w:t>
      </w:r>
      <w:r>
        <w:rPr/>
        <w:t xml:space="preserve"> </w:t>
      </w:r>
      <w:r>
        <w:rPr/>
        <w:t>2020</w:t>
      </w:r>
      <w:r>
        <w:rPr/>
        <w:t xml:space="preserve"> </w:t>
      </w:r>
      <w:r>
        <w:rPr/>
        <w:t>06-</w:t>
      </w:r>
      <w:r>
        <w:rPr/>
        <w:t>20:15:39:34</w:t>
      </w:r>
    </w:p>
    <w:p>
      <w:r>
        <w:rPr/>
        <w:t>List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Datafiles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300</w:t>
      </w:r>
      <w:r>
        <w:rPr/>
        <w:t xml:space="preserve"> Container</w:t>
      </w:r>
      <w:r>
        <w:rPr/>
        <w:t xml:space="preserve"> </w:t>
      </w:r>
      <w:r>
        <w:rPr/>
        <w:t>ID:</w:t>
      </w:r>
      <w:r>
        <w:rPr/>
        <w:t xml:space="preserve"> </w:t>
      </w:r>
      <w:r>
        <w:rPr/>
        <w:t>3,</w:t>
      </w:r>
      <w:r>
        <w:rPr/>
        <w:t xml:space="preserve"> </w:t>
      </w:r>
      <w:r>
        <w:rPr/>
        <w:t>PDB</w:t>
      </w:r>
      <w:r>
        <w:rPr/>
        <w:t xml:space="preserve"> </w:t>
      </w:r>
      <w:r>
        <w:rPr/>
        <w:t>Name:</w:t>
      </w:r>
      <w:r>
        <w:rPr/>
        <w:t xml:space="preserve"> </w:t>
      </w:r>
      <w:r>
        <w:rPr/>
        <w:t>ORCLPDB1</w:t>
      </w:r>
    </w:p>
    <w:p/>
    <w:p>
      <w:r>
        <w:rPr/>
      </w:r>
      <w:r>
        <w:rPr/>
        <w:t>File LV Type Ckp SCN</w:t>
        <w:tab/>
        <w:t>Ckp Time</w:t>
        <w:tab/>
        <w:t>Abs</w:t>
      </w:r>
      <w:r>
        <w:rPr/>
        <w:t xml:space="preserve"> </w:t>
      </w:r>
      <w:r>
        <w:rPr/>
        <w:t>Fuz</w:t>
      </w:r>
      <w:r>
        <w:rPr/>
        <w:t xml:space="preserve"> </w:t>
      </w:r>
      <w:r>
        <w:rPr/>
        <w:t>SCN</w:t>
      </w:r>
      <w:r>
        <w:rPr/>
        <w:t xml:space="preserve"> </w:t>
      </w:r>
      <w:r>
        <w:rPr/>
        <w:t>Sparse</w:t>
      </w:r>
      <w:r>
        <w:rPr/>
        <w:t xml:space="preserve"> </w:t>
      </w:r>
      <w:r>
        <w:rPr/>
        <w:t>Name</w:t>
      </w:r>
    </w:p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  <w:p/>
    <w:p>
      <w:r>
        <w:rPr/>
        <w:t>9</w:t>
      </w:r>
      <w:r>
        <w:rPr/>
        <w:tab/>
        <w:t>Full</w:t>
      </w:r>
      <w:r>
        <w:rPr/>
        <w:t xml:space="preserve"> </w:t>
      </w:r>
      <w:r>
        <w:rPr/>
        <w:t>3470037</w:t>
      </w:r>
      <w:r>
        <w:rPr/>
        <w:tab/>
      </w:r>
      <w:r>
        <w:rPr/>
        <w:t>2019-06-21:14:57:43</w:t>
      </w:r>
      <w:r>
        <w:rPr/>
        <w:tab/>
      </w:r>
      <w:r>
        <w:rPr/>
        <w:t>NO</w:t>
      </w:r>
    </w:p>
    <w:p>
      <w:r>
        <w:rPr/>
        <w:t>/u01/app/oracle/oradata/ORCLCDB/orclpdb1/system01.dbf</w:t>
      </w:r>
    </w:p>
    <w:p>
      <w:r>
        <w:rPr/>
        <w:t>10</w:t>
      </w:r>
      <w:r>
        <w:rPr/>
        <w:tab/>
        <w:t>Full</w:t>
      </w:r>
      <w:r>
        <w:rPr/>
        <w:t xml:space="preserve"> </w:t>
      </w:r>
      <w:r>
        <w:rPr/>
        <w:t>3470037</w:t>
      </w:r>
      <w:r>
        <w:rPr/>
        <w:tab/>
      </w:r>
      <w:r>
        <w:rPr/>
        <w:t>2019-06-21:14:57:43</w:t>
      </w:r>
      <w:r>
        <w:rPr/>
        <w:tab/>
      </w:r>
      <w:r>
        <w:rPr/>
        <w:t>NO</w:t>
      </w:r>
    </w:p>
    <w:p>
      <w:r>
        <w:rPr/>
        <w:t>/u01/app/oracle/oradata/ORCLCDB/orclpdb1/sysaux01.dbf</w:t>
      </w:r>
    </w:p>
    <w:p>
      <w:r>
        <w:rPr/>
        <w:t>11</w:t>
      </w:r>
      <w:r>
        <w:rPr/>
        <w:tab/>
        <w:t>Full</w:t>
      </w:r>
      <w:r>
        <w:rPr/>
        <w:t xml:space="preserve"> </w:t>
      </w:r>
      <w:r>
        <w:rPr/>
        <w:t>3470037</w:t>
      </w:r>
      <w:r>
        <w:rPr/>
        <w:tab/>
      </w:r>
      <w:r>
        <w:rPr/>
        <w:t>2019-06-21:14:57:43</w:t>
      </w:r>
      <w:r>
        <w:rPr/>
        <w:tab/>
      </w:r>
      <w:r>
        <w:rPr/>
        <w:t>NO</w:t>
      </w:r>
    </w:p>
    <w:p>
      <w:r>
        <w:rPr/>
        <w:t>/u01/app/oracle/oradata/ORCLCDB/orclpdb1/undotbs01.dbf</w:t>
      </w:r>
    </w:p>
    <w:p>
      <w:r>
        <w:rPr/>
        <w:t>12</w:t>
      </w:r>
      <w:r>
        <w:rPr/>
        <w:tab/>
        <w:t>Full</w:t>
      </w:r>
      <w:r>
        <w:rPr/>
        <w:t xml:space="preserve"> </w:t>
      </w:r>
      <w:r>
        <w:rPr/>
        <w:t>3470037</w:t>
      </w:r>
      <w:r>
        <w:rPr/>
        <w:tab/>
      </w:r>
      <w:r>
        <w:rPr/>
        <w:t>2019-06-21:14:57:43</w:t>
      </w:r>
      <w:r>
        <w:rPr/>
        <w:tab/>
      </w:r>
      <w:r>
        <w:rPr/>
        <w:t>NO</w:t>
      </w:r>
    </w:p>
    <w:p>
      <w:r>
        <w:rPr/>
        <w:t>/u01/app/oracle/oradata/ORCLCDB/orclpdb1/users01.dbf</w:t>
      </w:r>
    </w:p>
    <w:p/>
    <w:p>
      <w:r>
        <w:rPr/>
        <w:t>BS Key</w:t>
      </w:r>
      <w:r>
        <w:rPr/>
        <w:t xml:space="preserve"> </w:t>
      </w:r>
      <w:r>
        <w:rPr/>
        <w:t>Type LV Size</w:t>
        <w:tab/>
        <w:t>Device</w:t>
      </w:r>
      <w:r>
        <w:rPr/>
        <w:t xml:space="preserve"> </w:t>
      </w:r>
      <w:r>
        <w:rPr/>
        <w:t>Type</w:t>
      </w:r>
      <w:r>
        <w:rPr/>
        <w:t xml:space="preserve"> </w:t>
      </w:r>
      <w:r>
        <w:rPr/>
        <w:t>Elapsed</w:t>
      </w:r>
      <w:r>
        <w:rPr/>
        <w:t xml:space="preserve"> </w:t>
      </w:r>
      <w:r>
        <w:rPr/>
        <w:t>Time</w:t>
      </w:r>
      <w:r>
        <w:rPr/>
        <w:t xml:space="preserve"> </w:t>
      </w:r>
      <w:r>
        <w:rPr/>
        <w:t>Completion</w:t>
      </w:r>
      <w:r>
        <w:rPr/>
        <w:t xml:space="preserve"> </w:t>
      </w:r>
      <w:r>
        <w:rPr/>
        <w:t>Time</w:t>
      </w:r>
    </w:p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  <w:p/>
    <w:p>
      <w:r>
        <w:rPr/>
        <w:t>301</w:t>
      </w:r>
      <w:r>
        <w:rPr/>
        <w:tab/>
      </w:r>
      <w:r>
        <w:rPr/>
        <w:t>Full</w:t>
      </w:r>
      <w:r>
        <w:rPr/>
        <w:tab/>
      </w:r>
      <w:r>
        <w:rPr/>
        <w:t>574.20M</w:t>
      </w:r>
      <w:r>
        <w:rPr/>
        <w:tab/>
      </w:r>
      <w:r>
        <w:rPr/>
        <w:t>DISK</w:t>
      </w:r>
      <w:r>
        <w:rPr/>
        <w:tab/>
      </w:r>
      <w:r>
        <w:rPr/>
        <w:t>00:00:01</w:t>
      </w:r>
      <w:r>
        <w:rPr/>
        <w:tab/>
      </w:r>
      <w:r>
        <w:rPr/>
        <w:t>2019-</w:t>
      </w:r>
      <w:r>
        <w:rPr/>
        <w:t>06-</w:t>
      </w:r>
    </w:p>
    <w:p>
      <w:r>
        <w:rPr/>
        <w:t>21:15:39:58</w:t>
      </w:r>
    </w:p>
    <w:p>
      <w:r>
        <w:rPr/>
      </w:r>
      <w:r>
        <w:rPr/>
        <w:t>BP Key: 321</w:t>
        <w:tab/>
        <w:t>Status:</w:t>
      </w:r>
      <w:r>
        <w:rPr/>
        <w:t xml:space="preserve"> </w:t>
      </w:r>
      <w:r>
        <w:rPr/>
        <w:t>AVAILABLE</w:t>
      </w:r>
      <w:r>
        <w:rPr/>
        <w:t xml:space="preserve"> </w:t>
      </w:r>
      <w:r>
        <w:rPr/>
        <w:t>Compressed:</w:t>
      </w:r>
      <w:r>
        <w:rPr/>
        <w:t xml:space="preserve"> </w:t>
      </w:r>
      <w:r>
        <w:rPr/>
        <w:t>NO</w:t>
      </w:r>
      <w:r>
        <w:rPr/>
        <w:t xml:space="preserve"> </w:t>
      </w:r>
      <w:r>
        <w:rPr/>
        <w:t>Tag:</w:t>
      </w:r>
      <w:r>
        <w:rPr/>
        <w:t xml:space="preserve"> </w:t>
      </w:r>
      <w:r>
        <w:rPr/>
        <w:t>KEEP_DB_TAG</w:t>
      </w:r>
    </w:p>
    <w:p>
      <w:r>
        <w:rPr/>
        <w:t>Piece</w:t>
      </w:r>
      <w:r>
        <w:rPr/>
        <w:t xml:space="preserve"> </w:t>
      </w:r>
      <w:r>
        <w:rPr/>
        <w:t>Name:</w:t>
      </w:r>
      <w:r>
        <w:rPr/>
        <w:t xml:space="preserve"> </w:t>
      </w:r>
      <w:r>
        <w:rPr/>
        <w:t>/home/oracle/backup/2vu4lp6d_1_1</w:t>
      </w:r>
    </w:p>
    <w:p>
      <w:r>
        <w:rPr/>
        <w:t>Keep:</w:t>
      </w:r>
      <w:r>
        <w:rPr/>
        <w:t xml:space="preserve"> </w:t>
      </w:r>
      <w:r>
        <w:rPr/>
        <w:t>BACKUP_LOGS</w:t>
      </w:r>
      <w:r>
        <w:rPr/>
        <w:tab/>
        <w:t>Until:</w:t>
      </w:r>
      <w:r>
        <w:rPr/>
        <w:t xml:space="preserve"> </w:t>
      </w:r>
      <w:r>
        <w:rPr/>
        <w:t>2020</w:t>
      </w:r>
      <w:r>
        <w:rPr/>
        <w:t xml:space="preserve"> </w:t>
      </w:r>
      <w:r>
        <w:rPr/>
        <w:t>06-</w:t>
      </w:r>
      <w:r>
        <w:rPr/>
        <w:t>20:15:39:34</w:t>
      </w:r>
    </w:p>
    <w:p>
      <w:r>
        <w:rPr/>
        <w:t>List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Datafiles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301</w:t>
      </w:r>
      <w:r>
        <w:rPr/>
        <w:t xml:space="preserve"> Container</w:t>
      </w:r>
      <w:r>
        <w:rPr/>
        <w:t xml:space="preserve"> </w:t>
      </w:r>
      <w:r>
        <w:rPr/>
        <w:t>ID:</w:t>
      </w:r>
      <w:r>
        <w:rPr/>
        <w:t xml:space="preserve"> </w:t>
      </w:r>
      <w:r>
        <w:rPr/>
        <w:t>4,</w:t>
      </w:r>
      <w:r>
        <w:rPr/>
        <w:t xml:space="preserve"> </w:t>
      </w:r>
      <w:r>
        <w:rPr/>
        <w:t>PDB</w:t>
      </w:r>
      <w:r>
        <w:rPr/>
        <w:t xml:space="preserve"> </w:t>
      </w:r>
      <w:r>
        <w:rPr/>
        <w:t>Name:</w:t>
      </w:r>
      <w:r>
        <w:rPr/>
        <w:t xml:space="preserve"> </w:t>
      </w:r>
      <w:r>
        <w:rPr/>
        <w:t>ORCLPDB2</w:t>
      </w:r>
    </w:p>
    <w:p>
      <w:r>
        <w:rPr/>
        <w:t>File LV Type Ckp SCN</w:t>
        <w:tab/>
        <w:t>Ckp Time</w:t>
        <w:tab/>
        <w:t>Abs</w:t>
      </w:r>
      <w:r>
        <w:rPr/>
        <w:t xml:space="preserve"> </w:t>
      </w:r>
      <w:r>
        <w:rPr/>
        <w:t>Fuz</w:t>
      </w:r>
      <w:r>
        <w:rPr/>
        <w:t xml:space="preserve"> </w:t>
      </w:r>
      <w:r>
        <w:rPr/>
        <w:t>SCN</w:t>
      </w:r>
      <w:r>
        <w:rPr/>
        <w:t xml:space="preserve"> </w:t>
      </w:r>
      <w:r>
        <w:rPr/>
        <w:t>Sparse</w:t>
      </w:r>
      <w:r>
        <w:rPr/>
        <w:t xml:space="preserve"> </w:t>
      </w:r>
      <w:r>
        <w:rPr/>
        <w:t>Name</w:t>
      </w:r>
    </w:p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  <w:p/>
    <w:p>
      <w:r>
        <w:rPr/>
        <w:t>13</w:t>
      </w:r>
      <w:r>
        <w:rPr/>
        <w:tab/>
        <w:t>Full</w:t>
      </w:r>
      <w:r>
        <w:rPr/>
        <w:t xml:space="preserve"> </w:t>
      </w:r>
      <w:r>
        <w:rPr/>
        <w:t>3470036</w:t>
      </w:r>
      <w:r>
        <w:rPr/>
        <w:tab/>
      </w:r>
      <w:r>
        <w:rPr/>
        <w:t>2019-06-21:14:57:43</w:t>
      </w:r>
      <w:r>
        <w:rPr/>
        <w:tab/>
      </w:r>
      <w:r>
        <w:rPr/>
        <w:t>NO</w:t>
      </w:r>
    </w:p>
    <w:p>
      <w:r>
        <w:rPr/>
      </w:r>
      <w:r>
        <w:rPr/>
        <w:t>/u01/app/oracle/oradata/ORCLCDB/orclpdb2/system01.dbf</w:t>
      </w:r>
    </w:p>
    <w:p>
      <w:r>
        <w:rPr/>
        <w:t>14</w:t>
      </w:r>
      <w:r>
        <w:rPr/>
        <w:tab/>
        <w:t>Full</w:t>
      </w:r>
      <w:r>
        <w:rPr/>
        <w:t xml:space="preserve"> </w:t>
      </w:r>
      <w:r>
        <w:rPr/>
        <w:t>3470036</w:t>
      </w:r>
      <w:r>
        <w:rPr/>
        <w:tab/>
      </w:r>
      <w:r>
        <w:rPr/>
        <w:t>2019-06-21:14:57:43</w:t>
      </w:r>
      <w:r>
        <w:rPr/>
        <w:tab/>
      </w:r>
      <w:r>
        <w:rPr/>
        <w:t>NO</w:t>
      </w:r>
    </w:p>
    <w:p>
      <w:r>
        <w:rPr/>
        <w:t>/u01/app/oracle/oradata/ORCLCDB/orclpdb2/sysaux01.dbf</w:t>
      </w:r>
    </w:p>
    <w:p>
      <w:r>
        <w:rPr/>
        <w:t>15</w:t>
      </w:r>
      <w:r>
        <w:rPr/>
        <w:tab/>
        <w:t>Full</w:t>
      </w:r>
      <w:r>
        <w:rPr/>
        <w:t xml:space="preserve"> </w:t>
      </w:r>
      <w:r>
        <w:rPr/>
        <w:t>3470036</w:t>
      </w:r>
      <w:r>
        <w:rPr/>
        <w:tab/>
      </w:r>
      <w:r>
        <w:rPr/>
        <w:t>2019-06-21:14:57:43</w:t>
      </w:r>
      <w:r>
        <w:rPr/>
        <w:tab/>
      </w:r>
      <w:r>
        <w:rPr/>
        <w:t>NO</w:t>
      </w:r>
    </w:p>
    <w:p>
      <w:r>
        <w:rPr/>
        <w:t>/u01/app/oracle/oradata/ORCLCDB/orclpdb2/undotbs01.dbf</w:t>
      </w:r>
    </w:p>
    <w:p>
      <w:r>
        <w:rPr/>
        <w:t>16</w:t>
      </w:r>
      <w:r>
        <w:rPr/>
        <w:tab/>
        <w:t>Full</w:t>
      </w:r>
      <w:r>
        <w:rPr/>
        <w:t xml:space="preserve"> </w:t>
      </w:r>
      <w:r>
        <w:rPr/>
        <w:t>3470036</w:t>
      </w:r>
      <w:r>
        <w:rPr/>
        <w:tab/>
      </w:r>
      <w:r>
        <w:rPr/>
        <w:t>2019-06-21:14:57:43</w:t>
      </w:r>
      <w:r>
        <w:rPr/>
        <w:tab/>
      </w:r>
      <w:r>
        <w:rPr/>
        <w:t>NO</w:t>
      </w:r>
    </w:p>
    <w:p>
      <w:r>
        <w:rPr/>
        <w:t>/u01/app/oracle/oradata/ORCLCDB/orclpdb2/users01.dbf</w:t>
      </w:r>
    </w:p>
    <w:p>
      <w:r>
        <w:rPr>
          <w:sz w:val="22"/>
        </w:rPr>
        <w:t>…</w:t>
      </w:r>
    </w:p>
    <w:p>
      <w:r>
        <w:rPr/>
        <w:t>List of Datafiles in backup set 5</w:t>
      </w:r>
      <w:r>
        <w:rPr/>
        <w:t>10</w:t>
      </w:r>
      <w:r>
        <w:rPr/>
        <w:t xml:space="preserve"> Container</w:t>
      </w:r>
      <w:r>
        <w:rPr/>
        <w:t xml:space="preserve"> </w:t>
      </w:r>
      <w:r>
        <w:rPr/>
        <w:t>ID:</w:t>
      </w:r>
      <w:r>
        <w:rPr/>
        <w:t xml:space="preserve"> </w:t>
      </w:r>
      <w:r>
        <w:rPr/>
        <w:t>3,</w:t>
      </w:r>
      <w:r>
        <w:rPr/>
        <w:t xml:space="preserve"> </w:t>
      </w:r>
      <w:r>
        <w:rPr/>
        <w:t>PDB</w:t>
      </w:r>
      <w:r>
        <w:rPr/>
        <w:t xml:space="preserve"> </w:t>
      </w:r>
      <w:r>
        <w:rPr/>
        <w:t>Name:</w:t>
      </w:r>
      <w:r>
        <w:rPr/>
        <w:t xml:space="preserve"> </w:t>
      </w:r>
      <w:r>
        <w:rPr/>
        <w:t>ORCLPDB1</w:t>
      </w:r>
    </w:p>
    <w:p>
      <w:r>
        <w:rPr/>
        <w:t>File LV Type Ckp SCN</w:t>
        <w:tab/>
        <w:t>Ckp Time</w:t>
        <w:tab/>
        <w:t>Abs</w:t>
      </w:r>
      <w:r>
        <w:rPr/>
        <w:t xml:space="preserve"> </w:t>
      </w:r>
      <w:r>
        <w:rPr/>
        <w:t>Fuz</w:t>
      </w:r>
      <w:r>
        <w:rPr/>
        <w:t xml:space="preserve"> </w:t>
      </w:r>
      <w:r>
        <w:rPr/>
        <w:t>SCN</w:t>
      </w:r>
      <w:r>
        <w:rPr/>
        <w:t xml:space="preserve"> </w:t>
      </w:r>
      <w:r>
        <w:rPr/>
        <w:t>Sparse</w:t>
      </w:r>
      <w:r>
        <w:rPr/>
        <w:t xml:space="preserve"> </w:t>
      </w:r>
      <w:r>
        <w:rPr/>
        <w:t>Name</w:t>
      </w:r>
    </w:p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  <w:p/>
    <w:p>
      <w:r>
        <w:rPr/>
        <w:t>9</w:t>
      </w:r>
      <w:r>
        <w:rPr/>
        <w:tab/>
        <w:t>Full</w:t>
      </w:r>
      <w:r>
        <w:rPr/>
        <w:t xml:space="preserve"> </w:t>
      </w:r>
      <w:r>
        <w:rPr/>
        <w:t>3515990</w:t>
      </w:r>
      <w:r>
        <w:rPr/>
        <w:tab/>
      </w:r>
      <w:r>
        <w:rPr/>
        <w:t>2019-07-01:18:31:43</w:t>
      </w:r>
      <w:r>
        <w:rPr/>
        <w:tab/>
      </w:r>
      <w:r>
        <w:rPr/>
        <w:t>NO</w:t>
      </w:r>
    </w:p>
    <w:p>
      <w:r>
        <w:rPr/>
        <w:t>/u01/app/oracle/oradata/ORCLCDB/orclpdb1/system01.dbf</w:t>
      </w:r>
    </w:p>
    <w:p>
      <w:r>
        <w:rPr/>
        <w:t>10</w:t>
      </w:r>
      <w:r>
        <w:rPr/>
        <w:tab/>
        <w:t>Full</w:t>
      </w:r>
      <w:r>
        <w:rPr/>
        <w:t xml:space="preserve"> </w:t>
      </w:r>
      <w:r>
        <w:rPr/>
        <w:t>3515990</w:t>
      </w:r>
      <w:r>
        <w:rPr/>
        <w:tab/>
      </w:r>
      <w:r>
        <w:rPr/>
        <w:t>2019-07-01:18:31:43</w:t>
      </w:r>
      <w:r>
        <w:rPr/>
        <w:tab/>
      </w:r>
      <w:r>
        <w:rPr/>
        <w:t>NO</w:t>
      </w:r>
    </w:p>
    <w:p>
      <w:r>
        <w:rPr/>
        <w:t>/u01/app/oracle/oradata/ORCLCDB/orclpdb1/sysaux01.dbf</w:t>
      </w:r>
    </w:p>
    <w:p>
      <w:r>
        <w:rPr/>
        <w:t>11</w:t>
      </w:r>
      <w:r>
        <w:rPr/>
        <w:tab/>
        <w:t>Full</w:t>
      </w:r>
      <w:r>
        <w:rPr/>
        <w:t xml:space="preserve"> </w:t>
      </w:r>
      <w:r>
        <w:rPr/>
        <w:t>3515990</w:t>
      </w:r>
      <w:r>
        <w:rPr/>
        <w:tab/>
      </w:r>
      <w:r>
        <w:rPr/>
        <w:t>2019-07-01:18:31:43</w:t>
      </w:r>
      <w:r>
        <w:rPr/>
        <w:tab/>
      </w:r>
      <w:r>
        <w:rPr/>
        <w:t>NO</w:t>
      </w:r>
    </w:p>
    <w:p>
      <w:r>
        <w:rPr/>
        <w:t>/u01/app/oracle/oradata/ORCLCDB/orclpdb1/undotbs01.dbf</w:t>
      </w:r>
    </w:p>
    <w:p/>
    <w:p>
      <w:r>
        <w:rPr/>
      </w:r>
      <w:r>
        <w:rPr/>
      </w:r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RMAN.</w:t>
      </w:r>
    </w:p>
    <w:p>
      <w:r>
        <w:rPr/>
      </w:r>
    </w:p>
    <w:p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opened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practice.</w:t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