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6: Using Optional Backup Features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6: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RMAN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archival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6-1: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Archival</w:t>
      </w:r>
      <w:r>
        <w:rPr/>
        <w:t xml:space="preserve"> </w:t>
      </w:r>
      <w:r>
        <w:rPr/>
        <w:t>Backup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 this practice, you create an archival backup, that is, a backup that is not under your norm</w:t>
      </w:r>
      <w:r>
        <w:rPr>
          <w:rFonts w:ascii="Arial" w:hAnsi="Arial"/>
        </w:rPr>
        <w:t>al</w:t>
      </w:r>
      <w:r>
        <w:rPr>
          <w:rFonts w:ascii="Arial" w:hAnsi="Arial"/>
        </w:rPr>
        <w:t xml:space="preserve"> retention policies and it is not in your normal fast recovery area (FRA) destination. This </w:t>
      </w:r>
      <w:r>
        <w:rPr/>
        <w:t>KEEP</w:t>
      </w:r>
      <w:r>
        <w:rPr/>
        <w:t xml:space="preserve"> FOREVER</w:t>
      </w:r>
      <w:r>
        <w:rPr/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if some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later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hands-on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activiti</w:t>
      </w:r>
      <w:r>
        <w:rPr>
          <w:rFonts w:ascii="Arial" w:hAnsi="Arial"/>
        </w:rPr>
        <w:t>es</w:t>
      </w:r>
      <w:r>
        <w:rPr>
          <w:rFonts w:ascii="Arial" w:hAnsi="Arial"/>
        </w:rPr>
        <w:t xml:space="preserve"> were to require it. Archival backups can be created with an open or a mounted database.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must 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catalog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archival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an </w:t>
      </w:r>
      <w:r>
        <w:rPr/>
        <w:t>OPEN</w:t>
      </w:r>
      <w:r>
        <w:rPr/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>.</w:t>
      </w:r>
      <w:r>
        <w:rPr>
          <w:rFonts w:ascii="Arial" w:hAnsi="Arial"/>
        </w:rPr>
        <w:t xml:space="preserve"> Without a recovery catalog, you must put the database in a </w:t>
      </w:r>
      <w:r>
        <w:rPr/>
        <w:t>MOUNTED</w:t>
      </w:r>
      <w:r>
        <w:rPr/>
        <w:t xml:space="preserve"> </w:t>
      </w:r>
      <w:r>
        <w:rPr>
          <w:rFonts w:ascii="Arial" w:hAnsi="Arial"/>
        </w:rPr>
        <w:t>state.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oracle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user, 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environment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variables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pointing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r>
        <w:rPr>
          <w:rFonts w:ascii="Arial" w:hAnsi="Arial"/>
        </w:rPr>
        <w:t>o</w:t>
      </w:r>
      <w:r>
        <w:rPr>
          <w:rFonts w:ascii="Arial" w:hAnsi="Arial"/>
        </w:rPr>
        <w:t xml:space="preserve"> the </w:t>
      </w:r>
      <w:r>
        <w:rPr/>
        <w:t>ORCLCDB</w:t>
      </w:r>
      <w:r>
        <w:rPr/>
        <w:t xml:space="preserve"> </w:t>
      </w:r>
      <w:r>
        <w:rPr>
          <w:rFonts w:ascii="Arial" w:hAnsi="Arial"/>
        </w:rPr>
        <w:t>database instance.</w:t>
      </w:r>
    </w:p>
    <w:p>
      <w:r>
        <w:rPr/>
      </w:r>
      <w:r>
        <w:rPr>
          <w:rFonts w:ascii="Arial" w:hAnsi="Arial"/>
        </w:rPr>
        <w:t xml:space="preserve">It is assumed that the database and listener are running. You can use the </w:t>
      </w:r>
      <w:r>
        <w:rPr/>
        <w:t xml:space="preserve">pgrep -lf </w:t>
      </w:r>
      <w:r>
        <w:rPr/>
        <w:t>smon</w:t>
      </w:r>
      <w:r>
        <w:rPr/>
        <w:t xml:space="preserve"> </w:t>
      </w:r>
      <w:r>
        <w:rPr>
          <w:rFonts w:ascii="Arial" w:hAnsi="Arial"/>
        </w:rPr>
        <w:t xml:space="preserve">command to verify that the database is started and the </w:t>
      </w:r>
      <w:r>
        <w:rPr/>
        <w:t>pgrep -lf tns</w:t>
      </w:r>
      <w:r>
        <w:rPr/>
        <w:t xml:space="preserve"> </w:t>
      </w:r>
      <w:r>
        <w:rPr>
          <w:rFonts w:ascii="Arial" w:hAnsi="Arial"/>
        </w:rPr>
        <w:t>command to verif</w:t>
      </w:r>
      <w:r>
        <w:rPr>
          <w:rFonts w:ascii="Arial" w:hAnsi="Arial"/>
        </w:rPr>
        <w:t>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listener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started.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If 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need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restart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listener, 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r>
        <w:rPr/>
        <w:t>dbstart.sh</w:t>
      </w:r>
      <w:r>
        <w:rPr/>
        <w:t xml:space="preserve"> </w:t>
      </w:r>
      <w:r>
        <w:rPr>
          <w:rFonts w:ascii="Arial" w:hAnsi="Arial"/>
        </w:rPr>
        <w:t>script.</w:t>
      </w:r>
    </w:p>
    <w:p/>
    <w:p/>
    <w:p>
      <w:r>
        <w:rPr/>
        <w:t xml:space="preserve">Timing </w:t>
      </w:r>
      <w:r>
        <w:rPr/>
        <w:t>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20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  <w:t>Tasks</w:t>
      </w:r>
    </w:p>
    <w:p>
      <w:r>
        <w:rPr/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RMAN.</w:t>
      </w:r>
    </w:p>
    <w:p>
      <w:r>
        <w:rPr/>
      </w:r>
    </w:p>
    <w:p>
      <w:r>
        <w:rPr>
          <w:sz w:val="22"/>
        </w:rPr>
        <w:t>Shut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restart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MOUNT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</w:t>
      </w:r>
      <w:r>
        <w:rPr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backup copy of the entire database in a mounted state.</w:t>
      </w:r>
    </w:p>
    <w:p>
      <w:r>
        <w:rPr/>
      </w:r>
    </w:p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Attempt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archival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KEEP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FOREVER</w:t>
      </w:r>
    </w:p>
    <w:p>
      <w:r>
        <w:rPr>
          <w:rFonts w:ascii="Arial" w:hAnsi="Arial"/>
        </w:rPr>
        <w:t>option.</w:t>
      </w:r>
    </w:p>
    <w:p>
      <w:r>
        <w:rPr/>
      </w:r>
    </w:p>
    <w:p>
      <w:r>
        <w:rPr>
          <w:rFonts w:ascii="Arial" w:hAnsi="Arial"/>
          <w:b/>
          <w:sz w:val="22"/>
        </w:rPr>
        <w:t>Question: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sz w:val="22"/>
        </w:rPr>
        <w:t>Why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did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the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backup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command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fail?</w:t>
      </w:r>
    </w:p>
    <w:p>
      <w:r>
        <w:rPr/>
      </w:r>
      <w:r>
        <w:rPr/>
      </w:r>
      <w:r>
        <w:rPr>
          <w:rFonts w:ascii="Arial" w:hAnsi="Arial"/>
          <w:b/>
        </w:rPr>
        <w:t xml:space="preserve">Answer: </w:t>
      </w:r>
      <w:r>
        <w:rPr>
          <w:rFonts w:ascii="Arial" w:hAnsi="Arial"/>
        </w:rPr>
        <w:t xml:space="preserve">It failed because a backup with the </w:t>
      </w:r>
      <w:r>
        <w:rPr/>
        <w:t>KEEP</w:t>
      </w:r>
      <w:r>
        <w:rPr/>
        <w:t xml:space="preserve"> </w:t>
      </w:r>
      <w:r>
        <w:rPr/>
        <w:t>FOREVER</w:t>
      </w:r>
      <w:r>
        <w:rPr/>
        <w:t xml:space="preserve"> </w:t>
      </w:r>
      <w:r>
        <w:rPr>
          <w:rFonts w:ascii="Arial" w:hAnsi="Arial"/>
        </w:rPr>
        <w:t xml:space="preserve">option requires the use of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catalog.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catalog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required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when </w:t>
      </w:r>
      <w:r>
        <w:rPr/>
        <w:t>KEEP</w:t>
      </w:r>
      <w:r>
        <w:rPr/>
        <w:t xml:space="preserve"> </w:t>
      </w:r>
      <w:r>
        <w:rPr/>
        <w:t>FOREVER</w:t>
      </w:r>
      <w:r>
        <w:rPr/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specified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because</w:t>
      </w:r>
      <w:r>
        <w:rPr>
          <w:rFonts w:ascii="Arial" w:hAnsi="Arial"/>
        </w:rPr>
        <w:t xml:space="preserve"> backup records will eventually age out of the control file.</w:t>
      </w:r>
    </w:p>
    <w:p>
      <w:r>
        <w:rPr>
          <w:sz w:val="22"/>
        </w:rPr>
        <w:t>Attempt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archival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of your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that will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kept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36</w:t>
      </w:r>
      <w:r>
        <w:rPr>
          <w:sz w:val="22"/>
        </w:rPr>
        <w:t>5</w:t>
      </w:r>
      <w:r>
        <w:rPr>
          <w:sz w:val="22"/>
        </w:rPr>
        <w:t xml:space="preserve"> </w:t>
      </w:r>
      <w:r>
        <w:rPr>
          <w:sz w:val="22"/>
        </w:rPr>
        <w:t>days.</w:t>
      </w:r>
    </w:p>
    <w:p>
      <w:r>
        <w:rPr/>
      </w:r>
    </w:p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rFonts w:ascii="Arial" w:hAnsi="Arial"/>
          <w:b/>
          <w:sz w:val="22"/>
        </w:rPr>
        <w:t>Question: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sz w:val="22"/>
        </w:rPr>
        <w:t>Why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did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the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backup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command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fail?</w:t>
      </w:r>
    </w:p>
    <w:p>
      <w:r>
        <w:rPr/>
      </w:r>
      <w:r>
        <w:rPr>
          <w:rFonts w:ascii="Arial" w:hAnsi="Arial"/>
          <w:b/>
        </w:rPr>
        <w:t>Answer: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failed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because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KEEP</w:t>
      </w:r>
      <w:r>
        <w:rPr/>
        <w:t xml:space="preserve"> </w:t>
      </w:r>
      <w:r>
        <w:rPr>
          <w:rFonts w:ascii="Arial" w:hAnsi="Arial"/>
        </w:rPr>
        <w:t>option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(an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archival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backup)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 written to the Fast Recovery Area. Allowing this has the potential of causing the Fa</w:t>
      </w:r>
      <w:r>
        <w:rPr>
          <w:rFonts w:ascii="Arial" w:hAnsi="Arial"/>
        </w:rPr>
        <w:t>st</w:t>
      </w:r>
      <w:r>
        <w:rPr>
          <w:rFonts w:ascii="Arial" w:hAnsi="Arial"/>
        </w:rPr>
        <w:t xml:space="preserve"> Recovery Area to quickly run out of space.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archival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FORMAT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clause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direct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back</w:t>
      </w:r>
      <w:r>
        <w:rPr>
          <w:sz w:val="22"/>
        </w:rPr>
        <w:t>up</w:t>
      </w:r>
      <w:r>
        <w:rPr>
          <w:sz w:val="22"/>
        </w:rPr>
        <w:t xml:space="preserve"> in the </w:t>
      </w:r>
      <w:r>
        <w:rPr>
          <w:rFonts w:ascii="Courier New" w:hAnsi="Courier New"/>
          <w:sz w:val="22"/>
        </w:rPr>
        <w:t>/home/oracle/backup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directory and keep it for 365 days.</w:t>
      </w:r>
    </w:p>
    <w:p>
      <w:r>
        <w:rPr/>
      </w:r>
      <w:r>
        <w:rPr>
          <w:b w:val="0"/>
        </w:rPr>
        <w:t>RMAN&gt;</w:t>
      </w:r>
      <w:r>
        <w:rPr>
          <w:b w:val="0"/>
        </w:rPr>
        <w:t xml:space="preserve"> </w:t>
      </w:r>
      <w:r>
        <w:rPr/>
        <w:t>BACKUP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FORMAT</w:t>
      </w:r>
      <w:r>
        <w:rPr/>
        <w:t xml:space="preserve"> </w:t>
      </w:r>
      <w:r>
        <w:rPr/>
        <w:t>'/home/oracle/backup/%U'</w:t>
      </w:r>
      <w:r>
        <w:rPr/>
        <w:t xml:space="preserve"> </w:t>
      </w:r>
      <w:r>
        <w:rPr/>
        <w:t>TAG</w:t>
      </w:r>
      <w:r>
        <w:rPr/>
        <w:t xml:space="preserve"> keep_db_tag KEEP UNTIL TIME 'SYSDATE+365';</w:t>
      </w:r>
    </w:p>
    <w:p/>
    <w:p>
      <w:r>
        <w:rPr/>
        <w:t>Starting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2019-06-</w:t>
      </w:r>
      <w:r>
        <w:rPr/>
        <w:t>21:15:39:34</w:t>
      </w:r>
    </w:p>
    <w:p/>
    <w:p>
      <w:r>
        <w:rPr/>
        <w:t>using</w:t>
      </w:r>
      <w:r>
        <w:rPr/>
        <w:t xml:space="preserve"> </w:t>
      </w:r>
      <w:r>
        <w:rPr/>
        <w:t>channel</w:t>
      </w:r>
      <w:r>
        <w:rPr/>
        <w:t xml:space="preserve"> </w:t>
      </w:r>
      <w:r>
        <w:rPr/>
        <w:t>ORA_DISK_1</w:t>
      </w:r>
    </w:p>
    <w:p>
      <w:r>
        <w:rPr/>
      </w:r>
      <w:r>
        <w:rPr/>
        <w:t>backup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obsolete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date</w:t>
      </w:r>
      <w:r>
        <w:rPr/>
        <w:t xml:space="preserve"> </w:t>
      </w:r>
      <w:r>
        <w:rPr/>
        <w:t>2020-06-</w:t>
      </w:r>
      <w:r>
        <w:rPr/>
        <w:t>20:15:39:34</w:t>
      </w:r>
    </w:p>
    <w:p>
      <w:r>
        <w:rPr/>
        <w:t>archived</w:t>
      </w:r>
      <w:r>
        <w:rPr/>
        <w:t xml:space="preserve"> </w:t>
      </w:r>
      <w:r>
        <w:rPr/>
        <w:t>logs</w:t>
      </w:r>
      <w:r>
        <w:rPr/>
        <w:t xml:space="preserve"> </w:t>
      </w:r>
      <w:r>
        <w:rPr/>
        <w:t>required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recover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be</w:t>
      </w:r>
      <w:r>
        <w:rPr/>
        <w:t xml:space="preserve"> backed up</w:t>
      </w:r>
    </w:p>
    <w:p>
      <w:r>
        <w:rPr/>
        <w:t xml:space="preserve">channel ORA_DISK_1: starting full datafile backup </w:t>
      </w:r>
      <w:r>
        <w:rPr/>
        <w:t>set</w:t>
      </w:r>
      <w:r>
        <w:rPr/>
        <w:t xml:space="preserve"> 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specifying</w:t>
      </w:r>
      <w:r>
        <w:rPr/>
        <w:t xml:space="preserve"> </w:t>
      </w:r>
      <w:r>
        <w:rPr/>
        <w:t>datafile(s)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</w:p>
    <w:p>
      <w:r>
        <w:rPr/>
        <w:t xml:space="preserve">input datafile file </w:t>
      </w:r>
      <w:r>
        <w:rPr/>
        <w:t>number=00001</w:t>
      </w:r>
      <w:r>
        <w:rPr/>
        <w:t xml:space="preserve"> </w:t>
      </w:r>
      <w:r>
        <w:rPr/>
        <w:t>name=/u01/app/oracle/oradata/ORCLCDB/system01.dbf</w:t>
      </w:r>
    </w:p>
    <w:p>
      <w:r>
        <w:rPr>
          <w:sz w:val="22"/>
        </w:rPr>
        <w:t>…</w:t>
      </w:r>
    </w:p>
    <w:p>
      <w:r>
        <w:rPr/>
        <w:t>using</w:t>
      </w:r>
      <w:r>
        <w:rPr/>
        <w:t xml:space="preserve"> </w:t>
      </w:r>
      <w:r>
        <w:rPr/>
        <w:t>channel</w:t>
      </w:r>
      <w:r>
        <w:rPr/>
        <w:t xml:space="preserve"> </w:t>
      </w:r>
      <w:r>
        <w:rPr/>
        <w:t>ORA_DISK_1</w:t>
      </w:r>
    </w:p>
    <w:p>
      <w:r>
        <w:rPr/>
        <w:t>backup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obsolete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date</w:t>
      </w:r>
      <w:r>
        <w:rPr/>
        <w:t xml:space="preserve"> </w:t>
      </w:r>
      <w:r>
        <w:rPr/>
        <w:t>2020-06-</w:t>
      </w:r>
      <w:r>
        <w:rPr/>
        <w:t>20:15:40:12</w:t>
      </w:r>
      <w:r>
        <w:rPr/>
        <w:t xml:space="preserve"> archived logs will not be kept or backed up</w:t>
      </w:r>
    </w:p>
    <w:p>
      <w:r>
        <w:rPr/>
        <w:t xml:space="preserve">channel ORA_DISK_1: starting full datafile backup </w:t>
      </w:r>
      <w:r>
        <w:rPr/>
        <w:t>set</w:t>
      </w:r>
      <w:r>
        <w:rPr/>
        <w:t xml:space="preserve"> 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specifying</w:t>
      </w:r>
      <w:r>
        <w:rPr/>
        <w:t xml:space="preserve"> </w:t>
      </w:r>
      <w:r>
        <w:rPr/>
        <w:t>datafile(s)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including current control file in backup set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2019-06-</w:t>
      </w:r>
      <w:r>
        <w:rPr/>
        <w:t>21:15:40:13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finished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2019-06-</w:t>
      </w:r>
      <w:r>
        <w:rPr/>
        <w:t>21:15:40:14</w:t>
      </w:r>
    </w:p>
    <w:p>
      <w:r>
        <w:rPr/>
        <w:t>piece</w:t>
      </w:r>
      <w:r>
        <w:rPr/>
        <w:t xml:space="preserve"> </w:t>
      </w:r>
      <w:r>
        <w:rPr/>
        <w:t>handle=/home/oracle/backup/32u4lp6s_1_1</w:t>
      </w:r>
      <w:r>
        <w:rPr/>
        <w:t xml:space="preserve"> </w:t>
      </w:r>
      <w:r>
        <w:rPr/>
        <w:t>tag=KEEP_DB_TAG</w:t>
      </w:r>
      <w:r>
        <w:rPr/>
        <w:t xml:space="preserve"> </w:t>
      </w:r>
      <w:r>
        <w:rPr/>
        <w:t>comment=NONE</w:t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obsolete</w:t>
      </w:r>
      <w:r>
        <w:rPr>
          <w:sz w:val="22"/>
        </w:rPr>
        <w:t xml:space="preserve"> </w:t>
      </w:r>
      <w:r>
        <w:rPr>
          <w:sz w:val="22"/>
        </w:rPr>
        <w:t>backups.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sure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respond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YES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prompt.</w:t>
      </w:r>
    </w:p>
    <w:p>
      <w:r>
        <w:rPr/>
      </w:r>
      <w:r>
        <w:rPr>
          <w:sz w:val="22"/>
        </w:rPr>
        <w:t>RMAN&gt;</w:t>
      </w:r>
      <w:r>
        <w:rPr>
          <w:sz w:val="22"/>
        </w:rPr>
        <w:t xml:space="preserve"> </w:t>
      </w:r>
      <w:r>
        <w:rPr>
          <w:b/>
          <w:sz w:val="22"/>
        </w:rPr>
        <w:t>delete</w:t>
      </w:r>
      <w:r>
        <w:rPr>
          <w:b/>
          <w:sz w:val="22"/>
        </w:rPr>
        <w:t xml:space="preserve"> </w:t>
      </w:r>
      <w:r>
        <w:rPr>
          <w:b/>
          <w:sz w:val="22"/>
        </w:rPr>
        <w:t>obsolete;</w:t>
      </w:r>
    </w:p>
    <w:p/>
    <w:p>
      <w:r>
        <w:rPr/>
        <w:t>RMAN</w:t>
      </w:r>
      <w:r>
        <w:rPr/>
        <w:t xml:space="preserve"> </w:t>
      </w:r>
      <w:r>
        <w:rPr/>
        <w:t>retention</w:t>
      </w:r>
      <w:r>
        <w:rPr/>
        <w:t xml:space="preserve"> </w:t>
      </w:r>
      <w:r>
        <w:rPr/>
        <w:t>policy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applied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command</w:t>
      </w:r>
      <w:r>
        <w:rPr/>
        <w:t xml:space="preserve"> RMAN retention policy is set to redundancy 1</w:t>
      </w:r>
    </w:p>
    <w:p>
      <w:r>
        <w:rPr/>
      </w:r>
      <w:r>
        <w:rPr/>
        <w:t>using</w:t>
      </w:r>
      <w:r>
        <w:rPr/>
        <w:t xml:space="preserve"> </w:t>
      </w:r>
      <w:r>
        <w:rPr/>
        <w:t>channel</w:t>
      </w:r>
      <w:r>
        <w:rPr/>
        <w:t xml:space="preserve"> </w:t>
      </w:r>
      <w:r>
        <w:rPr/>
        <w:t>ORA_DISK_1</w:t>
      </w:r>
    </w:p>
    <w:p>
      <w:r>
        <w:rPr/>
      </w:r>
      <w:r>
        <w:rPr/>
        <w:t>Deleting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obsolete</w:t>
      </w:r>
      <w:r>
        <w:rPr/>
        <w:t xml:space="preserve"> </w:t>
      </w:r>
      <w:r>
        <w:rPr/>
        <w:t>backups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copies:</w:t>
      </w:r>
    </w:p>
    <w:p/>
    <w:p>
      <w:r>
        <w:rPr/>
      </w:r>
      <w:r>
        <w:rPr/>
      </w:r>
    </w:p>
    <w:p/>
    <w:p/>
    <w:p/>
    <w:p>
      <w:r>
        <w:rPr/>
        <w:t>/u01/app/oracle/fast_recovery_area/ORCLCDB/autobackup/2019_06_20</w:t>
      </w:r>
    </w:p>
    <w:p>
      <w:r>
        <w:rPr/>
      </w:r>
      <w:r>
        <w:rPr/>
        <w:t>/o1_mf_s_1011474768_gjqxpjsb_.bkp</w:t>
      </w:r>
    </w:p>
    <w:p/>
    <w:p/>
    <w:p>
      <w:r>
        <w:rPr/>
      </w:r>
      <w:r>
        <w:rPr/>
        <w:t>/u01/app/oracle/fast_recovery_area/ORCLCDB/autobackup/2019_06_20</w:t>
      </w:r>
    </w:p>
    <w:p>
      <w:r>
        <w:rPr/>
        <w:t>/o1_mf_s_1011475441_gjqycl1b_.bkp</w:t>
      </w:r>
    </w:p>
    <w:p/>
    <w:p>
      <w:r>
        <w:rPr/>
        <w:t>Do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really</w:t>
      </w:r>
      <w:r>
        <w:rPr/>
        <w:t xml:space="preserve"> </w:t>
      </w:r>
      <w:r>
        <w:rPr/>
        <w:t>want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delete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above</w:t>
      </w:r>
      <w:r>
        <w:rPr/>
        <w:t xml:space="preserve"> </w:t>
      </w:r>
      <w:r>
        <w:rPr/>
        <w:t>objects</w:t>
      </w:r>
      <w:r>
        <w:rPr/>
        <w:t xml:space="preserve"> </w:t>
      </w:r>
      <w:r>
        <w:rPr/>
        <w:t>(enter</w:t>
      </w:r>
      <w:r>
        <w:rPr/>
        <w:t xml:space="preserve"> </w:t>
      </w:r>
      <w:r>
        <w:rPr/>
        <w:t>YES</w:t>
      </w:r>
      <w:r>
        <w:rPr/>
        <w:t xml:space="preserve"> </w:t>
      </w:r>
      <w:r>
        <w:rPr/>
        <w:t>or</w:t>
      </w:r>
      <w:r>
        <w:rPr/>
        <w:t xml:space="preserve"> NO)? </w:t>
      </w:r>
      <w:r>
        <w:rPr>
          <w:b/>
        </w:rPr>
        <w:t>YES</w:t>
      </w:r>
    </w:p>
    <w:p>
      <w:r>
        <w:rPr/>
        <w:t>deleted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piece</w:t>
      </w:r>
      <w:r>
        <w:rPr/>
        <w:t xml:space="preserve"> backup piece</w:t>
      </w:r>
    </w:p>
    <w:p>
      <w:r>
        <w:rPr/>
        <w:t>handle=/u01/app/oracle/fast_recovery_area/ORCLCDB/autobackup/201</w:t>
      </w:r>
      <w:r>
        <w:rPr/>
        <w:t xml:space="preserve"> </w:t>
      </w:r>
      <w:r>
        <w:rPr/>
        <w:t xml:space="preserve">9_06_20/o1_mf_s_1011474768_gjqxpjsb_.bkp </w:t>
      </w:r>
      <w:r>
        <w:rPr/>
        <w:t>RECID=38</w:t>
      </w:r>
      <w:r>
        <w:rPr/>
        <w:t xml:space="preserve"> </w:t>
      </w:r>
      <w:r>
        <w:rPr/>
        <w:t>STAMP=1011474768</w:t>
      </w:r>
    </w:p>
    <w:p>
      <w:r>
        <w:rPr/>
        <w:t>deleted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piece</w:t>
      </w:r>
    </w:p>
    <w:p>
      <w:r>
        <w:rPr/>
        <w:t xml:space="preserve">backup </w:t>
      </w:r>
      <w:r>
        <w:rPr/>
        <w:t>piece</w:t>
      </w:r>
      <w:r>
        <w:rPr/>
        <w:t xml:space="preserve"> </w:t>
      </w:r>
      <w:r>
        <w:rPr/>
        <w:t>handle=/u01/app/oracle/fast_recovery_area/ORCLCDB/autobackup/201</w:t>
      </w:r>
      <w:r>
        <w:rPr/>
        <w:t xml:space="preserve"> </w:t>
      </w:r>
      <w:r>
        <w:rPr/>
        <w:t xml:space="preserve">9_06_20/o1_mf_s_1011475441_gjqycl1b_.bkp </w:t>
      </w:r>
      <w:r>
        <w:rPr/>
        <w:t>RECID=39</w:t>
      </w:r>
      <w:r>
        <w:rPr/>
        <w:t xml:space="preserve"> </w:t>
      </w:r>
      <w:r>
        <w:rPr/>
        <w:t>STAMP=1011475442</w:t>
      </w:r>
    </w:p>
    <w:p>
      <w:r>
        <w:rPr/>
        <w:t>Deleted</w:t>
      </w:r>
      <w:r>
        <w:rPr/>
        <w:t xml:space="preserve"> </w:t>
      </w:r>
      <w:r>
        <w:rPr/>
        <w:t>2</w:t>
      </w:r>
      <w:r>
        <w:rPr/>
        <w:t xml:space="preserve"> </w:t>
      </w:r>
      <w:r>
        <w:rPr/>
        <w:t>objects</w:t>
      </w:r>
    </w:p>
    <w:p/>
    <w:p>
      <w:r>
        <w:rPr/>
        <w:t>RMAN&gt;</w:t>
      </w:r>
    </w:p>
    <w:p/>
    <w:p>
      <w:r>
        <w:rPr/>
      </w:r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