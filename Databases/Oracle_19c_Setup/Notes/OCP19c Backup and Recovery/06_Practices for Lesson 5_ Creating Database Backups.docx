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5: Creating Database Backups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5: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re-create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file.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will also create a whole database backup and a partial database backup.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5-1:</w:t>
      </w:r>
      <w:r>
        <w:rPr/>
        <w:t xml:space="preserve"> </w:t>
      </w:r>
      <w:r>
        <w:rPr/>
        <w:t>Backing</w:t>
      </w:r>
      <w:r>
        <w:rPr/>
        <w:t xml:space="preserve"> </w:t>
      </w:r>
      <w:r>
        <w:rPr/>
        <w:t>Up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trace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 SQ</w:t>
      </w:r>
      <w:r>
        <w:rPr>
          <w:rFonts w:ascii="Arial" w:hAnsi="Arial"/>
        </w:rPr>
        <w:t>L</w:t>
      </w:r>
      <w:r>
        <w:rPr>
          <w:rFonts w:ascii="Arial" w:hAnsi="Arial"/>
        </w:rPr>
        <w:t xml:space="preserve"> commands that can be used to re-create the control file.</w:t>
      </w:r>
    </w:p>
    <w:p/>
    <w:p>
      <w:r>
        <w:rPr>
          <w:rFonts w:ascii="Arial" w:hAnsi="Arial"/>
        </w:rPr>
        <w:t>Tip</w:t>
      </w:r>
    </w:p>
    <w:p>
      <w:r>
        <w:rPr>
          <w:rFonts w:ascii="Arial" w:hAnsi="Arial"/>
        </w:rPr>
        <w:t>The loss of a single control file causes the database instance to fail because all control fil</w:t>
      </w:r>
      <w:r>
        <w:rPr>
          <w:rFonts w:ascii="Arial" w:hAnsi="Arial"/>
        </w:rPr>
        <w:t>es</w:t>
      </w:r>
      <w:r>
        <w:rPr>
          <w:rFonts w:ascii="Arial" w:hAnsi="Arial"/>
        </w:rPr>
        <w:t xml:space="preserve"> must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available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times.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However,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simple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matter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copying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other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loss of all 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 slightly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more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difficult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from,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but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 no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 usually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catastrophic as long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 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copy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 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it 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tra</w:t>
      </w:r>
      <w:r>
        <w:rPr>
          <w:rFonts w:ascii="Arial" w:hAnsi="Arial"/>
        </w:rPr>
        <w:t>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logged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oracle</w:t>
      </w:r>
      <w:r>
        <w:rPr/>
        <w:t xml:space="preserve"> </w:t>
      </w:r>
      <w:r>
        <w:rPr>
          <w:rFonts w:ascii="Arial" w:hAnsi="Arial"/>
        </w:rPr>
        <w:t>user.</w:t>
      </w:r>
    </w:p>
    <w:p>
      <w:r>
        <w:rPr/>
      </w:r>
      <w:r>
        <w:rPr>
          <w:rFonts w:ascii="Arial" w:hAnsi="Arial"/>
        </w:rPr>
        <w:t>Timing</w:t>
      </w:r>
      <w:r>
        <w:rPr>
          <w:rFonts w:ascii="Arial" w:hAnsi="Arial"/>
        </w:rPr>
        <w:t xml:space="preserve"> Estimate</w:t>
      </w:r>
    </w:p>
    <w:p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10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  <w:t>Tasks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/>
        <w:t>ORCLCDB</w:t>
      </w:r>
      <w:r>
        <w:rPr/>
        <w:t xml:space="preserve"> </w:t>
      </w:r>
      <w:r>
        <w:rPr>
          <w:rFonts w:ascii="Arial" w:hAnsi="Arial"/>
        </w:rPr>
        <w:t>database.</w:t>
      </w:r>
    </w:p>
    <w:p>
      <w:r>
        <w:rPr/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dbstart.sh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listener.</w:t>
      </w:r>
      <w:r>
        <w:rPr>
          <w:sz w:val="22"/>
        </w:rPr>
        <w:t xml:space="preserve"> </w:t>
      </w:r>
      <w:r>
        <w:rPr>
          <w:sz w:val="22"/>
        </w:rPr>
        <w:t>If your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currentl</w:t>
      </w:r>
      <w:r>
        <w:rPr>
          <w:sz w:val="22"/>
        </w:rPr>
        <w:t>y</w:t>
      </w:r>
      <w:r>
        <w:rPr>
          <w:sz w:val="22"/>
        </w:rPr>
        <w:t xml:space="preserve"> running, you will see </w:t>
      </w:r>
      <w:r>
        <w:rPr>
          <w:rFonts w:ascii="Courier New" w:hAnsi="Courier New"/>
          <w:sz w:val="22"/>
        </w:rPr>
        <w:t>ORA-01081</w:t>
      </w:r>
      <w:r>
        <w:rPr>
          <w:sz w:val="22"/>
        </w:rPr>
        <w:t>, which you can safely ignore.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privileges.</w:t>
      </w:r>
    </w:p>
    <w:p>
      <w:r>
        <w:rPr/>
      </w:r>
    </w:p>
    <w:p/>
    <w:p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multiplexed.</w:t>
      </w:r>
    </w:p>
    <w:p>
      <w:r>
        <w:rPr/>
      </w:r>
    </w:p>
    <w:p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trace</w:t>
      </w:r>
      <w:r>
        <w:rPr>
          <w:sz w:val="22"/>
        </w:rPr>
        <w:t xml:space="preserve"> </w:t>
      </w:r>
      <w:r>
        <w:rPr>
          <w:sz w:val="22"/>
        </w:rPr>
        <w:t>file.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Navigate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contains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alert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trace</w:t>
      </w:r>
      <w:r>
        <w:rPr>
          <w:sz w:val="22"/>
        </w:rPr>
        <w:t xml:space="preserve"> </w:t>
      </w:r>
      <w:r>
        <w:rPr>
          <w:sz w:val="22"/>
        </w:rPr>
        <w:t>files.</w:t>
      </w:r>
    </w:p>
    <w:p>
      <w:r>
        <w:rPr/>
      </w:r>
    </w:p>
    <w:p>
      <w:r>
        <w:rPr>
          <w:sz w:val="22"/>
        </w:rPr>
        <w:t>List the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directory. Notice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contains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alert</w:t>
      </w:r>
      <w:r>
        <w:rPr>
          <w:sz w:val="22"/>
        </w:rPr>
        <w:t xml:space="preserve"> </w:t>
      </w:r>
      <w:r>
        <w:rPr>
          <w:sz w:val="22"/>
        </w:rPr>
        <w:t>l</w:t>
      </w:r>
      <w:r>
        <w:rPr>
          <w:sz w:val="22"/>
        </w:rPr>
        <w:t>og</w:t>
      </w:r>
      <w:r>
        <w:rPr>
          <w:sz w:val="22"/>
        </w:rPr>
        <w:t xml:space="preserve"> (</w:t>
      </w:r>
      <w:r>
        <w:rPr>
          <w:rFonts w:ascii="Courier New" w:hAnsi="Courier New"/>
          <w:sz w:val="22"/>
        </w:rPr>
        <w:t>alert_orclcdb.log</w:t>
      </w:r>
      <w:r>
        <w:rPr>
          <w:sz w:val="22"/>
        </w:rPr>
        <w:t>) and many trace files (.</w:t>
      </w:r>
      <w:r>
        <w:rPr>
          <w:rFonts w:ascii="Courier New" w:hAnsi="Courier New"/>
          <w:sz w:val="22"/>
        </w:rPr>
        <w:t>trc</w:t>
      </w:r>
      <w:r>
        <w:rPr>
          <w:sz w:val="22"/>
        </w:rPr>
        <w:t>).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/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end</w:t>
      </w:r>
      <w:r>
        <w:rPr>
          <w:sz w:val="22"/>
        </w:rPr>
        <w:t xml:space="preserve"> </w:t>
      </w:r>
      <w:r>
        <w:rPr>
          <w:sz w:val="22"/>
        </w:rPr>
        <w:t>of the</w:t>
      </w:r>
      <w:r>
        <w:rPr>
          <w:sz w:val="22"/>
        </w:rPr>
        <w:t xml:space="preserve"> </w:t>
      </w:r>
      <w:r>
        <w:rPr>
          <w:sz w:val="22"/>
        </w:rPr>
        <w:t>alert</w:t>
      </w:r>
      <w:r>
        <w:rPr>
          <w:sz w:val="22"/>
        </w:rPr>
        <w:t xml:space="preserve"> </w:t>
      </w:r>
      <w:r>
        <w:rPr>
          <w:sz w:val="22"/>
        </w:rPr>
        <w:t>log and</w:t>
      </w:r>
      <w:r>
        <w:rPr>
          <w:sz w:val="22"/>
        </w:rPr>
        <w:t xml:space="preserve"> </w:t>
      </w:r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note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trace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control</w:t>
      </w:r>
      <w:r>
        <w:rPr>
          <w:sz w:val="22"/>
        </w:rPr>
        <w:t xml:space="preserve"> </w:t>
      </w:r>
      <w:r>
        <w:rPr>
          <w:sz w:val="22"/>
        </w:rPr>
        <w:t>file.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example,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orclcdb_ora_8708.trc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different.</w:t>
      </w:r>
    </w:p>
    <w:p/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content</w:t>
      </w:r>
      <w:r>
        <w:rPr>
          <w:sz w:val="22"/>
        </w:rPr>
        <w:t xml:space="preserve"> </w:t>
      </w:r>
      <w:r>
        <w:rPr>
          <w:sz w:val="22"/>
        </w:rPr>
        <w:t>of 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generated</w:t>
      </w:r>
      <w:r>
        <w:rPr>
          <w:sz w:val="22"/>
        </w:rPr>
        <w:t xml:space="preserve"> </w:t>
      </w:r>
      <w:r>
        <w:rPr>
          <w:sz w:val="22"/>
        </w:rPr>
        <w:t>trace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cat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 Make</w:t>
      </w:r>
      <w:r>
        <w:rPr>
          <w:sz w:val="22"/>
        </w:rPr>
        <w:t xml:space="preserve"> </w:t>
      </w:r>
      <w:r>
        <w:rPr>
          <w:sz w:val="22"/>
        </w:rPr>
        <w:t>sure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substitute the name of the trace file with your trace file name.</w:t>
      </w:r>
    </w:p>
    <w:p>
      <w:r>
        <w:rPr>
          <w:rFonts w:ascii="Arial" w:hAnsi="Arial"/>
        </w:rPr>
        <w:t xml:space="preserve">Between the lines </w:t>
      </w:r>
      <w:r>
        <w:rPr/>
        <w:t>" -- Set #1. NORESETLOGS case"</w:t>
      </w:r>
      <w:r>
        <w:rPr/>
        <w:t xml:space="preserve"> </w:t>
      </w:r>
      <w:r>
        <w:rPr>
          <w:rFonts w:ascii="Arial" w:hAnsi="Arial"/>
        </w:rPr>
        <w:t xml:space="preserve">and </w:t>
      </w:r>
      <w:r>
        <w:rPr/>
        <w:t xml:space="preserve">" -- Set </w:t>
      </w:r>
      <w:r>
        <w:rPr/>
        <w:t>#2.</w:t>
      </w:r>
      <w:r>
        <w:rPr/>
        <w:t xml:space="preserve"> RESETLOGS</w:t>
      </w:r>
      <w:r>
        <w:rPr/>
        <w:t xml:space="preserve"> </w:t>
      </w:r>
      <w:r>
        <w:rPr/>
        <w:t>case"</w:t>
      </w:r>
      <w:r>
        <w:rPr>
          <w:rFonts w:ascii="Arial" w:hAnsi="Arial"/>
        </w:rPr>
        <w:t>, select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code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</w:rPr>
        <w:t xml:space="preserve"> </w:t>
      </w:r>
      <w:r>
        <w:rPr/>
        <w:t>STARTUP</w:t>
      </w:r>
      <w:r>
        <w:rPr/>
        <w:t xml:space="preserve"> </w:t>
      </w:r>
      <w:r>
        <w:rPr/>
        <w:t>NOMOUNT</w:t>
      </w:r>
      <w:r>
        <w:rPr/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/>
        <w:t>ALTER</w:t>
      </w:r>
      <w:r>
        <w:rPr/>
        <w:t xml:space="preserve"> </w:t>
      </w:r>
      <w:r>
        <w:rPr/>
        <w:t>SESSION</w:t>
      </w:r>
      <w:r>
        <w:rPr/>
        <w:t xml:space="preserve"> </w:t>
      </w:r>
      <w:r>
        <w:rPr/>
        <w:t>SET</w:t>
      </w:r>
      <w:r>
        <w:rPr/>
        <w:t xml:space="preserve"> CONTAINER = CDB$ROOT;</w:t>
      </w:r>
      <w:r>
        <w:rPr/>
        <w:t xml:space="preserve"> </w:t>
      </w:r>
      <w:r>
        <w:rPr>
          <w:rFonts w:ascii="Arial" w:hAnsi="Arial"/>
        </w:rPr>
        <w:t>and copy it to the clipboard.</w:t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names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likely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differ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names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shown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example.</w:t>
      </w:r>
    </w:p>
    <w:p>
      <w:r>
        <w:rPr/>
      </w:r>
      <w:r>
        <w:rPr>
          <w:sz w:val="22"/>
        </w:rPr>
        <w:t>[trace]$</w:t>
      </w:r>
      <w:r>
        <w:rPr>
          <w:sz w:val="22"/>
        </w:rPr>
        <w:t xml:space="preserve"> </w:t>
      </w:r>
      <w:r>
        <w:rPr>
          <w:b/>
          <w:sz w:val="22"/>
        </w:rPr>
        <w:t>cat</w:t>
      </w:r>
      <w:r>
        <w:rPr>
          <w:b/>
          <w:sz w:val="22"/>
        </w:rPr>
        <w:t xml:space="preserve"> </w:t>
      </w:r>
      <w:r>
        <w:rPr>
          <w:b/>
          <w:sz w:val="22"/>
        </w:rPr>
        <w:t>orclcdb_ora_8708.trc</w:t>
      </w:r>
    </w:p>
    <w:p>
      <w:r>
        <w:rPr>
          <w:sz w:val="22"/>
        </w:rPr>
        <w:t>…</w:t>
      </w:r>
    </w:p>
    <w:p>
      <w:r>
        <w:rPr/>
        <w:t>STARTUP</w:t>
      </w:r>
      <w:r>
        <w:rPr/>
        <w:t xml:space="preserve"> </w:t>
      </w:r>
      <w:r>
        <w:rPr/>
        <w:t>NOMOUNT</w:t>
      </w:r>
    </w:p>
    <w:p>
      <w:r>
        <w:rPr/>
        <w:t>CREATE</w:t>
      </w:r>
      <w:r>
        <w:rPr/>
        <w:t xml:space="preserve"> </w:t>
      </w:r>
      <w:r>
        <w:rPr/>
        <w:t>CONTROLFILE</w:t>
      </w:r>
      <w:r>
        <w:rPr/>
        <w:t xml:space="preserve"> </w:t>
      </w:r>
      <w:r>
        <w:rPr/>
        <w:t>REUSE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"ORCLCDB"</w:t>
      </w:r>
      <w:r>
        <w:rPr/>
        <w:t xml:space="preserve"> </w:t>
      </w:r>
      <w:r>
        <w:rPr/>
        <w:t>NORESETLOGS</w:t>
      </w:r>
      <w:r>
        <w:rPr/>
        <w:t xml:space="preserve"> </w:t>
      </w:r>
      <w:r>
        <w:rPr/>
        <w:t>ARCHIVELOG</w:t>
      </w:r>
    </w:p>
    <w:p>
      <w:r>
        <w:rPr/>
        <w:t>MAXLOGFILES</w:t>
      </w:r>
      <w:r>
        <w:rPr/>
        <w:t xml:space="preserve"> </w:t>
      </w:r>
      <w:r>
        <w:rPr/>
        <w:t>16</w:t>
      </w:r>
    </w:p>
    <w:p>
      <w:r>
        <w:rPr/>
        <w:t>MAXLOGMEMBERS</w:t>
      </w:r>
      <w:r>
        <w:rPr/>
        <w:t xml:space="preserve"> </w:t>
      </w:r>
      <w:r>
        <w:rPr/>
        <w:t>3</w:t>
      </w:r>
    </w:p>
    <w:p>
      <w:r>
        <w:rPr/>
      </w:r>
      <w:r>
        <w:rPr/>
        <w:t>MAXDATAFILES</w:t>
      </w:r>
      <w:r>
        <w:rPr/>
        <w:t xml:space="preserve"> </w:t>
      </w:r>
      <w:r>
        <w:rPr/>
        <w:t>1024</w:t>
      </w:r>
    </w:p>
    <w:p>
      <w:r>
        <w:rPr/>
        <w:t>MAXINSTANCES</w:t>
      </w:r>
      <w:r>
        <w:rPr/>
        <w:t xml:space="preserve"> </w:t>
      </w:r>
      <w:r>
        <w:rPr/>
        <w:t>8</w:t>
      </w:r>
    </w:p>
    <w:p>
      <w:r>
        <w:rPr/>
        <w:t>MAXLOGHISTORY</w:t>
      </w:r>
      <w:r>
        <w:rPr/>
        <w:t xml:space="preserve"> </w:t>
      </w:r>
      <w:r>
        <w:rPr/>
        <w:t>292</w:t>
      </w:r>
      <w:r>
        <w:rPr/>
        <w:t xml:space="preserve"> </w:t>
      </w:r>
      <w:r>
        <w:rPr/>
        <w:t>LOGFILE</w:t>
      </w:r>
    </w:p>
    <w:p>
      <w:r>
        <w:rPr/>
        <w:t>GROUP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'/u01/app/oracle/oradata/ORCLCDB/redo01.log'</w:t>
      </w:r>
      <w:r>
        <w:rPr/>
        <w:t xml:space="preserve"> </w:t>
      </w:r>
      <w:r>
        <w:rPr/>
        <w:t>SIZE</w:t>
      </w:r>
      <w:r>
        <w:rPr/>
        <w:t xml:space="preserve"> 200M BLOCKSIZE 512,</w:t>
      </w:r>
    </w:p>
    <w:p>
      <w:r>
        <w:rPr/>
        <w:t>GROUP</w:t>
      </w:r>
      <w:r>
        <w:rPr/>
        <w:t xml:space="preserve"> </w:t>
      </w:r>
      <w:r>
        <w:rPr/>
        <w:t>2</w:t>
      </w:r>
      <w:r>
        <w:rPr/>
        <w:t xml:space="preserve"> </w:t>
      </w:r>
      <w:r>
        <w:rPr/>
        <w:t>'/u01/app/oracle/oradata/ORCLCDB/redo02.log'</w:t>
      </w:r>
      <w:r>
        <w:rPr/>
        <w:t xml:space="preserve"> </w:t>
      </w:r>
      <w:r>
        <w:rPr/>
        <w:t>SIZE</w:t>
      </w:r>
      <w:r>
        <w:rPr/>
        <w:t xml:space="preserve"> 200M BLOCKSIZE 512,</w:t>
      </w:r>
    </w:p>
    <w:p>
      <w:r>
        <w:rPr/>
        <w:t>GROUP</w:t>
      </w:r>
      <w:r>
        <w:rPr/>
        <w:t xml:space="preserve"> </w:t>
      </w:r>
      <w:r>
        <w:rPr/>
        <w:t>3</w:t>
      </w:r>
      <w:r>
        <w:rPr/>
        <w:t xml:space="preserve"> </w:t>
      </w:r>
      <w:r>
        <w:rPr/>
        <w:t>'/u01/app/oracle/oradata/ORCLCDB/redo03.log'</w:t>
      </w:r>
      <w:r>
        <w:rPr/>
        <w:t xml:space="preserve"> </w:t>
      </w:r>
      <w:r>
        <w:rPr/>
        <w:t>SIZE</w:t>
      </w:r>
      <w:r>
        <w:rPr/>
        <w:t xml:space="preserve"> 200M BLOCKSIZE 512</w:t>
      </w:r>
    </w:p>
    <w:p>
      <w:r>
        <w:rPr/>
      </w:r>
      <w:r>
        <w:rPr/>
        <w:t>--</w:t>
      </w:r>
      <w:r>
        <w:rPr/>
        <w:t xml:space="preserve"> </w:t>
      </w:r>
      <w:r>
        <w:rPr/>
        <w:t>STANDBY</w:t>
      </w:r>
      <w:r>
        <w:rPr/>
        <w:t xml:space="preserve"> </w:t>
      </w:r>
      <w:r>
        <w:rPr/>
        <w:t>LOGFILE</w:t>
      </w:r>
      <w:r>
        <w:rPr/>
        <w:t xml:space="preserve"> </w:t>
      </w:r>
      <w:r>
        <w:rPr/>
        <w:t>DATAFILE</w:t>
      </w:r>
    </w:p>
    <w:p>
      <w:r>
        <w:rPr/>
        <w:t>'/u01/app/oracle/oradata/ORCLCDB/system01.dbf',</w:t>
      </w:r>
      <w:r>
        <w:rPr/>
        <w:t xml:space="preserve"> </w:t>
      </w:r>
      <w:r>
        <w:rPr/>
        <w:t>'/u01/app/oracle/oradata/ORCLCDB/sysaux01.dbf',</w:t>
      </w:r>
      <w:r>
        <w:rPr/>
        <w:t xml:space="preserve"> </w:t>
      </w:r>
      <w:r>
        <w:rPr/>
        <w:t>'/u01/app/oracle/oradata/ORCLCDB/undotbs01.dbf',</w:t>
      </w:r>
      <w:r>
        <w:rPr/>
        <w:t xml:space="preserve"> </w:t>
      </w:r>
      <w:r>
        <w:rPr/>
        <w:t>'/u01/app/oracle/oradata/ORCLCDB/pdbseed/system01.dbf',</w:t>
      </w:r>
      <w:r>
        <w:rPr/>
        <w:t xml:space="preserve"> </w:t>
      </w:r>
      <w:r>
        <w:rPr/>
        <w:t>'/u01/app/oracle/oradata/ORCLCDB/pdbseed/sysaux01.dbf',</w:t>
      </w:r>
      <w:r>
        <w:rPr/>
        <w:t xml:space="preserve"> </w:t>
      </w:r>
      <w:r>
        <w:rPr/>
        <w:t>'/u01/app/oracle/oradata/ORCLCDB/users01.dbf',</w:t>
      </w:r>
      <w:r>
        <w:rPr/>
        <w:t xml:space="preserve"> '/u01/app/oracle/oradata/ORCLCDB/pdbse</w:t>
      </w:r>
      <w:r>
        <w:rPr/>
        <w:t>ed/undotbs01.dbf',</w:t>
      </w:r>
      <w:r>
        <w:rPr/>
        <w:t xml:space="preserve"> </w:t>
      </w:r>
      <w:r>
        <w:rPr/>
        <w:t>'/u01/app/oracle/oradata/ORCLCDB/orclpdb1/system01.dbf',</w:t>
      </w:r>
      <w:r>
        <w:rPr/>
        <w:t xml:space="preserve"> </w:t>
      </w:r>
      <w:r>
        <w:rPr/>
        <w:t>'/u01/app/oracle/oradata/ORCLCDB/orclpdb1/sysaux01.dbf',</w:t>
      </w:r>
      <w:r>
        <w:rPr/>
        <w:t xml:space="preserve"> </w:t>
      </w:r>
      <w:r>
        <w:rPr/>
        <w:t>'/u01/app/oracle/oradata/ORCLCDB/orclpdb1/undotbs01.dbf',</w:t>
      </w:r>
      <w:r>
        <w:rPr/>
        <w:t xml:space="preserve"> </w:t>
      </w:r>
      <w:r>
        <w:rPr/>
        <w:t>'/u01/app/oracle/oradata/ORCLCDB/orclpdb1/users01.dbf',</w:t>
      </w:r>
      <w:r>
        <w:rPr/>
        <w:t xml:space="preserve"> </w:t>
      </w:r>
      <w:r>
        <w:rPr/>
        <w:t>'/u01/app/oracle/oradata/ORCLCDB/orclpdb2/system01.dbf',</w:t>
      </w:r>
      <w:r>
        <w:rPr/>
        <w:t xml:space="preserve"> </w:t>
      </w:r>
      <w:r>
        <w:rPr/>
        <w:t>'/u01/app/oracle/oradata/ORCLCDB/orclpdb2/sysaux01.dbf',</w:t>
      </w:r>
      <w:r>
        <w:rPr/>
        <w:t xml:space="preserve"> </w:t>
      </w:r>
      <w:r>
        <w:rPr/>
        <w:t>'/u01/app/oracle/oradata/ORCLCDB/orclpdb2/undotbs01.dbf',</w:t>
      </w:r>
      <w:r>
        <w:rPr/>
        <w:t xml:space="preserve"> '/u01/app/oracle/oradata/ORCLCDB/orclpdb2/users01.dbf'</w:t>
      </w:r>
    </w:p>
    <w:p>
      <w:r>
        <w:rPr/>
        <w:t>CHARACTER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AL32UTF8</w:t>
      </w:r>
    </w:p>
    <w:p/>
    <w:p>
      <w:r>
        <w:rPr/>
      </w:r>
      <w:r>
        <w:rPr>
          <w:sz w:val="22"/>
        </w:rPr>
        <w:t>;</w:t>
      </w:r>
    </w:p>
    <w:p>
      <w:r>
        <w:rPr/>
        <w:t>--</w:t>
      </w:r>
      <w:r>
        <w:rPr/>
        <w:t xml:space="preserve"> </w:t>
      </w:r>
      <w:r>
        <w:rPr/>
        <w:t>Commands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re-create</w:t>
      </w:r>
      <w:r>
        <w:rPr/>
        <w:t xml:space="preserve"> </w:t>
      </w:r>
      <w:r>
        <w:rPr/>
        <w:t>incarnation</w:t>
      </w:r>
      <w:r>
        <w:rPr/>
        <w:t xml:space="preserve"> </w:t>
      </w:r>
      <w:r>
        <w:rPr/>
        <w:t>table</w:t>
      </w:r>
    </w:p>
    <w:p>
      <w:r>
        <w:rPr/>
        <w:t>--</w:t>
      </w:r>
      <w:r>
        <w:rPr/>
        <w:t xml:space="preserve"> </w:t>
      </w:r>
      <w:r>
        <w:rPr/>
        <w:t>Below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names</w:t>
      </w:r>
      <w:r>
        <w:rPr/>
        <w:t xml:space="preserve"> </w:t>
      </w:r>
      <w:r>
        <w:rPr/>
        <w:t>MUST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changed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existing</w:t>
      </w:r>
      <w:r>
        <w:rPr/>
        <w:t xml:space="preserve"> </w:t>
      </w:r>
      <w:r>
        <w:rPr/>
        <w:t>filenames</w:t>
      </w:r>
      <w:r>
        <w:rPr/>
        <w:t xml:space="preserve"> </w:t>
      </w:r>
      <w:r>
        <w:rPr/>
        <w:t>on</w:t>
      </w:r>
    </w:p>
    <w:p>
      <w:r>
        <w:rPr/>
        <w:t>--</w:t>
      </w:r>
      <w:r>
        <w:rPr/>
        <w:t xml:space="preserve"> </w:t>
      </w:r>
      <w:r>
        <w:rPr/>
        <w:t>disk.</w:t>
      </w:r>
      <w:r>
        <w:rPr/>
        <w:t xml:space="preserve"> </w:t>
      </w:r>
      <w:r>
        <w:rPr/>
        <w:t>Any</w:t>
      </w:r>
      <w:r>
        <w:rPr/>
        <w:t xml:space="preserve"> </w:t>
      </w:r>
      <w:r>
        <w:rPr/>
        <w:t>one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each</w:t>
      </w:r>
      <w:r>
        <w:rPr/>
        <w:t xml:space="preserve"> </w:t>
      </w:r>
      <w:r>
        <w:rPr/>
        <w:t>branch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used</w:t>
      </w:r>
      <w:r>
        <w:rPr/>
        <w:t xml:space="preserve"> </w:t>
      </w:r>
      <w:r>
        <w:rPr/>
        <w:t>to</w:t>
      </w:r>
    </w:p>
    <w:p>
      <w:r>
        <w:rPr/>
        <w:t>--</w:t>
      </w:r>
      <w:r>
        <w:rPr/>
        <w:t xml:space="preserve"> </w:t>
      </w:r>
      <w:r>
        <w:rPr/>
        <w:t>re-create</w:t>
      </w:r>
      <w:r>
        <w:rPr/>
        <w:t xml:space="preserve"> </w:t>
      </w:r>
      <w:r>
        <w:rPr/>
        <w:t>incarnation</w:t>
      </w:r>
      <w:r>
        <w:rPr/>
        <w:t xml:space="preserve"> </w:t>
      </w:r>
      <w:r>
        <w:rPr/>
        <w:t>records.</w:t>
      </w:r>
    </w:p>
    <w:p>
      <w:r>
        <w:rPr/>
        <w:t>--</w:t>
      </w:r>
      <w:r>
        <w:rPr/>
        <w:t xml:space="preserve"> </w:t>
      </w:r>
      <w:r>
        <w:rPr/>
        <w:t>ALTER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REGISTER</w:t>
      </w:r>
      <w:r>
        <w:rPr/>
        <w:t xml:space="preserve"> </w:t>
      </w:r>
      <w:r>
        <w:rPr/>
        <w:t>LOGFILE</w:t>
      </w:r>
    </w:p>
    <w:p>
      <w:r>
        <w:rPr/>
        <w:t>'/u01/app/oracle/fast_r</w:t>
      </w:r>
      <w:r>
        <w:rPr/>
        <w:t>ecovery_area/ORCLCDB/archivelog/2019_06_2</w:t>
      </w:r>
      <w:r>
        <w:rPr/>
        <w:t xml:space="preserve"> 0/o1_mf_1_1_%u_.arc';</w:t>
      </w:r>
    </w:p>
    <w:p>
      <w:r>
        <w:rPr/>
        <w:t>--</w:t>
      </w:r>
      <w:r>
        <w:rPr/>
        <w:t xml:space="preserve"> </w:t>
      </w:r>
      <w:r>
        <w:rPr/>
        <w:t>ALTER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REGISTER</w:t>
      </w:r>
      <w:r>
        <w:rPr/>
        <w:t xml:space="preserve"> </w:t>
      </w:r>
      <w:r>
        <w:rPr/>
        <w:t>LOGFILE</w:t>
      </w:r>
    </w:p>
    <w:p>
      <w:r>
        <w:rPr/>
        <w:t>'/u01/app/oracle/fast_recovery_area/ORCLCDB/archivelog/2019_06_2</w:t>
      </w:r>
      <w:r>
        <w:rPr/>
        <w:t xml:space="preserve"> 0/o1_mf_1_1_%u_.arc';</w:t>
      </w:r>
    </w:p>
    <w:p>
      <w:r>
        <w:rPr/>
        <w:t>--</w:t>
      </w:r>
      <w:r>
        <w:rPr/>
        <w:t xml:space="preserve"> </w:t>
      </w:r>
      <w:r>
        <w:rPr/>
        <w:t>Recovery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required</w:t>
      </w:r>
      <w:r>
        <w:rPr/>
        <w:t xml:space="preserve"> </w:t>
      </w:r>
      <w:r>
        <w:rPr/>
        <w:t>if</w:t>
      </w:r>
      <w:r>
        <w:rPr/>
        <w:t xml:space="preserve"> </w:t>
      </w:r>
      <w:r>
        <w:rPr/>
        <w:t>any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datafiles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restored</w:t>
      </w:r>
      <w:r>
        <w:rPr/>
        <w:t xml:space="preserve"> </w:t>
      </w:r>
      <w:r>
        <w:rPr/>
        <w:t>backups,</w:t>
      </w:r>
    </w:p>
    <w:p>
      <w:r>
        <w:rPr/>
        <w:t>--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if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last</w:t>
      </w:r>
      <w:r>
        <w:rPr/>
        <w:t xml:space="preserve"> </w:t>
      </w:r>
      <w:r>
        <w:rPr/>
        <w:t>shutdown</w:t>
      </w:r>
      <w:r>
        <w:rPr/>
        <w:t xml:space="preserve"> </w:t>
      </w:r>
      <w:r>
        <w:rPr/>
        <w:t>was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normal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immediate.</w:t>
      </w:r>
      <w:r>
        <w:rPr/>
        <w:t xml:space="preserve"> RECOVER DATABASE</w:t>
      </w:r>
    </w:p>
    <w:p>
      <w:r>
        <w:rPr/>
      </w:r>
      <w:r>
        <w:rPr/>
        <w:t>--</w:t>
      </w:r>
      <w:r>
        <w:rPr/>
        <w:t xml:space="preserve"> </w:t>
      </w:r>
      <w:r>
        <w:rPr/>
        <w:t>All</w:t>
      </w:r>
      <w:r>
        <w:rPr/>
        <w:t xml:space="preserve"> </w:t>
      </w:r>
      <w:r>
        <w:rPr/>
        <w:t>logs</w:t>
      </w:r>
      <w:r>
        <w:rPr/>
        <w:t xml:space="preserve"> </w:t>
      </w:r>
      <w:r>
        <w:rPr/>
        <w:t>need</w:t>
      </w:r>
      <w:r>
        <w:rPr/>
        <w:t xml:space="preserve"> </w:t>
      </w:r>
      <w:r>
        <w:rPr/>
        <w:t>archiving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switch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needed.</w:t>
      </w:r>
      <w:r>
        <w:rPr/>
        <w:t xml:space="preserve"> ALTER SYSTEM ARCHIVE LOG ALL;</w:t>
      </w:r>
    </w:p>
    <w:p>
      <w:r>
        <w:rPr/>
        <w:t>--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now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opened</w:t>
      </w:r>
      <w:r>
        <w:rPr/>
        <w:t xml:space="preserve"> </w:t>
      </w:r>
      <w:r>
        <w:rPr/>
        <w:t>normally.</w:t>
      </w:r>
      <w:r>
        <w:rPr/>
        <w:t xml:space="preserve"> ALTER DATABASE OPEN;</w:t>
      </w:r>
    </w:p>
    <w:p>
      <w:r>
        <w:rPr/>
        <w:t>--</w:t>
      </w:r>
      <w:r>
        <w:rPr/>
        <w:t xml:space="preserve"> </w:t>
      </w:r>
      <w:r>
        <w:rPr/>
        <w:t>Open</w:t>
      </w:r>
      <w:r>
        <w:rPr/>
        <w:t xml:space="preserve"> </w:t>
      </w:r>
      <w:r>
        <w:rPr/>
        <w:t>all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PDBs.</w:t>
      </w:r>
    </w:p>
    <w:p>
      <w:r>
        <w:rPr/>
        <w:t>ALTER</w:t>
      </w:r>
      <w:r>
        <w:rPr/>
        <w:t xml:space="preserve"> </w:t>
      </w:r>
      <w:r>
        <w:rPr/>
        <w:t>PLUGGABLE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ALL</w:t>
      </w:r>
      <w:r>
        <w:rPr/>
        <w:t xml:space="preserve"> </w:t>
      </w:r>
      <w:r>
        <w:rPr/>
        <w:t>OPEN;</w:t>
      </w:r>
    </w:p>
    <w:p>
      <w:r>
        <w:rPr/>
        <w:t>--</w:t>
      </w:r>
      <w:r>
        <w:rPr/>
        <w:t xml:space="preserve"> </w:t>
      </w:r>
      <w:r>
        <w:rPr/>
        <w:t>Commands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add</w:t>
      </w:r>
      <w:r>
        <w:rPr/>
        <w:t xml:space="preserve"> </w:t>
      </w:r>
      <w:r>
        <w:rPr/>
        <w:t>tempfiles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temporary</w:t>
      </w:r>
      <w:r>
        <w:rPr/>
        <w:t xml:space="preserve"> </w:t>
      </w:r>
      <w:r>
        <w:rPr/>
        <w:t>tablespaces.</w:t>
      </w:r>
    </w:p>
    <w:p>
      <w:r>
        <w:rPr/>
        <w:t>--</w:t>
      </w:r>
      <w:r>
        <w:rPr/>
        <w:t xml:space="preserve"> </w:t>
      </w:r>
      <w:r>
        <w:rPr/>
        <w:t>Online</w:t>
      </w:r>
      <w:r>
        <w:rPr/>
        <w:t xml:space="preserve"> </w:t>
      </w:r>
      <w:r>
        <w:rPr/>
        <w:t>tempfiles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space</w:t>
      </w:r>
      <w:r>
        <w:rPr/>
        <w:t xml:space="preserve"> </w:t>
      </w:r>
      <w:r>
        <w:rPr/>
        <w:t>information.</w:t>
      </w:r>
    </w:p>
    <w:p>
      <w:r>
        <w:rPr/>
        <w:t>--</w:t>
      </w:r>
      <w:r>
        <w:rPr/>
        <w:t xml:space="preserve"> </w:t>
      </w:r>
      <w:r>
        <w:rPr/>
        <w:t>Other</w:t>
      </w:r>
      <w:r>
        <w:rPr/>
        <w:t xml:space="preserve"> </w:t>
      </w:r>
      <w:r>
        <w:rPr/>
        <w:t>tempfiles</w:t>
      </w:r>
      <w:r>
        <w:rPr/>
        <w:t xml:space="preserve"> </w:t>
      </w:r>
      <w:r>
        <w:rPr/>
        <w:t>may</w:t>
      </w:r>
      <w:r>
        <w:rPr/>
        <w:t xml:space="preserve"> </w:t>
      </w:r>
      <w:r>
        <w:rPr/>
        <w:t>require</w:t>
      </w:r>
      <w:r>
        <w:rPr/>
        <w:t xml:space="preserve"> </w:t>
      </w:r>
      <w:r>
        <w:rPr/>
        <w:t>adjustment.</w:t>
      </w:r>
      <w:r>
        <w:rPr/>
        <w:t xml:space="preserve"> ALTER TABLESPACE TEMP ADD TEMPFILE</w:t>
      </w:r>
    </w:p>
    <w:p>
      <w:r>
        <w:rPr/>
        <w:t>'/u01/app/oracle/oradata/ORCLCDB/temp01.dbf'</w:t>
      </w:r>
    </w:p>
    <w:p>
      <w:r>
        <w:rPr/>
      </w:r>
      <w:r>
        <w:rPr/>
        <w:t>SIZE</w:t>
      </w:r>
      <w:r>
        <w:rPr/>
        <w:t xml:space="preserve"> </w:t>
      </w:r>
      <w:r>
        <w:rPr/>
        <w:t>137363456</w:t>
      </w:r>
      <w:r>
        <w:rPr/>
        <w:t xml:space="preserve"> </w:t>
      </w:r>
      <w:r>
        <w:rPr/>
        <w:t>REUSE</w:t>
      </w:r>
      <w:r>
        <w:rPr/>
        <w:t xml:space="preserve"> </w:t>
      </w:r>
      <w:r>
        <w:rPr/>
        <w:t>AUTOEXTEND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NEXT</w:t>
      </w:r>
      <w:r>
        <w:rPr/>
        <w:t xml:space="preserve"> </w:t>
      </w:r>
      <w:r>
        <w:rPr/>
        <w:t>655360</w:t>
      </w:r>
      <w:r>
        <w:rPr/>
        <w:t xml:space="preserve"> </w:t>
      </w:r>
      <w:r>
        <w:rPr/>
        <w:t>MAXSIZE</w:t>
      </w:r>
      <w:r>
        <w:rPr/>
        <w:t xml:space="preserve"> </w:t>
      </w:r>
      <w:r>
        <w:rPr/>
        <w:t>32767M;</w:t>
      </w:r>
    </w:p>
    <w:p>
      <w:r>
        <w:rPr/>
        <w:t>ALTER</w:t>
      </w:r>
      <w:r>
        <w:rPr/>
        <w:t xml:space="preserve"> </w:t>
      </w:r>
      <w:r>
        <w:rPr/>
        <w:t>SESSION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CONTAINER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"PDB$SEED";</w:t>
      </w:r>
      <w:r>
        <w:rPr/>
        <w:t xml:space="preserve"> ALTER TABLESPACE TEMP ADD TEMPFILE</w:t>
      </w:r>
    </w:p>
    <w:p>
      <w:r>
        <w:rPr/>
        <w:t>'/u01/app/oracle/oradata/ORCLCDB/pdbseed/temp012019-05-08_01-48</w:t>
      </w:r>
      <w:r>
        <w:rPr/>
        <w:t>-</w:t>
      </w:r>
      <w:r>
        <w:rPr/>
        <w:t>43-006-AM.dbf'</w:t>
      </w:r>
    </w:p>
    <w:p>
      <w:r>
        <w:rPr/>
        <w:t>SIZE</w:t>
      </w:r>
      <w:r>
        <w:rPr/>
        <w:t xml:space="preserve"> </w:t>
      </w:r>
      <w:r>
        <w:rPr/>
        <w:t>37748736</w:t>
      </w:r>
      <w:r>
        <w:rPr/>
        <w:t xml:space="preserve"> </w:t>
      </w:r>
      <w:r>
        <w:rPr/>
        <w:t>REUSE</w:t>
      </w:r>
      <w:r>
        <w:rPr/>
        <w:t xml:space="preserve"> </w:t>
      </w:r>
      <w:r>
        <w:rPr/>
        <w:t>AUTOEXTEND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NEXT</w:t>
      </w:r>
      <w:r>
        <w:rPr/>
        <w:t xml:space="preserve"> </w:t>
      </w:r>
      <w:r>
        <w:rPr/>
        <w:t>655360</w:t>
      </w:r>
      <w:r>
        <w:rPr/>
        <w:t xml:space="preserve"> </w:t>
      </w:r>
      <w:r>
        <w:rPr/>
        <w:t>MAXSIZE</w:t>
      </w:r>
      <w:r>
        <w:rPr/>
        <w:t xml:space="preserve"> </w:t>
      </w:r>
      <w:r>
        <w:rPr/>
        <w:t>32767M;</w:t>
      </w:r>
    </w:p>
    <w:p>
      <w:r>
        <w:rPr/>
        <w:t>ALTER</w:t>
      </w:r>
      <w:r>
        <w:rPr/>
        <w:t xml:space="preserve"> </w:t>
      </w:r>
      <w:r>
        <w:rPr/>
        <w:t>SESSION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CONTAINER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"ORCLPDB1";</w:t>
      </w:r>
      <w:r>
        <w:rPr/>
        <w:t xml:space="preserve"> ALTER TABLESPACE TEMP ADD TEMPFILE</w:t>
      </w:r>
    </w:p>
    <w:p>
      <w:r>
        <w:rPr/>
        <w:t>'/u01/app/oracle/oradata/ORCLCDB/orclpdb1/temp01.dbf'</w:t>
      </w:r>
    </w:p>
    <w:p>
      <w:r>
        <w:rPr/>
        <w:t>SIZE</w:t>
      </w:r>
      <w:r>
        <w:rPr/>
        <w:t xml:space="preserve"> </w:t>
      </w:r>
      <w:r>
        <w:rPr/>
        <w:t>37748736</w:t>
      </w:r>
      <w:r>
        <w:rPr/>
        <w:t xml:space="preserve"> </w:t>
      </w:r>
      <w:r>
        <w:rPr/>
        <w:t>REUSE</w:t>
      </w:r>
      <w:r>
        <w:rPr/>
        <w:t xml:space="preserve"> </w:t>
      </w:r>
      <w:r>
        <w:rPr/>
        <w:t>AUTOEXTEND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NEXT</w:t>
      </w:r>
      <w:r>
        <w:rPr/>
        <w:t xml:space="preserve"> </w:t>
      </w:r>
      <w:r>
        <w:rPr/>
        <w:t>655360</w:t>
      </w:r>
      <w:r>
        <w:rPr/>
        <w:t xml:space="preserve"> </w:t>
      </w:r>
      <w:r>
        <w:rPr/>
        <w:t>MAXSIZE</w:t>
      </w:r>
      <w:r>
        <w:rPr/>
        <w:t xml:space="preserve"> </w:t>
      </w:r>
      <w:r>
        <w:rPr/>
        <w:t>32767M;</w:t>
      </w:r>
    </w:p>
    <w:p>
      <w:r>
        <w:rPr/>
        <w:t>ALTER</w:t>
      </w:r>
      <w:r>
        <w:rPr/>
        <w:t xml:space="preserve"> </w:t>
      </w:r>
      <w:r>
        <w:rPr/>
        <w:t>SESSION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CONTAINER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"ORCLPDB2";</w:t>
      </w:r>
    </w:p>
    <w:p>
      <w:r>
        <w:rPr/>
        <w:t>ALTER</w:t>
      </w:r>
      <w:r>
        <w:rPr/>
        <w:t xml:space="preserve"> </w:t>
      </w:r>
      <w:r>
        <w:rPr/>
        <w:t>TABLESPACE</w:t>
      </w:r>
      <w:r>
        <w:rPr/>
        <w:t xml:space="preserve"> </w:t>
      </w:r>
      <w:r>
        <w:rPr/>
        <w:t>TEMP</w:t>
      </w:r>
      <w:r>
        <w:rPr/>
        <w:t xml:space="preserve"> </w:t>
      </w:r>
      <w:r>
        <w:rPr/>
        <w:t>ADD</w:t>
      </w:r>
      <w:r>
        <w:rPr/>
        <w:t xml:space="preserve"> </w:t>
      </w:r>
      <w:r>
        <w:rPr/>
        <w:t>TEMPFILE</w:t>
      </w:r>
    </w:p>
    <w:p>
      <w:r>
        <w:rPr/>
        <w:t>'/u01/app/oracle/oradata/ORCLCDB/orclpdb2/temp01.dbf'</w:t>
      </w:r>
    </w:p>
    <w:p>
      <w:r>
        <w:rPr/>
        <w:t>SIZE</w:t>
      </w:r>
      <w:r>
        <w:rPr/>
        <w:t xml:space="preserve"> </w:t>
      </w:r>
      <w:r>
        <w:rPr/>
        <w:t>37748736</w:t>
      </w:r>
      <w:r>
        <w:rPr/>
        <w:t xml:space="preserve"> </w:t>
      </w:r>
      <w:r>
        <w:rPr/>
        <w:t>REUSE</w:t>
      </w:r>
      <w:r>
        <w:rPr/>
        <w:t xml:space="preserve"> </w:t>
      </w:r>
      <w:r>
        <w:rPr/>
        <w:t>AUTOEXTEND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NEXT</w:t>
      </w:r>
      <w:r>
        <w:rPr/>
        <w:t xml:space="preserve"> </w:t>
      </w:r>
      <w:r>
        <w:rPr/>
        <w:t>655360</w:t>
      </w:r>
      <w:r>
        <w:rPr/>
        <w:t xml:space="preserve"> </w:t>
      </w:r>
      <w:r>
        <w:rPr/>
        <w:t>MAXSIZE</w:t>
      </w:r>
      <w:r>
        <w:rPr/>
        <w:t xml:space="preserve"> </w:t>
      </w:r>
      <w:r>
        <w:rPr/>
        <w:t>32767M;</w:t>
      </w:r>
    </w:p>
    <w:p>
      <w:r>
        <w:rPr/>
        <w:t>ALTER</w:t>
      </w:r>
      <w:r>
        <w:rPr/>
        <w:t xml:space="preserve"> </w:t>
      </w:r>
      <w:r>
        <w:rPr/>
        <w:t>SESSION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CONTAINER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"CDB$ROOT";</w:t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editor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paste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code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copied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previous</w:t>
      </w:r>
      <w:r>
        <w:rPr>
          <w:sz w:val="22"/>
        </w:rPr>
        <w:t xml:space="preserve"> </w:t>
      </w:r>
      <w:r>
        <w:rPr>
          <w:sz w:val="22"/>
        </w:rPr>
        <w:t>step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named</w:t>
      </w:r>
    </w:p>
    <w:p>
      <w:r>
        <w:rPr>
          <w:b/>
          <w:sz w:val="22"/>
        </w:rPr>
        <w:t>ControlFileBackup.sql</w:t>
      </w:r>
      <w:r>
        <w:rPr>
          <w:b/>
          <w:sz w:val="22"/>
        </w:rPr>
        <w:t xml:space="preserve"> </w:t>
      </w:r>
      <w:r>
        <w:rPr>
          <w:rFonts w:ascii="Arial" w:hAnsi="Arial"/>
          <w:sz w:val="22"/>
        </w:rPr>
        <w:t>in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the</w:t>
      </w:r>
      <w:r>
        <w:rPr>
          <w:rFonts w:ascii="Arial" w:hAnsi="Arial"/>
          <w:sz w:val="22"/>
        </w:rPr>
        <w:t xml:space="preserve"> </w:t>
      </w:r>
      <w:r>
        <w:rPr>
          <w:sz w:val="22"/>
        </w:rPr>
        <w:t>/home/oracle</w:t>
      </w:r>
      <w:r>
        <w:rPr>
          <w:sz w:val="22"/>
        </w:rPr>
        <w:t xml:space="preserve"> </w:t>
      </w:r>
      <w:r>
        <w:rPr>
          <w:rFonts w:ascii="Arial" w:hAnsi="Arial"/>
          <w:sz w:val="22"/>
        </w:rPr>
        <w:t>directory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and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then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save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the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file.</w:t>
      </w:r>
    </w:p>
    <w:p>
      <w:r>
        <w:rPr/>
      </w:r>
    </w:p>
    <w:p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command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allow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re-creation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 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of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complete loss of the control files?</w:t>
      </w:r>
    </w:p>
    <w:p>
      <w:r>
        <w:rPr>
          <w:rFonts w:ascii="Arial" w:hAnsi="Arial"/>
          <w:b/>
        </w:rPr>
        <w:t xml:space="preserve">Answer: </w:t>
      </w:r>
      <w:r>
        <w:rPr>
          <w:rFonts w:ascii="Arial" w:hAnsi="Arial"/>
        </w:rPr>
        <w:t xml:space="preserve">In the case where all control files are lost, the </w:t>
      </w:r>
      <w:r>
        <w:rPr/>
        <w:t>CREATE</w:t>
      </w:r>
      <w:r>
        <w:rPr/>
        <w:t xml:space="preserve"> </w:t>
      </w:r>
      <w:r>
        <w:rPr/>
        <w:t>CONTROLFILE</w:t>
      </w:r>
      <w:r>
        <w:rPr/>
        <w:t xml:space="preserve"> </w:t>
      </w:r>
      <w:r>
        <w:rPr>
          <w:rFonts w:ascii="Arial" w:hAnsi="Arial"/>
        </w:rPr>
        <w:t>comman</w:t>
      </w:r>
      <w:r>
        <w:rPr>
          <w:rFonts w:ascii="Arial" w:hAnsi="Arial"/>
        </w:rPr>
        <w:t>d</w:t>
      </w:r>
      <w:r>
        <w:rPr>
          <w:rFonts w:ascii="Arial" w:hAnsi="Arial"/>
        </w:rPr>
        <w:t xml:space="preserve"> in the trace file would re-create the missing control files with the right information, keepin</w:t>
      </w:r>
      <w:r>
        <w:rPr>
          <w:rFonts w:ascii="Arial" w:hAnsi="Arial"/>
        </w:rPr>
        <w:t>g</w:t>
      </w:r>
      <w:r>
        <w:rPr>
          <w:rFonts w:ascii="Arial" w:hAnsi="Arial"/>
        </w:rPr>
        <w:t xml:space="preserve"> 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structure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redo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other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attribu</w:t>
      </w:r>
      <w:r>
        <w:rPr>
          <w:rFonts w:ascii="Arial" w:hAnsi="Arial"/>
        </w:rPr>
        <w:t>tes</w:t>
      </w:r>
      <w:r>
        <w:rPr>
          <w:rFonts w:ascii="Arial" w:hAnsi="Arial"/>
        </w:rPr>
        <w:t xml:space="preserve"> (ARCHIVELOG, maximum settings).</w:t>
      </w:r>
    </w:p>
    <w:p/>
    <w:p>
      <w:r>
        <w:rPr/>
      </w:r>
      <w:r>
        <w:rPr>
          <w:rFonts w:ascii="Arial" w:hAnsi="Arial"/>
          <w:b/>
          <w:sz w:val="22"/>
        </w:rPr>
        <w:t>Question: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sz w:val="22"/>
        </w:rPr>
        <w:t>How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would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you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execute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the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command?</w:t>
      </w:r>
    </w:p>
    <w:p>
      <w:r>
        <w:rPr>
          <w:rFonts w:ascii="Arial" w:hAnsi="Arial"/>
          <w:b/>
        </w:rPr>
        <w:t xml:space="preserve">Answer: </w:t>
      </w:r>
      <w:r>
        <w:rPr>
          <w:rFonts w:ascii="Arial" w:hAnsi="Arial"/>
        </w:rPr>
        <w:t xml:space="preserve">After trimming the trace file by keeping all commands from the </w:t>
      </w:r>
      <w:r>
        <w:rPr/>
        <w:t>STARTU</w:t>
      </w:r>
      <w:r>
        <w:rPr/>
        <w:t>P</w:t>
      </w:r>
      <w:r>
        <w:rPr/>
        <w:t xml:space="preserve"> NOMOUNT</w:t>
      </w:r>
      <w:r>
        <w:rPr/>
        <w:t xml:space="preserve"> </w:t>
      </w:r>
      <w:r>
        <w:rPr>
          <w:rFonts w:ascii="Arial" w:hAnsi="Arial"/>
        </w:rPr>
        <w:t>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/>
        <w:t>ALTER</w:t>
      </w:r>
      <w:r>
        <w:rPr/>
        <w:t xml:space="preserve"> </w:t>
      </w:r>
      <w:r>
        <w:rPr/>
        <w:t>SESSION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CONTAINER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CDB$ROOT;</w:t>
      </w:r>
      <w:r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execute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file as a SQL script.</w:t>
      </w:r>
    </w:p>
    <w:p/>
    <w:p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temp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structure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</w:t>
      </w:r>
      <w:r>
        <w:rPr/>
        <w:t>ORCLCDB</w:t>
      </w:r>
    </w:p>
    <w:p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included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script?</w:t>
      </w:r>
    </w:p>
    <w:p>
      <w:r>
        <w:rPr/>
      </w:r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Yes,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included.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temp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different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containers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(the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CD</w:t>
      </w:r>
      <w:r>
        <w:rPr>
          <w:rFonts w:ascii="Arial" w:hAnsi="Arial"/>
        </w:rPr>
        <w:t>B</w:t>
      </w:r>
      <w:r>
        <w:rPr>
          <w:rFonts w:ascii="Arial" w:hAnsi="Arial"/>
        </w:rPr>
        <w:t xml:space="preserve"> root, CDB seed, </w:t>
      </w:r>
      <w:r>
        <w:rPr/>
        <w:t>PDB1</w:t>
      </w:r>
      <w:r>
        <w:rPr>
          <w:rFonts w:ascii="Arial" w:hAnsi="Arial"/>
        </w:rPr>
        <w:t>, and so on) and the multiplexed redo log files are present.</w:t>
      </w:r>
    </w:p>
    <w:p/>
    <w:p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other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attributes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structure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ORCLCDB</w:t>
      </w:r>
      <w:r>
        <w:rPr/>
        <w:t xml:space="preserve"> </w:t>
      </w:r>
      <w:r>
        <w:rPr>
          <w:rFonts w:ascii="Arial" w:hAnsi="Arial"/>
        </w:rPr>
        <w:t>database?</w:t>
      </w:r>
    </w:p>
    <w:p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ARCHIVELOG</w:t>
      </w:r>
      <w:r>
        <w:rPr/>
        <w:t xml:space="preserve"> </w:t>
      </w:r>
      <w:r>
        <w:rPr>
          <w:rFonts w:ascii="Arial" w:hAnsi="Arial"/>
        </w:rPr>
        <w:t>mode,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character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name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CDB</w:t>
      </w:r>
    </w:p>
    <w:p/>
    <w:p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Why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cases—Set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#1.</w:t>
      </w:r>
      <w:r>
        <w:rPr>
          <w:rFonts w:ascii="Arial" w:hAnsi="Arial"/>
        </w:rPr>
        <w:t xml:space="preserve"> </w:t>
      </w:r>
      <w:r>
        <w:rPr/>
        <w:t>NORESETLOGS</w:t>
      </w:r>
      <w:r>
        <w:rPr/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#2.</w:t>
      </w:r>
      <w:r>
        <w:rPr>
          <w:rFonts w:ascii="Arial" w:hAnsi="Arial"/>
        </w:rPr>
        <w:t xml:space="preserve"> </w:t>
      </w:r>
      <w:r>
        <w:rPr/>
        <w:t>RESETLOGS</w:t>
      </w:r>
      <w:r>
        <w:rPr>
          <w:rFonts w:ascii="Arial" w:hAnsi="Arial"/>
        </w:rPr>
        <w:t>?</w:t>
      </w:r>
    </w:p>
    <w:p>
      <w:r>
        <w:rPr>
          <w:rFonts w:ascii="Arial" w:hAnsi="Arial"/>
          <w:b/>
        </w:rPr>
        <w:t xml:space="preserve">Answer: </w:t>
      </w:r>
      <w:r>
        <w:rPr>
          <w:rFonts w:ascii="Arial" w:hAnsi="Arial"/>
        </w:rPr>
        <w:t xml:space="preserve">The first case from the </w:t>
      </w:r>
      <w:r>
        <w:rPr/>
        <w:t>STARTUP</w:t>
      </w:r>
      <w:r>
        <w:rPr/>
        <w:t xml:space="preserve"> </w:t>
      </w:r>
      <w:r>
        <w:rPr/>
        <w:t>NOMOUNT</w:t>
      </w:r>
      <w:r>
        <w:rPr/>
        <w:t xml:space="preserve"> </w:t>
      </w:r>
      <w:r>
        <w:rPr>
          <w:rFonts w:ascii="Arial" w:hAnsi="Arial"/>
        </w:rPr>
        <w:t xml:space="preserve">to the </w:t>
      </w:r>
      <w:r>
        <w:rPr/>
        <w:t>ALTER</w:t>
      </w:r>
      <w:r>
        <w:rPr/>
        <w:t xml:space="preserve"> </w:t>
      </w:r>
      <w:r>
        <w:rPr/>
        <w:t>SESSION</w:t>
      </w:r>
      <w:r>
        <w:rPr/>
        <w:t xml:space="preserve"> </w:t>
      </w:r>
      <w:r>
        <w:rPr/>
        <w:t>SET</w:t>
      </w:r>
      <w:r>
        <w:rPr/>
        <w:t xml:space="preserve"> CONTAINER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CDB$ROOT</w:t>
      </w:r>
      <w:r>
        <w:rPr/>
        <w:t xml:space="preserve"> </w:t>
      </w:r>
      <w:r>
        <w:rPr>
          <w:rFonts w:ascii="Arial" w:hAnsi="Arial"/>
        </w:rPr>
        <w:t>provides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execute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 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recovery. U</w:t>
      </w:r>
      <w:r>
        <w:rPr>
          <w:rFonts w:ascii="Arial" w:hAnsi="Arial"/>
        </w:rPr>
        <w:t>se</w:t>
      </w:r>
      <w:r>
        <w:rPr>
          <w:rFonts w:ascii="Arial" w:hAnsi="Arial"/>
        </w:rPr>
        <w:t xml:space="preserve"> 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current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versions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online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available.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second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provides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script to execute an incomplete database recovery. Use this only if online logs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damaged. The contents of online logs will be lost, and all backups will be invalidated.</w:t>
      </w:r>
    </w:p>
    <w:p/>
    <w:p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When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regenerate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trace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current 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</w:t>
      </w:r>
      <w:r>
        <w:rPr>
          <w:rFonts w:ascii="Arial" w:hAnsi="Arial"/>
        </w:rPr>
        <w:t>es?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</w:rPr>
        <w:t xml:space="preserve">Answer: </w:t>
      </w:r>
      <w:r>
        <w:rPr>
          <w:rFonts w:ascii="Arial" w:hAnsi="Arial"/>
        </w:rPr>
        <w:t>Because the control file changes after each data file or redo log file chang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 (adding,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removing,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resizing) or database attribute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change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(</w:t>
      </w:r>
      <w:r>
        <w:rPr/>
        <w:t>ARCHIVELOG</w:t>
      </w:r>
      <w:r>
        <w:rPr>
          <w:rFonts w:ascii="Arial" w:hAnsi="Arial"/>
        </w:rPr>
        <w:t>),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 would have</w:t>
      </w:r>
    </w:p>
    <w:p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redo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trace</w:t>
      </w:r>
      <w:r>
        <w:rPr>
          <w:rFonts w:ascii="Arial" w:hAnsi="Arial"/>
        </w:rPr>
        <w:t xml:space="preserve"> file.</w:t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5-2:</w:t>
      </w:r>
      <w:r>
        <w:rPr/>
        <w:t xml:space="preserve"> </w:t>
      </w:r>
      <w:r>
        <w:rPr/>
        <w:t>Verifying Automatic</w:t>
      </w:r>
      <w:r>
        <w:rPr/>
        <w:t xml:space="preserve"> </w:t>
      </w:r>
      <w:r>
        <w:rPr/>
        <w:t>Backups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an</w:t>
      </w:r>
      <w:r>
        <w:rPr/>
        <w:t>d</w:t>
      </w:r>
      <w:r>
        <w:rPr/>
        <w:t xml:space="preserve"> </w:t>
      </w:r>
      <w:r>
        <w:rPr/>
        <w:t>SPFILE</w:t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 practice, you 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 Manager (RMAN) 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configure automatic backups of 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parameter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(SPFILE)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made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when there is a structural change to the database.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logged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compute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node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oracle</w:t>
      </w:r>
      <w:r>
        <w:rPr/>
        <w:t xml:space="preserve"> </w:t>
      </w:r>
      <w:r>
        <w:rPr>
          <w:rFonts w:ascii="Arial" w:hAnsi="Arial"/>
        </w:rPr>
        <w:t>user.</w:t>
      </w:r>
    </w:p>
    <w:p/>
    <w:p>
      <w:r>
        <w:rPr>
          <w:rFonts w:ascii="Arial" w:hAnsi="Arial"/>
        </w:rPr>
        <w:t>Timing</w:t>
      </w:r>
      <w:r>
        <w:rPr>
          <w:rFonts w:ascii="Arial" w:hAnsi="Arial"/>
        </w:rPr>
        <w:t xml:space="preserve"> Estimate</w:t>
      </w:r>
    </w:p>
    <w:p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5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  <w:t>Tasks</w:t>
      </w:r>
    </w:p>
    <w:p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(target</w:t>
      </w:r>
      <w:r>
        <w:rPr>
          <w:sz w:val="22"/>
        </w:rPr>
        <w:t xml:space="preserve"> </w:t>
      </w:r>
      <w:r>
        <w:rPr>
          <w:sz w:val="22"/>
        </w:rPr>
        <w:t>database)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</w:p>
    <w:p>
      <w:r>
        <w:rPr/>
      </w:r>
    </w:p>
    <w:p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settings.</w:t>
      </w:r>
      <w:r>
        <w:rPr>
          <w:sz w:val="22"/>
        </w:rPr>
        <w:t xml:space="preserve"> </w:t>
      </w:r>
      <w:r>
        <w:rPr>
          <w:sz w:val="22"/>
        </w:rPr>
        <w:t>Notice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CONFIGURE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CONTROLFILE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AUTOBACKUP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ON;</w:t>
      </w:r>
    </w:p>
    <w:p>
      <w:r>
        <w:rPr/>
      </w:r>
      <w:r>
        <w:rPr>
          <w:rFonts w:ascii="Arial" w:hAnsi="Arial"/>
        </w:rPr>
        <w:t>setting.</w:t>
      </w:r>
    </w:p>
    <w:p>
      <w:r>
        <w:rPr/>
      </w:r>
    </w:p>
    <w:p/>
    <w:p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configuration,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does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RMAN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automatically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>d</w:t>
      </w:r>
      <w:r>
        <w:rPr>
          <w:rFonts w:ascii="Arial" w:hAnsi="Arial"/>
        </w:rPr>
        <w:t xml:space="preserve"> server parameter file (SPFILE) with every backup and database structural change?</w:t>
      </w:r>
    </w:p>
    <w:p>
      <w:r>
        <w:rPr>
          <w:rFonts w:ascii="Arial" w:hAnsi="Arial"/>
          <w:b/>
        </w:rPr>
        <w:t xml:space="preserve">Answer: </w:t>
      </w:r>
      <w:r>
        <w:rPr>
          <w:rFonts w:ascii="Arial" w:hAnsi="Arial"/>
        </w:rPr>
        <w:t xml:space="preserve">Yes, it does because the </w:t>
      </w:r>
      <w:r>
        <w:rPr/>
        <w:t>CONTROLFILE</w:t>
      </w:r>
      <w:r>
        <w:rPr/>
        <w:t xml:space="preserve"> </w:t>
      </w:r>
      <w:r>
        <w:rPr/>
        <w:t>AUTOBACKUP</w:t>
      </w:r>
      <w:r>
        <w:rPr/>
        <w:t xml:space="preserve"> </w:t>
      </w:r>
      <w:r>
        <w:rPr>
          <w:rFonts w:ascii="Arial" w:hAnsi="Arial"/>
        </w:rPr>
        <w:t xml:space="preserve">attribute is set to </w:t>
      </w:r>
      <w:r>
        <w:rPr/>
        <w:t>ON</w:t>
      </w:r>
      <w:r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operation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 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multiplex</w:t>
      </w:r>
      <w:r>
        <w:rPr>
          <w:rFonts w:ascii="Arial" w:hAnsi="Arial"/>
        </w:rPr>
        <w:t>ed</w:t>
      </w:r>
      <w:r>
        <w:rPr>
          <w:rFonts w:ascii="Arial" w:hAnsi="Arial"/>
        </w:rPr>
        <w:t xml:space="preserve"> control files?</w:t>
      </w:r>
    </w:p>
    <w:p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It 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multiplexed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because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database are identical.</w:t>
      </w:r>
    </w:p>
    <w:p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5-3: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Whole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Backup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 this practice, you use Recovery Manager to back up your entire database, including 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archived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redo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SPFILE,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incremental backup strategy.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logged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oracle</w:t>
      </w:r>
      <w:r>
        <w:rPr/>
        <w:t xml:space="preserve"> </w:t>
      </w:r>
      <w:r>
        <w:rPr>
          <w:rFonts w:ascii="Arial" w:hAnsi="Arial"/>
        </w:rPr>
        <w:t>user.</w:t>
      </w:r>
    </w:p>
    <w:p/>
    <w:p>
      <w:r>
        <w:rPr>
          <w:rFonts w:ascii="Arial" w:hAnsi="Arial"/>
        </w:rPr>
        <w:t>Timing</w:t>
      </w:r>
      <w:r>
        <w:rPr>
          <w:rFonts w:ascii="Arial" w:hAnsi="Arial"/>
        </w:rPr>
        <w:t xml:space="preserve"> Estimate</w:t>
      </w:r>
    </w:p>
    <w:p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30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  <w:t>Tasks</w:t>
      </w:r>
    </w:p>
    <w:p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sz w:val="22"/>
        </w:rPr>
        <w:t>(RMAN)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terms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PDBs,</w:t>
      </w:r>
      <w:r>
        <w:rPr>
          <w:sz w:val="22"/>
        </w:rPr>
        <w:t xml:space="preserve"> </w:t>
      </w:r>
      <w:r>
        <w:rPr>
          <w:sz w:val="22"/>
        </w:rPr>
        <w:t>tablespaces,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(permanen</w:t>
      </w:r>
      <w:r>
        <w:rPr>
          <w:sz w:val="22"/>
        </w:rPr>
        <w:t>t</w:t>
      </w:r>
      <w:r>
        <w:rPr>
          <w:sz w:val="22"/>
        </w:rPr>
        <w:t xml:space="preserve"> and temporary). Your file numbers will differ from those shown below.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/>
    <w:p>
      <w:r>
        <w:rPr/>
      </w:r>
      <w:r>
        <w:rPr>
          <w:rFonts w:ascii="Courier New" w:hAnsi="Courier New"/>
          <w:sz w:val="22"/>
        </w:rPr>
        <w:t>100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PDB$SEED:UNDOTBS1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NO</w:t>
      </w:r>
    </w:p>
    <w:p>
      <w:r>
        <w:rPr/>
        <w:t>/u01/app/oracle/oradata/ORCLCDB/pdbseed/undotbs01.dbf</w:t>
      </w:r>
    </w:p>
    <w:p>
      <w:r>
        <w:rPr>
          <w:rFonts w:ascii="Courier New" w:hAnsi="Courier New"/>
          <w:sz w:val="22"/>
        </w:rPr>
        <w:t>280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ORCLPDB1:SYSTEM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YES</w:t>
      </w:r>
    </w:p>
    <w:p>
      <w:r>
        <w:rPr/>
        <w:t>/u01/app/oracle/oradata/ORCLCDB/orclpdb1/system01.dbf</w:t>
      </w:r>
    </w:p>
    <w:p>
      <w:r>
        <w:rPr>
          <w:rFonts w:ascii="Courier New" w:hAnsi="Courier New"/>
          <w:sz w:val="22"/>
        </w:rPr>
        <w:t>370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ORCLPDB1:SYSAUX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NO</w:t>
      </w:r>
    </w:p>
    <w:p>
      <w:r>
        <w:rPr/>
        <w:t>/u01/app/oracle/oradata/ORCLCDB/orclpdb1/sysaux01.dbf</w:t>
      </w:r>
    </w:p>
    <w:p>
      <w:r>
        <w:rPr>
          <w:rFonts w:ascii="Courier New" w:hAnsi="Courier New"/>
          <w:sz w:val="22"/>
        </w:rPr>
        <w:t>100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ORCLPDB1:UNDOTBS1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YES</w:t>
      </w:r>
    </w:p>
    <w:p>
      <w:r>
        <w:rPr/>
        <w:t>/u01/app/oracle/oradata/ORCLCDB/orclpdb1/undotbs01.dbf</w:t>
      </w:r>
    </w:p>
    <w:p>
      <w:r>
        <w:rPr>
          <w:rFonts w:ascii="Courier New" w:hAnsi="Courier New"/>
          <w:sz w:val="22"/>
        </w:rPr>
        <w:t>342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ORCLPDB1:USERS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NO</w:t>
      </w:r>
    </w:p>
    <w:p>
      <w:r>
        <w:rPr/>
        <w:t>/u01/app/oracle/oradata/ORCLCDB/orclpdb1/users01.dbf</w:t>
      </w:r>
    </w:p>
    <w:p>
      <w:r>
        <w:rPr>
          <w:rFonts w:ascii="Courier New" w:hAnsi="Courier New"/>
          <w:sz w:val="22"/>
        </w:rPr>
        <w:t>280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ORCLPDB2:SYSTEM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YES</w:t>
      </w:r>
    </w:p>
    <w:p>
      <w:r>
        <w:rPr/>
        <w:t>/u01/app/oracle/oradata/ORCLCDB/orclpdb2/system01.dbf</w:t>
      </w:r>
    </w:p>
    <w:p>
      <w:r>
        <w:rPr>
          <w:rFonts w:ascii="Courier New" w:hAnsi="Courier New"/>
          <w:sz w:val="22"/>
        </w:rPr>
        <w:t>370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ORCLPDB2:SYSAUX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NO</w:t>
      </w:r>
    </w:p>
    <w:p>
      <w:r>
        <w:rPr/>
        <w:t>/u01/app/oracle/oradata/ORCLCDB/orclpdb2/sysaux01.dbf</w:t>
      </w:r>
    </w:p>
    <w:p>
      <w:r>
        <w:rPr>
          <w:rFonts w:ascii="Courier New" w:hAnsi="Courier New"/>
          <w:sz w:val="22"/>
        </w:rPr>
        <w:t>100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ORCLPDB2:UNDOTBS1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YES</w:t>
      </w:r>
    </w:p>
    <w:p>
      <w:r>
        <w:rPr/>
        <w:t>/u01/app/oracle/oradata/ORCLCDB/orclpdb2/undotbs01.dbf</w:t>
      </w:r>
    </w:p>
    <w:p>
      <w:r>
        <w:rPr>
          <w:rFonts w:ascii="Courier New" w:hAnsi="Courier New"/>
          <w:sz w:val="22"/>
        </w:rPr>
        <w:t>342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ORCLPDB2:USERS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NO</w:t>
      </w:r>
    </w:p>
    <w:p>
      <w:r>
        <w:rPr/>
      </w:r>
      <w:r>
        <w:rPr/>
        <w:t>/u01/app/oracle/oradata/ORCLCDB/orclpdb2/users01.dbf</w:t>
      </w:r>
    </w:p>
    <w:p/>
    <w:p>
      <w:r>
        <w:rPr/>
        <w:t>List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Temporary</w:t>
      </w:r>
      <w:r>
        <w:rPr/>
        <w:t xml:space="preserve"> </w:t>
      </w:r>
      <w:r>
        <w:rPr/>
        <w:t>Files</w:t>
      </w:r>
    </w:p>
    <w:p>
      <w:r>
        <w:rPr>
          <w:sz w:val="22"/>
        </w:rPr>
        <w:t>=======================</w:t>
      </w:r>
    </w:p>
    <w:p>
      <w:r>
        <w:rPr/>
        <w:t>File</w:t>
      </w:r>
      <w:r>
        <w:rPr/>
        <w:t xml:space="preserve"> </w:t>
      </w:r>
      <w:r>
        <w:rPr/>
        <w:t>Size(MB)</w:t>
      </w:r>
      <w:r>
        <w:rPr/>
        <w:t xml:space="preserve"> </w:t>
      </w:r>
      <w:r>
        <w:rPr/>
        <w:t>Tablespace</w:t>
      </w:r>
      <w:r>
        <w:rPr/>
        <w:tab/>
        <w:t>Maxsize(MB)</w:t>
      </w:r>
      <w:r>
        <w:rPr/>
        <w:t xml:space="preserve"> </w:t>
      </w:r>
      <w:r>
        <w:rPr/>
        <w:t>Tempfile</w:t>
      </w:r>
      <w:r>
        <w:rPr/>
        <w:t xml:space="preserve"> </w:t>
      </w:r>
      <w:r>
        <w:rPr/>
        <w:t>Name</w:t>
      </w:r>
    </w:p>
    <w:p>
      <w:r>
        <w:rPr/>
      </w:r>
      <w:r>
        <w:rPr/>
      </w:r>
      <w:r>
        <w:rPr/>
      </w:r>
      <w:r>
        <w:rPr/>
      </w:r>
      <w:r>
        <w:rPr/>
      </w:r>
    </w:p>
    <w:p/>
    <w:p>
      <w:r>
        <w:rPr/>
        <w:t>1</w:t>
      </w:r>
      <w:r>
        <w:rPr/>
        <w:tab/>
      </w:r>
      <w:r>
        <w:rPr/>
        <w:t>131</w:t>
      </w:r>
      <w:r>
        <w:rPr/>
        <w:tab/>
      </w:r>
      <w:r>
        <w:rPr/>
        <w:t>TEMP</w:t>
      </w:r>
      <w:r>
        <w:rPr/>
        <w:tab/>
      </w:r>
      <w:r>
        <w:rPr/>
        <w:t>32767</w:t>
      </w:r>
    </w:p>
    <w:p>
      <w:r>
        <w:rPr/>
        <w:t>/u01/app/oracle/oradata/ORCLCDB/temp01.dbf</w:t>
      </w:r>
    </w:p>
    <w:p>
      <w:r>
        <w:rPr>
          <w:rFonts w:ascii="Courier New" w:hAnsi="Courier New"/>
          <w:sz w:val="22"/>
        </w:rPr>
        <w:t>36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PDB$SEED:TEMP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32767</w:t>
      </w:r>
    </w:p>
    <w:p>
      <w:r>
        <w:rPr/>
      </w:r>
      <w:r>
        <w:rPr/>
        <w:t>/u01/app/oracle/oradata/ORCLCDB/pdbseed/temp012019-05-08_01-48</w:t>
      </w:r>
      <w:r>
        <w:rPr/>
        <w:t>-</w:t>
      </w:r>
      <w:r>
        <w:rPr/>
        <w:t>43-006-AM.dbf</w:t>
      </w:r>
    </w:p>
    <w:p>
      <w:r>
        <w:rPr>
          <w:rFonts w:ascii="Courier New" w:hAnsi="Courier New"/>
          <w:sz w:val="22"/>
        </w:rPr>
        <w:t>36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ORCLPDB1:TEMP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32767</w:t>
      </w:r>
    </w:p>
    <w:p>
      <w:r>
        <w:rPr/>
        <w:t>/u01/app/oracle/oradata/ORCLCDB/orclpdb1/temp01.dbf</w:t>
      </w:r>
    </w:p>
    <w:p>
      <w:r>
        <w:rPr>
          <w:rFonts w:ascii="Courier New" w:hAnsi="Courier New"/>
          <w:sz w:val="22"/>
        </w:rPr>
        <w:t>36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ORCLPDB2:TEMP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32767</w:t>
      </w:r>
    </w:p>
    <w:p>
      <w:r>
        <w:rPr/>
        <w:t>/u01/app/oracle/oradata/ORCLCDB/orclpdb2/temp01.dbf</w:t>
      </w:r>
    </w:p>
    <w:p/>
    <w:p>
      <w:r>
        <w:rPr/>
        <w:t>RMAN&gt;</w:t>
      </w:r>
    </w:p>
    <w:p>
      <w:r>
        <w:rPr/>
      </w:r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whole</w:t>
      </w:r>
      <w:r>
        <w:rPr>
          <w:sz w:val="22"/>
        </w:rPr>
        <w:t xml:space="preserve"> </w:t>
      </w:r>
      <w:r>
        <w:rPr>
          <w:sz w:val="22"/>
        </w:rPr>
        <w:t>database. Your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different 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shown</w:t>
      </w:r>
      <w:r>
        <w:rPr>
          <w:sz w:val="22"/>
        </w:rPr>
        <w:t xml:space="preserve"> </w:t>
      </w:r>
      <w:r>
        <w:rPr>
          <w:sz w:val="22"/>
        </w:rPr>
        <w:t>below;</w:t>
      </w:r>
      <w:r>
        <w:rPr>
          <w:sz w:val="22"/>
        </w:rPr>
        <w:t xml:space="preserve"> </w:t>
      </w:r>
      <w:r>
        <w:rPr>
          <w:sz w:val="22"/>
        </w:rPr>
        <w:t>f</w:t>
      </w:r>
      <w:r>
        <w:rPr>
          <w:sz w:val="22"/>
        </w:rPr>
        <w:t>or</w:t>
      </w:r>
      <w:r>
        <w:rPr>
          <w:sz w:val="22"/>
        </w:rPr>
        <w:t xml:space="preserve"> example, the piece handle names will be different.</w:t>
      </w:r>
    </w:p>
    <w:p/>
    <w:p>
      <w:r>
        <w:rPr/>
      </w:r>
      <w:r>
        <w:rPr/>
        <w:t xml:space="preserve">input datafile file </w:t>
      </w:r>
      <w:r>
        <w:rPr/>
        <w:t>number=00003</w:t>
      </w:r>
      <w:r>
        <w:rPr/>
        <w:t xml:space="preserve"> </w:t>
      </w:r>
      <w:r>
        <w:rPr/>
        <w:t>name=/u01/app/oracle/oradata/ORCLCDB/sysaux01.dbf</w:t>
      </w:r>
    </w:p>
    <w:p>
      <w:r>
        <w:rPr/>
        <w:t xml:space="preserve">input datafile file </w:t>
      </w:r>
      <w:r>
        <w:rPr/>
        <w:t>number=00004</w:t>
      </w:r>
      <w:r>
        <w:rPr/>
        <w:t xml:space="preserve"> </w:t>
      </w:r>
      <w:r>
        <w:rPr/>
        <w:t>name=/u01/app/oracle/oradata/ORCLCDB/undotbs01.dbf</w:t>
      </w:r>
    </w:p>
    <w:p>
      <w:r>
        <w:rPr/>
        <w:t xml:space="preserve">input datafile file </w:t>
      </w:r>
      <w:r>
        <w:rPr/>
        <w:t>number=00007</w:t>
      </w:r>
      <w:r>
        <w:rPr/>
        <w:t xml:space="preserve"> </w:t>
      </w:r>
      <w:r>
        <w:rPr/>
        <w:t>name=/u01/app/oracle/oradata/ORCLCDB/users01.dbf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2019-06-</w:t>
      </w:r>
      <w:r>
        <w:rPr/>
        <w:t>20:15:46:56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finished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2019-06-</w:t>
      </w:r>
      <w:r>
        <w:rPr/>
        <w:t>20:15:47:11</w:t>
      </w:r>
    </w:p>
    <w:p>
      <w:r>
        <w:rPr/>
        <w:t>piece</w:t>
      </w:r>
      <w:r>
        <w:rPr/>
        <w:t xml:space="preserve"> handle=/u01/app/oracle/fast_recovery_area/ORCLCDB/backupset/2019</w:t>
      </w:r>
    </w:p>
    <w:p>
      <w:r>
        <w:rPr/>
        <w:t>_06_20/o1_mf_nnndf_TAG20190620T154656_gjqbmjks_.bkp</w:t>
      </w:r>
      <w:r>
        <w:rPr/>
        <w:t xml:space="preserve"> </w:t>
      </w:r>
      <w:r>
        <w:rPr/>
        <w:t>tag=TAG20190620T154656 comment=NONE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00:00:15</w:t>
      </w:r>
      <w:r>
        <w:rPr/>
        <w:t xml:space="preserve"> channel ORA_DISK_1: starting full datafile backup set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specifying</w:t>
      </w:r>
      <w:r>
        <w:rPr/>
        <w:t xml:space="preserve"> </w:t>
      </w:r>
      <w:r>
        <w:rPr/>
        <w:t>datafile(s)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</w:p>
    <w:p>
      <w:r>
        <w:rPr/>
        <w:t xml:space="preserve">input datafile file </w:t>
      </w:r>
      <w:r>
        <w:rPr/>
        <w:t>number=00010</w:t>
      </w:r>
      <w:r>
        <w:rPr/>
        <w:t xml:space="preserve"> </w:t>
      </w:r>
      <w:r>
        <w:rPr/>
        <w:t>name=/u01/app/oracle/oradata/ORCLCDB/orclpdb1/sysaux01.dbf</w:t>
      </w:r>
    </w:p>
    <w:p>
      <w:r>
        <w:rPr/>
      </w:r>
      <w:r>
        <w:rPr/>
        <w:t xml:space="preserve">input datafile file </w:t>
      </w:r>
      <w:r>
        <w:rPr/>
        <w:t>number=00012</w:t>
      </w:r>
      <w:r>
        <w:rPr/>
        <w:t xml:space="preserve"> </w:t>
      </w:r>
      <w:r>
        <w:rPr/>
        <w:t>name=/u01/app/oracle/oradata/ORCLCDB/orclpdb1/users01.dbf</w:t>
      </w:r>
    </w:p>
    <w:p>
      <w:r>
        <w:rPr/>
        <w:t xml:space="preserve">input datafile file </w:t>
      </w:r>
      <w:r>
        <w:rPr/>
        <w:t>number=00009</w:t>
      </w:r>
      <w:r>
        <w:rPr/>
        <w:t xml:space="preserve"> </w:t>
      </w:r>
      <w:r>
        <w:rPr/>
        <w:t>name=/u01/app/oracle/oradata/ORCLCDB/orclpdb1/system01.dbf</w:t>
      </w:r>
    </w:p>
    <w:p>
      <w:r>
        <w:rPr/>
        <w:t xml:space="preserve">input datafile file </w:t>
      </w:r>
      <w:r>
        <w:rPr/>
        <w:t>number=00011</w:t>
      </w:r>
      <w:r>
        <w:rPr/>
        <w:t xml:space="preserve"> </w:t>
      </w:r>
      <w:r>
        <w:rPr/>
        <w:t>name=/u01/app/oracle/oradata/ORCLCDB/orclpdb1/undotbs01.dbf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2019-06-</w:t>
      </w:r>
      <w:r>
        <w:rPr/>
        <w:t>20:15:47:11</w:t>
      </w:r>
      <w:r>
        <w:rPr/>
        <w:t xml:space="preserve"> 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finished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2019-06-</w:t>
      </w:r>
      <w:r>
        <w:rPr/>
        <w:t>20:15:47:18</w:t>
      </w:r>
    </w:p>
    <w:p>
      <w:r>
        <w:rPr/>
      </w:r>
      <w:r>
        <w:rPr/>
        <w:t>piece</w:t>
      </w:r>
      <w:r>
        <w:rPr/>
        <w:t xml:space="preserve"> </w:t>
      </w:r>
      <w:r>
        <w:rPr/>
        <w:t>handle=/u01/app/oracle/fast_recovery_area/ORCLCDB/8857B36632797E</w:t>
      </w:r>
      <w:r>
        <w:rPr/>
        <w:t xml:space="preserve"> </w:t>
      </w:r>
      <w:r>
        <w:rPr/>
        <w:t>5CE0536210ED0ADAC7/backupset/2019_06_20/o1_mf_nnndf_TAG20190620T</w:t>
      </w:r>
      <w:r>
        <w:rPr/>
        <w:t xml:space="preserve"> </w:t>
      </w:r>
      <w:r>
        <w:rPr/>
        <w:t>154656_gjqbmzl3_.bkp tag=TAG20190620T154656 comment=NONE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00:00:07</w:t>
      </w:r>
      <w:r>
        <w:rPr/>
        <w:t xml:space="preserve"> channel ORA_DISK_1: starting full datafile backup set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specifying</w:t>
      </w:r>
      <w:r>
        <w:rPr/>
        <w:t xml:space="preserve"> </w:t>
      </w:r>
      <w:r>
        <w:rPr/>
        <w:t>datafile(s)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</w:p>
    <w:p>
      <w:r>
        <w:rPr/>
        <w:t xml:space="preserve">input datafile file </w:t>
      </w:r>
      <w:r>
        <w:rPr/>
        <w:t>number=00014</w:t>
      </w:r>
      <w:r>
        <w:rPr/>
        <w:t xml:space="preserve"> </w:t>
      </w:r>
      <w:r>
        <w:rPr/>
        <w:t>name=/u01/app/oracle/oradata/ORCLCDB/orclpdb2/sysaux01.dbf</w:t>
      </w:r>
    </w:p>
    <w:p>
      <w:r>
        <w:rPr/>
        <w:t xml:space="preserve">input datafile file </w:t>
      </w:r>
      <w:r>
        <w:rPr/>
        <w:t>number=00016</w:t>
      </w:r>
      <w:r>
        <w:rPr/>
        <w:t xml:space="preserve"> </w:t>
      </w:r>
      <w:r>
        <w:rPr/>
        <w:t>name=/u01/app/oracle/oradata/ORCLCDB/orclpdb2/users01.dbf</w:t>
      </w:r>
    </w:p>
    <w:p>
      <w:r>
        <w:rPr/>
        <w:t xml:space="preserve">input datafile file </w:t>
      </w:r>
      <w:r>
        <w:rPr/>
        <w:t>number=00013</w:t>
      </w:r>
      <w:r>
        <w:rPr/>
        <w:t xml:space="preserve"> </w:t>
      </w:r>
      <w:r>
        <w:rPr/>
        <w:t>name=/u01/app/oracle/oradata/ORCLCDB/orclpdb2/system01.dbf</w:t>
      </w:r>
    </w:p>
    <w:p>
      <w:r>
        <w:rPr/>
        <w:t xml:space="preserve">input datafile file </w:t>
      </w:r>
      <w:r>
        <w:rPr/>
        <w:t>number=00015</w:t>
      </w:r>
      <w:r>
        <w:rPr/>
        <w:t xml:space="preserve"> </w:t>
      </w:r>
      <w:r>
        <w:rPr/>
        <w:t>name=/u01/app/oracle/oradata/ORCLCDB/orclpdb2/undotbs01.dbf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2019-06-</w:t>
      </w:r>
      <w:r>
        <w:rPr/>
        <w:t>20:15:47:18</w:t>
      </w:r>
      <w:r>
        <w:rPr/>
        <w:t xml:space="preserve"> 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finished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2019-06-</w:t>
      </w:r>
      <w:r>
        <w:rPr/>
        <w:t>20:15:47:25</w:t>
      </w:r>
    </w:p>
    <w:p>
      <w:r>
        <w:rPr/>
        <w:t>piece</w:t>
      </w:r>
      <w:r>
        <w:rPr/>
        <w:t xml:space="preserve"> </w:t>
      </w:r>
      <w:r>
        <w:rPr/>
        <w:t>handle=/u01/app/oracle/fast_recovery_area/ORCLCDB/8857B419BF707E</w:t>
      </w:r>
      <w:r>
        <w:rPr/>
        <w:t xml:space="preserve"> </w:t>
      </w:r>
      <w:r>
        <w:rPr/>
        <w:t>73E0536210ED0A54C7/backupset/2019_06_20/o1_mf_nnndf_TAG20190620T</w:t>
      </w:r>
      <w:r>
        <w:rPr/>
        <w:t xml:space="preserve"> </w:t>
      </w:r>
      <w:r>
        <w:rPr/>
        <w:t>154656_gjqbn6qg_.bkp tag=TAG20190620T154656 comment=NONE</w:t>
      </w:r>
    </w:p>
    <w:p/>
    <w:p>
      <w:r>
        <w:rPr/>
      </w:r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00:00:07</w:t>
      </w:r>
      <w:r>
        <w:rPr/>
        <w:t xml:space="preserve"> channel ORA_DISK_1: starting full datafile backup set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specifying</w:t>
      </w:r>
      <w:r>
        <w:rPr/>
        <w:t xml:space="preserve"> </w:t>
      </w:r>
      <w:r>
        <w:rPr/>
        <w:t>datafile(s)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</w:p>
    <w:p>
      <w:r>
        <w:rPr/>
        <w:t xml:space="preserve">input datafile file </w:t>
      </w:r>
      <w:r>
        <w:rPr/>
        <w:t>number=00006</w:t>
      </w:r>
      <w:r>
        <w:rPr/>
        <w:t xml:space="preserve"> </w:t>
      </w:r>
      <w:r>
        <w:rPr/>
        <w:t>name=/u01/app/oracle/oradata/ORCLCDB/pdbseed/sysaux01.dbf</w:t>
      </w:r>
    </w:p>
    <w:p>
      <w:r>
        <w:rPr/>
        <w:t xml:space="preserve">input datafile file </w:t>
      </w:r>
      <w:r>
        <w:rPr/>
        <w:t>number=00005</w:t>
      </w:r>
      <w:r>
        <w:rPr/>
        <w:t xml:space="preserve"> </w:t>
      </w:r>
      <w:r>
        <w:rPr/>
        <w:t>name=/u01/app/oracle/oradata/ORCLCDB/pdbseed/system01.dbf</w:t>
      </w:r>
    </w:p>
    <w:p>
      <w:r>
        <w:rPr/>
        <w:t xml:space="preserve">input datafile file </w:t>
      </w:r>
      <w:r>
        <w:rPr/>
        <w:t>number=00008</w:t>
      </w:r>
      <w:r>
        <w:rPr/>
        <w:t xml:space="preserve"> </w:t>
      </w:r>
      <w:r>
        <w:rPr/>
        <w:t>name=/u01/app/oracle/oradata/ORCLCDB/pdbseed/undotbs01.dbf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2019-06-</w:t>
      </w:r>
      <w:r>
        <w:rPr/>
        <w:t>20:15:47:25</w:t>
      </w:r>
      <w:r>
        <w:rPr/>
        <w:t xml:space="preserve"> 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finished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2019-06-</w:t>
      </w:r>
      <w:r>
        <w:rPr/>
        <w:t>20:15:47:32</w:t>
      </w:r>
    </w:p>
    <w:p>
      <w:r>
        <w:rPr/>
        <w:t>piece</w:t>
      </w:r>
      <w:r>
        <w:rPr/>
        <w:t xml:space="preserve"> </w:t>
      </w:r>
      <w:r>
        <w:rPr/>
        <w:t>handle=/u01/app/oracle/fast_recovery_area/ORCLCDB/8857888C961176</w:t>
      </w:r>
      <w:r>
        <w:rPr/>
        <w:t xml:space="preserve"> </w:t>
      </w:r>
      <w:r>
        <w:rPr/>
        <w:t>10E0536210ED0A12EE/backupset/2019_06_20/o1_mf_nnndf_TAG20190620T</w:t>
      </w:r>
      <w:r>
        <w:rPr/>
        <w:t xml:space="preserve"> </w:t>
      </w:r>
      <w:r>
        <w:rPr/>
        <w:t>154656_gjqbnfv8_.bkp tag=TAG20190620T154656 comment=NONE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00:00:07</w:t>
      </w:r>
      <w:r>
        <w:rPr/>
        <w:t xml:space="preserve"> Finished backup at 2019-06-20:15:47:32</w:t>
      </w:r>
    </w:p>
    <w:p/>
    <w:p>
      <w:r>
        <w:rPr/>
      </w:r>
      <w:r>
        <w:rPr/>
        <w:t>Starting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SPFILE</w:t>
      </w:r>
      <w:r>
        <w:rPr/>
        <w:t xml:space="preserve"> </w:t>
      </w:r>
      <w:r>
        <w:rPr/>
        <w:t>Autobackup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2019-06</w:t>
      </w:r>
      <w:r>
        <w:rPr/>
        <w:t>-</w:t>
      </w:r>
      <w:r>
        <w:rPr/>
      </w:r>
      <w:r>
        <w:rPr/>
        <w:t>20:15:47:32</w:t>
      </w:r>
    </w:p>
    <w:p>
      <w:r>
        <w:rPr/>
        <w:t>piece</w:t>
      </w:r>
      <w:r>
        <w:rPr/>
        <w:t xml:space="preserve"> </w:t>
      </w:r>
      <w:r>
        <w:rPr/>
        <w:t>handle=/u01/app/oracle/fast_recovery_area/ORCLCDB/autobackup/201</w:t>
      </w:r>
      <w:r>
        <w:rPr/>
        <w:t xml:space="preserve"> </w:t>
      </w:r>
      <w:r>
        <w:rPr/>
        <w:t>9_06_20/o1_mf_s_1011455252_gjqbno6q_.bkp comment=NONE</w:t>
      </w:r>
    </w:p>
    <w:p>
      <w:r>
        <w:rPr/>
        <w:t>Finished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SPFILE</w:t>
      </w:r>
      <w:r>
        <w:rPr/>
        <w:t xml:space="preserve"> </w:t>
      </w:r>
      <w:r>
        <w:rPr/>
        <w:t>Autobackup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2019-06</w:t>
      </w:r>
      <w:r>
        <w:rPr/>
        <w:t>-</w:t>
      </w:r>
      <w:r>
        <w:rPr/>
      </w:r>
      <w:r>
        <w:rPr/>
        <w:t>20:15:47:33</w:t>
      </w:r>
    </w:p>
    <w:p/>
    <w:p>
      <w:r>
        <w:rPr/>
        <w:t>RMAN&gt;</w:t>
      </w:r>
    </w:p>
    <w:p/>
    <w:p>
      <w:r>
        <w:rPr/>
      </w:r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Do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shut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down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up?</w:t>
      </w:r>
    </w:p>
    <w:p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No,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in </w:t>
      </w:r>
      <w:r>
        <w:rPr/>
        <w:t>ARCHIVELOG</w:t>
      </w:r>
      <w:r>
        <w:rPr/>
        <w:t xml:space="preserve"> </w:t>
      </w:r>
      <w:r>
        <w:rPr>
          <w:rFonts w:ascii="Arial" w:hAnsi="Arial"/>
        </w:rPr>
        <w:t>mode,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pl</w:t>
      </w:r>
      <w:r>
        <w:rPr>
          <w:rFonts w:ascii="Arial" w:hAnsi="Arial"/>
        </w:rPr>
        <w:t>ace</w:t>
      </w:r>
      <w:r>
        <w:rPr>
          <w:rFonts w:ascii="Arial" w:hAnsi="Arial"/>
        </w:rPr>
        <w:t xml:space="preserve"> while the database is opened. This is a hot backup (or online backup). A cold backup </w:t>
      </w:r>
      <w:r>
        <w:rPr>
          <w:rFonts w:ascii="Arial" w:hAnsi="Arial"/>
        </w:rPr>
        <w:t>(or</w:t>
      </w:r>
      <w:r>
        <w:rPr>
          <w:rFonts w:ascii="Arial" w:hAnsi="Arial"/>
        </w:rPr>
        <w:t xml:space="preserve"> offline backup) is a backup completed while the database is closed and is required if 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database is in </w:t>
      </w:r>
      <w:r>
        <w:rPr/>
        <w:t>NOARCHIVELOG</w:t>
      </w:r>
      <w:r>
        <w:rPr/>
        <w:t xml:space="preserve"> </w:t>
      </w:r>
      <w:r>
        <w:rPr>
          <w:rFonts w:ascii="Arial" w:hAnsi="Arial"/>
        </w:rPr>
        <w:t>mode.</w:t>
      </w:r>
    </w:p>
    <w:p/>
    <w:p>
      <w:r>
        <w:rPr>
          <w:rFonts w:ascii="Arial" w:hAnsi="Arial"/>
          <w:b/>
          <w:sz w:val="22"/>
        </w:rPr>
        <w:t>Question: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sz w:val="22"/>
        </w:rPr>
        <w:t>Are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hot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backups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consistent?</w:t>
      </w:r>
    </w:p>
    <w:p>
      <w:r>
        <w:rPr>
          <w:rFonts w:ascii="Arial" w:hAnsi="Arial"/>
          <w:b/>
        </w:rPr>
        <w:t xml:space="preserve">Answer: </w:t>
      </w:r>
      <w:r>
        <w:rPr>
          <w:rFonts w:ascii="Arial" w:hAnsi="Arial"/>
        </w:rPr>
        <w:t xml:space="preserve">Online backups are inconsistent because with the database opened, there is </w:t>
      </w:r>
      <w:r>
        <w:rPr>
          <w:rFonts w:ascii="Arial" w:hAnsi="Arial"/>
        </w:rPr>
        <w:t>no</w:t>
      </w:r>
      <w:r>
        <w:rPr>
          <w:rFonts w:ascii="Arial" w:hAnsi="Arial"/>
        </w:rPr>
        <w:t xml:space="preserve"> guarantee that the data files are synchronized with the control files. However, offli</w:t>
      </w:r>
      <w:r>
        <w:rPr>
          <w:rFonts w:ascii="Arial" w:hAnsi="Arial"/>
        </w:rPr>
        <w:t>ne</w:t>
      </w:r>
      <w:r>
        <w:rPr>
          <w:rFonts w:ascii="Arial" w:hAnsi="Arial"/>
        </w:rPr>
        <w:t xml:space="preserve"> backups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consistent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because,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 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backup, the system change number (SCN) in data file headers matches the SCN in 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control files.</w:t>
      </w:r>
    </w:p>
    <w:p/>
    <w:p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How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(inconsistent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backups)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</w:t>
      </w:r>
      <w:r>
        <w:rPr>
          <w:rFonts w:ascii="Arial" w:hAnsi="Arial"/>
        </w:rPr>
        <w:t>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recovery?</w:t>
      </w:r>
    </w:p>
    <w:p/>
    <w:p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During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restored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online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until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current SCN is matched, with the use of the archive log files and online redo log files.</w:t>
      </w:r>
    </w:p>
    <w:p/>
    <w:p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Did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include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SPFILE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files?</w:t>
      </w:r>
    </w:p>
    <w:p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Yes.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last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operation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command.</w:t>
      </w:r>
    </w:p>
    <w:p>
      <w:r>
        <w:rPr/>
      </w:r>
    </w:p>
    <w:p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Does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operation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single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set?</w:t>
      </w:r>
    </w:p>
    <w:p>
      <w:r>
        <w:rPr/>
      </w:r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No.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operation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multiple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sets.</w:t>
      </w:r>
    </w:p>
    <w:p>
      <w:r>
        <w:rPr>
          <w:sz w:val="22"/>
        </w:rPr>
        <w:t>Four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sets</w:t>
      </w:r>
      <w:r>
        <w:rPr>
          <w:sz w:val="22"/>
        </w:rPr>
        <w:t xml:space="preserve"> </w:t>
      </w:r>
      <w:r>
        <w:rPr>
          <w:sz w:val="22"/>
        </w:rPr>
        <w:t>including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(one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each 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containers):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root,</w:t>
      </w:r>
      <w:r>
        <w:rPr>
          <w:sz w:val="22"/>
        </w:rPr>
        <w:t xml:space="preserve"> </w:t>
      </w:r>
      <w:r>
        <w:rPr>
          <w:sz w:val="22"/>
        </w:rPr>
        <w:t>PD</w:t>
      </w:r>
      <w:r>
        <w:rPr>
          <w:sz w:val="22"/>
        </w:rPr>
        <w:t>B</w:t>
      </w:r>
      <w:r>
        <w:rPr>
          <w:sz w:val="22"/>
        </w:rPr>
        <w:t xml:space="preserve"> seed,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 xml:space="preserve">, and </w:t>
      </w:r>
      <w:r>
        <w:rPr>
          <w:rFonts w:ascii="Courier New" w:hAnsi="Courier New"/>
          <w:sz w:val="22"/>
        </w:rPr>
        <w:t>ORCLPDB2</w:t>
      </w:r>
    </w:p>
    <w:p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SPFILE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files.</w:t>
      </w:r>
    </w:p>
    <w:p>
      <w:r>
        <w:rPr/>
      </w:r>
      <w:r>
        <w:rPr/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sets.</w:t>
      </w:r>
      <w:r>
        <w:rPr>
          <w:sz w:val="22"/>
        </w:rPr>
        <w:t xml:space="preserve"> </w:t>
      </w:r>
      <w:r>
        <w:rPr>
          <w:sz w:val="22"/>
        </w:rPr>
        <w:t>Look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Piece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set.</w:t>
      </w:r>
    </w:p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/>
    <w:p>
      <w:r>
        <w:rPr/>
      </w:r>
      <w:r>
        <w:rPr/>
        <w:t>3</w:t>
      </w:r>
      <w:r>
        <w:rPr/>
        <w:tab/>
        <w:t>Full</w:t>
      </w:r>
      <w:r>
        <w:rPr/>
        <w:t xml:space="preserve"> </w:t>
      </w:r>
      <w:r>
        <w:rPr/>
        <w:t>3357562</w:t>
      </w:r>
      <w:r>
        <w:rPr/>
        <w:tab/>
      </w:r>
      <w:r>
        <w:rPr/>
        <w:t>2019-06-20:15:46:56</w:t>
      </w:r>
      <w:r>
        <w:rPr/>
        <w:tab/>
      </w:r>
      <w:r>
        <w:rPr/>
        <w:t>NO</w:t>
      </w:r>
    </w:p>
    <w:p>
      <w:r>
        <w:rPr/>
        <w:t>/u01/app/oracle/oradata/ORCLCDB/sysaux01.dbf</w:t>
      </w:r>
    </w:p>
    <w:p>
      <w:r>
        <w:rPr/>
        <w:t>4</w:t>
      </w:r>
      <w:r>
        <w:rPr/>
        <w:tab/>
        <w:t>Full</w:t>
      </w:r>
      <w:r>
        <w:rPr/>
        <w:t xml:space="preserve"> </w:t>
      </w:r>
      <w:r>
        <w:rPr/>
        <w:t>3357562</w:t>
      </w:r>
      <w:r>
        <w:rPr/>
        <w:tab/>
      </w:r>
      <w:r>
        <w:rPr/>
        <w:t>2019-06-20:15:46:56</w:t>
      </w:r>
      <w:r>
        <w:rPr/>
        <w:tab/>
      </w:r>
      <w:r>
        <w:rPr/>
        <w:t>NO</w:t>
      </w:r>
    </w:p>
    <w:p>
      <w:r>
        <w:rPr/>
        <w:t>/u01/app/oracle/oradata/ORCLCDB/undotbs01.dbf</w:t>
      </w:r>
    </w:p>
    <w:p>
      <w:r>
        <w:rPr/>
        <w:t>7</w:t>
      </w:r>
      <w:r>
        <w:rPr/>
        <w:tab/>
        <w:t>Full</w:t>
      </w:r>
      <w:r>
        <w:rPr/>
        <w:t xml:space="preserve"> </w:t>
      </w:r>
      <w:r>
        <w:rPr/>
        <w:t>3357562</w:t>
      </w:r>
      <w:r>
        <w:rPr/>
        <w:tab/>
      </w:r>
      <w:r>
        <w:rPr/>
        <w:t>2019-06-20:15:46:56</w:t>
      </w:r>
      <w:r>
        <w:rPr/>
        <w:tab/>
      </w:r>
      <w:r>
        <w:rPr/>
        <w:t>NO</w:t>
      </w:r>
    </w:p>
    <w:p>
      <w:r>
        <w:rPr/>
        <w:t>/u01/app/oracle/oradata/ORCLCDB/users01.dbf</w:t>
      </w:r>
    </w:p>
    <w:p/>
    <w:p>
      <w:r>
        <w:rPr/>
        <w:t>BS Key</w:t>
      </w:r>
      <w:r>
        <w:rPr/>
        <w:t xml:space="preserve"> </w:t>
      </w:r>
      <w:r>
        <w:rPr/>
        <w:t>Type LV Size</w:t>
        <w:tab/>
        <w:t>Device</w:t>
      </w:r>
      <w:r>
        <w:rPr/>
        <w:t xml:space="preserve"> </w:t>
      </w:r>
      <w:r>
        <w:rPr/>
        <w:t>Type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</w:t>
      </w:r>
      <w:r>
        <w:rPr/>
        <w:t xml:space="preserve"> </w:t>
      </w:r>
      <w:r>
        <w:rPr/>
        <w:t>Completion</w:t>
      </w:r>
      <w:r>
        <w:rPr/>
        <w:t xml:space="preserve"> </w:t>
      </w:r>
      <w:r>
        <w:rPr/>
        <w:t>Time</w:t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/>
    <w:p>
      <w:r>
        <w:rPr/>
        <w:t>19</w:t>
      </w:r>
      <w:r>
        <w:rPr/>
        <w:tab/>
      </w:r>
      <w:r>
        <w:rPr/>
        <w:t>Full</w:t>
      </w:r>
      <w:r>
        <w:rPr/>
        <w:tab/>
      </w:r>
      <w:r>
        <w:rPr/>
        <w:t>574.40M</w:t>
      </w:r>
      <w:r>
        <w:rPr/>
        <w:tab/>
      </w:r>
      <w:r>
        <w:rPr/>
        <w:t>DISK</w:t>
      </w:r>
      <w:r>
        <w:rPr/>
        <w:tab/>
      </w:r>
      <w:r>
        <w:rPr/>
        <w:t>00:00:01</w:t>
      </w:r>
      <w:r>
        <w:rPr/>
        <w:tab/>
      </w:r>
      <w:r>
        <w:rPr/>
        <w:t>2019-</w:t>
      </w:r>
      <w:r>
        <w:rPr/>
        <w:t>06-</w:t>
      </w:r>
    </w:p>
    <w:p>
      <w:r>
        <w:rPr/>
        <w:t>20:15:47:12</w:t>
      </w:r>
    </w:p>
    <w:p>
      <w:r>
        <w:rPr/>
        <w:t>BP</w:t>
      </w:r>
      <w:r>
        <w:rPr/>
        <w:t xml:space="preserve"> </w:t>
      </w:r>
      <w:r>
        <w:rPr/>
        <w:t>Key:</w:t>
      </w:r>
      <w:r>
        <w:rPr/>
        <w:t xml:space="preserve"> </w:t>
      </w:r>
      <w:r>
        <w:rPr/>
        <w:t>19</w:t>
      </w:r>
      <w:r>
        <w:rPr/>
        <w:t xml:space="preserve"> </w:t>
      </w:r>
      <w:r>
        <w:rPr/>
        <w:t>Status:</w:t>
      </w:r>
      <w:r>
        <w:rPr/>
        <w:t xml:space="preserve"> </w:t>
      </w:r>
      <w:r>
        <w:rPr/>
        <w:t>AVAILABLE Compressed:</w:t>
      </w:r>
      <w:r>
        <w:rPr/>
        <w:t xml:space="preserve"> </w:t>
      </w:r>
      <w:r>
        <w:rPr/>
        <w:t xml:space="preserve">NO </w:t>
      </w:r>
      <w:r>
        <w:rPr/>
        <w:t>Tag:</w:t>
      </w:r>
      <w:r>
        <w:rPr/>
        <w:t xml:space="preserve"> </w:t>
      </w:r>
      <w:r>
        <w:rPr/>
        <w:t>TAG20190620T154656</w:t>
      </w:r>
    </w:p>
    <w:p>
      <w:r>
        <w:rPr/>
        <w:t>Piece</w:t>
      </w:r>
      <w:r>
        <w:rPr/>
        <w:t xml:space="preserve"> </w:t>
      </w:r>
      <w:r>
        <w:rPr/>
        <w:t>Name:</w:t>
      </w:r>
    </w:p>
    <w:p>
      <w:r>
        <w:rPr/>
      </w:r>
      <w:r>
        <w:rPr/>
        <w:t>/u01/app/oracle/fast_recovery_area/ORCLCDB/8857B36632797E5CE0536</w:t>
      </w:r>
      <w:r>
        <w:rPr/>
        <w:t xml:space="preserve"> </w:t>
      </w:r>
      <w:r>
        <w:rPr/>
        <w:t>210ED0ADAC7/backupset/2019_06_20/o1_mf_nnndf_TAG20190620T154656_</w:t>
      </w:r>
      <w:r>
        <w:rPr/>
        <w:t xml:space="preserve"> gjqbmzl3_.bkp</w:t>
      </w:r>
    </w:p>
    <w:p>
      <w:r>
        <w:rPr/>
        <w:t xml:space="preserve">List of Datafiles in backup set </w:t>
      </w:r>
      <w:r>
        <w:rPr/>
        <w:t>19</w:t>
      </w:r>
      <w:r>
        <w:rPr/>
        <w:t xml:space="preserve"> Container</w:t>
      </w:r>
      <w:r>
        <w:rPr/>
        <w:t xml:space="preserve"> </w:t>
      </w:r>
      <w:r>
        <w:rPr/>
        <w:t>ID:</w:t>
      </w:r>
      <w:r>
        <w:rPr/>
        <w:t xml:space="preserve"> </w:t>
      </w:r>
      <w:r>
        <w:rPr/>
        <w:t>3,</w:t>
      </w:r>
      <w:r>
        <w:rPr/>
        <w:t xml:space="preserve"> </w:t>
      </w:r>
      <w:r>
        <w:rPr/>
        <w:t>PDB</w:t>
      </w:r>
      <w:r>
        <w:rPr/>
        <w:t xml:space="preserve"> </w:t>
      </w:r>
      <w:r>
        <w:rPr/>
        <w:t>Name:</w:t>
      </w:r>
      <w:r>
        <w:rPr/>
        <w:t xml:space="preserve"> </w:t>
      </w:r>
      <w:r>
        <w:rPr/>
        <w:t>ORCLPDB1</w:t>
      </w:r>
    </w:p>
    <w:p>
      <w:r>
        <w:rPr/>
        <w:t>File LV Type Ckp SCN</w:t>
      </w:r>
      <w:r>
        <w:rPr/>
        <w:t xml:space="preserve"> </w:t>
      </w:r>
      <w:r>
        <w:rPr/>
        <w:t>Ckp Time</w:t>
        <w:tab/>
        <w:t>Abs</w:t>
      </w:r>
      <w:r>
        <w:rPr/>
        <w:t xml:space="preserve"> </w:t>
      </w:r>
      <w:r>
        <w:rPr/>
        <w:t>Fuz</w:t>
      </w:r>
      <w:r>
        <w:rPr/>
        <w:t xml:space="preserve"> </w:t>
      </w:r>
      <w:r>
        <w:rPr/>
        <w:t>SCN</w:t>
      </w:r>
      <w:r>
        <w:rPr/>
        <w:t xml:space="preserve"> </w:t>
      </w:r>
      <w:r>
        <w:rPr/>
        <w:t>Sparse</w:t>
      </w:r>
      <w:r>
        <w:rPr/>
        <w:t xml:space="preserve"> </w:t>
      </w:r>
      <w:r>
        <w:rPr/>
        <w:t>Name</w:t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/>
    <w:p>
      <w:r>
        <w:rPr/>
        <w:t>9</w:t>
      </w:r>
      <w:r>
        <w:rPr/>
        <w:tab/>
        <w:t>Full</w:t>
      </w:r>
      <w:r>
        <w:rPr/>
        <w:t xml:space="preserve"> </w:t>
      </w:r>
      <w:r>
        <w:rPr/>
        <w:t>3357568</w:t>
      </w:r>
      <w:r>
        <w:rPr/>
        <w:tab/>
      </w:r>
      <w:r>
        <w:rPr/>
        <w:t>2019-06-20:15:47:11</w:t>
      </w:r>
      <w:r>
        <w:rPr/>
        <w:tab/>
      </w:r>
      <w:r>
        <w:rPr/>
        <w:t>NO</w:t>
      </w:r>
    </w:p>
    <w:p>
      <w:r>
        <w:rPr/>
        <w:t>/u01/app/oracle/oradata/ORCLCDB/orclpdb1/system01.dbf</w:t>
      </w:r>
    </w:p>
    <w:p>
      <w:r>
        <w:rPr/>
        <w:t>10</w:t>
      </w:r>
      <w:r>
        <w:rPr/>
        <w:tab/>
        <w:t>Full</w:t>
      </w:r>
      <w:r>
        <w:rPr/>
        <w:t xml:space="preserve"> </w:t>
      </w:r>
      <w:r>
        <w:rPr/>
        <w:t>3357568</w:t>
      </w:r>
      <w:r>
        <w:rPr/>
        <w:tab/>
      </w:r>
      <w:r>
        <w:rPr/>
        <w:t>2019-06-20:15:47:11</w:t>
      </w:r>
      <w:r>
        <w:rPr/>
        <w:tab/>
      </w:r>
      <w:r>
        <w:rPr/>
        <w:t>NO</w:t>
      </w:r>
    </w:p>
    <w:p>
      <w:r>
        <w:rPr/>
        <w:t>/u01/app/oracle/oradata/ORCLCDB/orclpdb1/sysaux01.dbf</w:t>
      </w:r>
    </w:p>
    <w:p>
      <w:r>
        <w:rPr/>
      </w:r>
      <w:r>
        <w:rPr/>
        <w:t>11</w:t>
      </w:r>
      <w:r>
        <w:rPr/>
        <w:tab/>
        <w:t>Full</w:t>
      </w:r>
      <w:r>
        <w:rPr/>
        <w:t xml:space="preserve"> </w:t>
      </w:r>
      <w:r>
        <w:rPr/>
        <w:t>3357568</w:t>
      </w:r>
      <w:r>
        <w:rPr/>
        <w:tab/>
      </w:r>
      <w:r>
        <w:rPr/>
        <w:t>2019-06-20:15:47:11</w:t>
      </w:r>
      <w:r>
        <w:rPr/>
        <w:tab/>
      </w:r>
      <w:r>
        <w:rPr/>
        <w:t>NO</w:t>
      </w:r>
    </w:p>
    <w:p>
      <w:r>
        <w:rPr/>
        <w:t>/u01/app/oracle/oradata/ORCLCDB/orclpdb1/undotbs01.dbf</w:t>
      </w:r>
    </w:p>
    <w:p>
      <w:r>
        <w:rPr/>
        <w:t>12</w:t>
      </w:r>
      <w:r>
        <w:rPr/>
        <w:tab/>
        <w:t>Full</w:t>
      </w:r>
      <w:r>
        <w:rPr/>
        <w:t xml:space="preserve"> </w:t>
      </w:r>
      <w:r>
        <w:rPr/>
        <w:t>3357568</w:t>
      </w:r>
      <w:r>
        <w:rPr/>
        <w:tab/>
      </w:r>
      <w:r>
        <w:rPr/>
        <w:t>2019-06-20:15:47:11</w:t>
      </w:r>
      <w:r>
        <w:rPr/>
        <w:tab/>
      </w:r>
      <w:r>
        <w:rPr/>
        <w:t>NO</w:t>
      </w:r>
    </w:p>
    <w:p>
      <w:r>
        <w:rPr/>
        <w:t>/u01/app/oracle/oradata/ORCLCDB/orclpdb1/users01.dbf</w:t>
      </w:r>
    </w:p>
    <w:p/>
    <w:p>
      <w:r>
        <w:rPr/>
        <w:t>20:15:47:19</w:t>
      </w:r>
    </w:p>
    <w:p>
      <w:r>
        <w:rPr/>
        <w:t>BP</w:t>
      </w:r>
      <w:r>
        <w:rPr/>
        <w:t xml:space="preserve"> </w:t>
      </w:r>
      <w:r>
        <w:rPr/>
        <w:t>Key:</w:t>
      </w:r>
      <w:r>
        <w:rPr/>
        <w:t xml:space="preserve"> </w:t>
      </w:r>
      <w:r>
        <w:rPr/>
        <w:t>20</w:t>
      </w:r>
      <w:r>
        <w:rPr/>
        <w:t xml:space="preserve"> </w:t>
      </w:r>
      <w:r>
        <w:rPr/>
        <w:t>Status:</w:t>
      </w:r>
      <w:r>
        <w:rPr/>
        <w:t xml:space="preserve"> </w:t>
      </w:r>
      <w:r>
        <w:rPr/>
        <w:t>AVAILABLE Compressed:</w:t>
      </w:r>
      <w:r>
        <w:rPr/>
        <w:t xml:space="preserve"> </w:t>
      </w:r>
      <w:r>
        <w:rPr/>
        <w:t xml:space="preserve">NO </w:t>
      </w:r>
      <w:r>
        <w:rPr/>
        <w:t>Tag:</w:t>
      </w:r>
      <w:r>
        <w:rPr/>
        <w:t xml:space="preserve"> </w:t>
      </w:r>
      <w:r>
        <w:rPr/>
        <w:t>TAG20190620T154656</w:t>
      </w:r>
    </w:p>
    <w:p>
      <w:r>
        <w:rPr/>
        <w:t>Piece</w:t>
      </w:r>
      <w:r>
        <w:rPr/>
        <w:t xml:space="preserve"> </w:t>
      </w:r>
      <w:r>
        <w:rPr/>
        <w:t>Name:</w:t>
      </w:r>
    </w:p>
    <w:p>
      <w:r>
        <w:rPr/>
        <w:t>/u01/app/oracle/fast_recovery_area/ORCLCDB/8857B419BF707E73E0536</w:t>
      </w:r>
      <w:r>
        <w:rPr/>
        <w:t xml:space="preserve"> </w:t>
      </w:r>
      <w:r>
        <w:rPr/>
        <w:t>210ED0A54C7/backupset/2019_06_20/o1_mf_nnndf_TAG20190620T154656_</w:t>
      </w:r>
      <w:r>
        <w:rPr/>
        <w:t xml:space="preserve"> gjqbn6qg_.bkp</w:t>
      </w:r>
    </w:p>
    <w:p>
      <w:r>
        <w:rPr/>
        <w:t xml:space="preserve">List of Datafiles in backup set </w:t>
      </w:r>
      <w:r>
        <w:rPr/>
        <w:t>20</w:t>
      </w:r>
      <w:r>
        <w:rPr/>
        <w:t xml:space="preserve"> Container</w:t>
      </w:r>
      <w:r>
        <w:rPr/>
        <w:t xml:space="preserve"> </w:t>
      </w:r>
      <w:r>
        <w:rPr/>
        <w:t>ID:</w:t>
      </w:r>
      <w:r>
        <w:rPr/>
        <w:t xml:space="preserve"> </w:t>
      </w:r>
      <w:r>
        <w:rPr/>
        <w:t>4,</w:t>
      </w:r>
      <w:r>
        <w:rPr/>
        <w:t xml:space="preserve"> </w:t>
      </w:r>
      <w:r>
        <w:rPr/>
        <w:t>PDB</w:t>
      </w:r>
      <w:r>
        <w:rPr/>
        <w:t xml:space="preserve"> </w:t>
      </w:r>
      <w:r>
        <w:rPr/>
        <w:t>Name:</w:t>
      </w:r>
      <w:r>
        <w:rPr/>
        <w:t xml:space="preserve"> </w:t>
      </w:r>
      <w:r>
        <w:rPr/>
        <w:t>ORCLPDB2</w:t>
      </w:r>
    </w:p>
    <w:p/>
    <w:p>
      <w:r>
        <w:rPr/>
      </w:r>
      <w:r>
        <w:rPr/>
        <w:t>File LV Type Ckp SCN</w:t>
        <w:tab/>
        <w:t>Ckp Time</w:t>
        <w:tab/>
        <w:t>Abs</w:t>
      </w:r>
      <w:r>
        <w:rPr/>
        <w:t xml:space="preserve"> </w:t>
      </w:r>
      <w:r>
        <w:rPr/>
        <w:t>Fuz</w:t>
      </w:r>
      <w:r>
        <w:rPr/>
        <w:t xml:space="preserve"> </w:t>
      </w:r>
      <w:r>
        <w:rPr/>
        <w:t>SCN</w:t>
      </w:r>
      <w:r>
        <w:rPr/>
        <w:t xml:space="preserve"> </w:t>
      </w:r>
      <w:r>
        <w:rPr/>
        <w:t>Spars</w:t>
      </w:r>
      <w:r>
        <w:rPr/>
        <w:t>e</w:t>
      </w:r>
      <w:r>
        <w:rPr/>
        <w:t xml:space="preserve"> </w:t>
      </w:r>
      <w:r>
        <w:rPr/>
        <w:t>Name</w:t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/>
    <w:p>
      <w:r>
        <w:rPr/>
        <w:t>13</w:t>
      </w:r>
      <w:r>
        <w:rPr/>
        <w:tab/>
        <w:t>Full</w:t>
      </w:r>
      <w:r>
        <w:rPr/>
        <w:t xml:space="preserve"> </w:t>
      </w:r>
      <w:r>
        <w:rPr/>
        <w:t>3357571</w:t>
      </w:r>
      <w:r>
        <w:rPr/>
        <w:tab/>
      </w:r>
      <w:r>
        <w:rPr/>
        <w:t>2019-06-20:15:47:18</w:t>
      </w:r>
      <w:r>
        <w:rPr/>
        <w:tab/>
      </w:r>
      <w:r>
        <w:rPr/>
        <w:t>NO</w:t>
      </w:r>
    </w:p>
    <w:p>
      <w:r>
        <w:rPr/>
        <w:t>/u01/app/oracle/oradata/ORCLCDB/orclpdb2/system01.dbf</w:t>
      </w:r>
    </w:p>
    <w:p>
      <w:r>
        <w:rPr/>
        <w:t>14</w:t>
      </w:r>
      <w:r>
        <w:rPr/>
        <w:tab/>
        <w:t>Full</w:t>
      </w:r>
      <w:r>
        <w:rPr/>
        <w:t xml:space="preserve"> </w:t>
      </w:r>
      <w:r>
        <w:rPr/>
        <w:t>3357571</w:t>
      </w:r>
      <w:r>
        <w:rPr/>
        <w:tab/>
      </w:r>
      <w:r>
        <w:rPr/>
        <w:t>2019-06-20:15:47:18</w:t>
      </w:r>
      <w:r>
        <w:rPr/>
        <w:tab/>
      </w:r>
      <w:r>
        <w:rPr/>
        <w:t>NO</w:t>
      </w:r>
    </w:p>
    <w:p>
      <w:r>
        <w:rPr/>
        <w:t>/u01/app/oracle/oradata/ORCLCDB/orclpdb2/sysaux01.dbf</w:t>
      </w:r>
    </w:p>
    <w:p>
      <w:r>
        <w:rPr/>
        <w:t>15</w:t>
      </w:r>
      <w:r>
        <w:rPr/>
        <w:tab/>
        <w:t>Full</w:t>
      </w:r>
      <w:r>
        <w:rPr/>
        <w:t xml:space="preserve"> </w:t>
      </w:r>
      <w:r>
        <w:rPr/>
        <w:t>3357571</w:t>
      </w:r>
      <w:r>
        <w:rPr/>
        <w:tab/>
      </w:r>
      <w:r>
        <w:rPr/>
        <w:t>2019-06-20:15:47:18</w:t>
      </w:r>
      <w:r>
        <w:rPr/>
        <w:tab/>
      </w:r>
      <w:r>
        <w:rPr/>
        <w:t>NO</w:t>
      </w:r>
    </w:p>
    <w:p>
      <w:r>
        <w:rPr/>
        <w:t>/u01/app/oracle/oradata/ORCLCDB/orclpdb2/undotbs01.dbf</w:t>
      </w:r>
    </w:p>
    <w:p>
      <w:r>
        <w:rPr/>
        <w:t>16</w:t>
      </w:r>
      <w:r>
        <w:rPr/>
        <w:tab/>
        <w:t>Full</w:t>
      </w:r>
      <w:r>
        <w:rPr/>
        <w:t xml:space="preserve"> </w:t>
      </w:r>
      <w:r>
        <w:rPr/>
        <w:t>3357571</w:t>
      </w:r>
      <w:r>
        <w:rPr/>
        <w:tab/>
      </w:r>
      <w:r>
        <w:rPr/>
        <w:t>2019-06-20:15:47:18</w:t>
      </w:r>
      <w:r>
        <w:rPr/>
        <w:tab/>
      </w:r>
      <w:r>
        <w:rPr/>
        <w:t>NO</w:t>
      </w:r>
    </w:p>
    <w:p>
      <w:r>
        <w:rPr/>
        <w:t>/u01/app/oracle/oradata/ORCLCDB/orclpdb2/users01.dbf</w:t>
      </w:r>
    </w:p>
    <w:p/>
    <w:p>
      <w:r>
        <w:rPr/>
        <w:t>20:15:47:26</w:t>
      </w:r>
    </w:p>
    <w:p>
      <w:r>
        <w:rPr/>
      </w:r>
      <w:r>
        <w:rPr/>
        <w:t>BP</w:t>
      </w:r>
      <w:r>
        <w:rPr/>
        <w:t xml:space="preserve"> </w:t>
      </w:r>
      <w:r>
        <w:rPr/>
        <w:t>Key:</w:t>
      </w:r>
      <w:r>
        <w:rPr/>
        <w:t xml:space="preserve"> </w:t>
      </w:r>
      <w:r>
        <w:rPr/>
        <w:t>21</w:t>
      </w:r>
      <w:r>
        <w:rPr/>
        <w:t xml:space="preserve"> </w:t>
      </w:r>
      <w:r>
        <w:rPr/>
        <w:t>Status:</w:t>
      </w:r>
      <w:r>
        <w:rPr/>
        <w:t xml:space="preserve"> </w:t>
      </w:r>
      <w:r>
        <w:rPr/>
        <w:t>AVAILABLE Compressed:</w:t>
      </w:r>
      <w:r>
        <w:rPr/>
        <w:t xml:space="preserve"> </w:t>
      </w:r>
      <w:r>
        <w:rPr/>
        <w:t xml:space="preserve">NO </w:t>
      </w:r>
      <w:r>
        <w:rPr/>
        <w:t>Tag:</w:t>
      </w:r>
      <w:r>
        <w:rPr/>
        <w:t xml:space="preserve"> </w:t>
      </w:r>
      <w:r>
        <w:rPr/>
        <w:t>TAG20190620T154656</w:t>
      </w:r>
    </w:p>
    <w:p>
      <w:r>
        <w:rPr/>
        <w:t>Piece</w:t>
      </w:r>
      <w:r>
        <w:rPr/>
        <w:t xml:space="preserve"> </w:t>
      </w:r>
      <w:r>
        <w:rPr/>
        <w:t>Name:</w:t>
      </w:r>
    </w:p>
    <w:p>
      <w:r>
        <w:rPr/>
        <w:t>/u01/app/oracle/fast_recovery_area/ORCLCDB/8857888C96117610E0536</w:t>
      </w:r>
      <w:r>
        <w:rPr/>
        <w:t xml:space="preserve"> </w:t>
      </w:r>
      <w:r>
        <w:rPr/>
        <w:t>210ED0A12EE/backupset/2019_06_20/o1_mf_nnndf_TAG20190620T154656_</w:t>
      </w:r>
      <w:r>
        <w:rPr/>
        <w:t xml:space="preserve"> gjqbnfv8_.bkp</w:t>
      </w:r>
    </w:p>
    <w:p>
      <w:r>
        <w:rPr/>
        <w:t xml:space="preserve">List of Datafiles in backup set </w:t>
      </w:r>
      <w:r>
        <w:rPr/>
        <w:t>21</w:t>
      </w:r>
      <w:r>
        <w:rPr/>
        <w:t xml:space="preserve"> Container</w:t>
      </w:r>
      <w:r>
        <w:rPr/>
        <w:t xml:space="preserve"> </w:t>
      </w:r>
      <w:r>
        <w:rPr/>
        <w:t>ID:</w:t>
      </w:r>
      <w:r>
        <w:rPr/>
        <w:t xml:space="preserve"> </w:t>
      </w:r>
      <w:r>
        <w:rPr/>
        <w:t>2,</w:t>
      </w:r>
      <w:r>
        <w:rPr/>
        <w:t xml:space="preserve"> </w:t>
      </w:r>
      <w:r>
        <w:rPr/>
        <w:t>PDB</w:t>
      </w:r>
      <w:r>
        <w:rPr/>
        <w:t xml:space="preserve"> </w:t>
      </w:r>
      <w:r>
        <w:rPr/>
        <w:t>Name:</w:t>
      </w:r>
      <w:r>
        <w:rPr/>
        <w:t xml:space="preserve"> </w:t>
      </w:r>
      <w:r>
        <w:rPr/>
        <w:t>PDB$SEED</w:t>
      </w:r>
    </w:p>
    <w:p>
      <w:r>
        <w:rPr/>
        <w:t>File LV Type Ckp SCN</w:t>
      </w:r>
      <w:r>
        <w:rPr/>
        <w:t xml:space="preserve"> </w:t>
      </w:r>
      <w:r>
        <w:rPr/>
        <w:t>Ckp Time</w:t>
        <w:tab/>
        <w:t>Abs</w:t>
      </w:r>
      <w:r>
        <w:rPr/>
        <w:t xml:space="preserve"> </w:t>
      </w:r>
      <w:r>
        <w:rPr/>
        <w:t>Fuz</w:t>
      </w:r>
      <w:r>
        <w:rPr/>
        <w:t xml:space="preserve"> </w:t>
      </w:r>
      <w:r>
        <w:rPr/>
        <w:t>SCN</w:t>
      </w:r>
      <w:r>
        <w:rPr/>
        <w:t xml:space="preserve"> </w:t>
      </w:r>
      <w:r>
        <w:rPr/>
        <w:t>Sparse</w:t>
      </w:r>
      <w:r>
        <w:rPr/>
        <w:t xml:space="preserve"> </w:t>
      </w:r>
      <w:r>
        <w:rPr/>
        <w:t>Name</w:t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/>
    <w:p>
      <w:r>
        <w:rPr/>
      </w:r>
      <w:r>
        <w:rPr/>
        <w:t>5</w:t>
      </w:r>
      <w:r>
        <w:rPr/>
        <w:tab/>
        <w:t>Full</w:t>
      </w:r>
      <w:r>
        <w:rPr/>
        <w:t xml:space="preserve"> </w:t>
      </w:r>
      <w:r>
        <w:rPr/>
        <w:t>2158685</w:t>
      </w:r>
      <w:r>
        <w:rPr/>
        <w:tab/>
      </w:r>
      <w:r>
        <w:rPr/>
        <w:t>2019-05-08:01:59:54</w:t>
      </w:r>
      <w:r>
        <w:rPr/>
        <w:tab/>
      </w:r>
      <w:r>
        <w:rPr/>
        <w:t>NO</w:t>
      </w:r>
    </w:p>
    <w:p>
      <w:r>
        <w:rPr/>
        <w:t>/u01/app/oracle/oradata/ORCLCDB/pdbseed/system01.dbf</w:t>
      </w:r>
    </w:p>
    <w:p>
      <w:r>
        <w:rPr/>
        <w:t>6</w:t>
      </w:r>
      <w:r>
        <w:rPr/>
        <w:tab/>
        <w:t>Full</w:t>
      </w:r>
      <w:r>
        <w:rPr/>
        <w:t xml:space="preserve"> </w:t>
      </w:r>
      <w:r>
        <w:rPr/>
        <w:t>2158685</w:t>
      </w:r>
      <w:r>
        <w:rPr/>
        <w:tab/>
      </w:r>
      <w:r>
        <w:rPr/>
        <w:t>2019-05-08:01:59:54</w:t>
      </w:r>
      <w:r>
        <w:rPr/>
        <w:tab/>
      </w:r>
      <w:r>
        <w:rPr/>
        <w:t>NO</w:t>
      </w:r>
    </w:p>
    <w:p>
      <w:r>
        <w:rPr/>
        <w:t>/u01/app/oracle/oradata/ORCLCDB/pdbseed/sysaux01.dbf</w:t>
      </w:r>
    </w:p>
    <w:p>
      <w:r>
        <w:rPr/>
        <w:t>8</w:t>
      </w:r>
      <w:r>
        <w:rPr/>
        <w:tab/>
        <w:t>Full</w:t>
      </w:r>
      <w:r>
        <w:rPr/>
        <w:t xml:space="preserve"> </w:t>
      </w:r>
      <w:r>
        <w:rPr/>
        <w:t>2158685</w:t>
      </w:r>
      <w:r>
        <w:rPr/>
        <w:tab/>
      </w:r>
      <w:r>
        <w:rPr/>
        <w:t>2019-05-08:01:59:54</w:t>
      </w:r>
      <w:r>
        <w:rPr/>
        <w:tab/>
      </w:r>
      <w:r>
        <w:rPr/>
        <w:t>NO</w:t>
      </w:r>
    </w:p>
    <w:p>
      <w:r>
        <w:rPr/>
        <w:t>/u01/app/oracle/oradata/ORCLCDB/pdbseed/undotbs01.dbf</w:t>
      </w:r>
    </w:p>
    <w:p/>
    <w:p>
      <w:r>
        <w:rPr/>
        <w:t>20:15:47:33</w:t>
      </w:r>
    </w:p>
    <w:p>
      <w:r>
        <w:rPr/>
        <w:t>BP Key: 22</w:t>
        <w:tab/>
        <w:t>Status:</w:t>
      </w:r>
      <w:r>
        <w:rPr/>
        <w:t xml:space="preserve"> </w:t>
      </w:r>
      <w:r>
        <w:rPr/>
        <w:t>AVAILABLE</w:t>
      </w:r>
      <w:r>
        <w:rPr/>
        <w:t xml:space="preserve"> </w:t>
      </w:r>
      <w:r>
        <w:rPr/>
        <w:t>Compressed:</w:t>
      </w:r>
      <w:r>
        <w:rPr/>
        <w:t xml:space="preserve"> </w:t>
      </w:r>
      <w:r>
        <w:rPr/>
        <w:t>NO</w:t>
      </w:r>
      <w:r>
        <w:rPr/>
        <w:t xml:space="preserve"> </w:t>
      </w:r>
      <w:r>
        <w:rPr/>
        <w:t>Tag:</w:t>
      </w:r>
      <w:r>
        <w:rPr/>
        <w:t xml:space="preserve"> </w:t>
      </w:r>
      <w:r>
        <w:rPr/>
        <w:t>TAG20190620T154732</w:t>
      </w:r>
    </w:p>
    <w:p>
      <w:r>
        <w:rPr/>
        <w:t>Piece</w:t>
      </w:r>
      <w:r>
        <w:rPr/>
        <w:t xml:space="preserve"> </w:t>
      </w:r>
      <w:r>
        <w:rPr/>
        <w:t>Name:</w:t>
      </w:r>
    </w:p>
    <w:p>
      <w:r>
        <w:rPr/>
        <w:t>/u01/app/oracle/fast_recovery_area/ORCLCDB/autobackup/2019_06_20</w:t>
      </w:r>
    </w:p>
    <w:p>
      <w:r>
        <w:rPr/>
        <w:t>/o1_mf_s_1011455252_gjqbno6q_.bkp</w:t>
      </w:r>
    </w:p>
    <w:p>
      <w:r>
        <w:rPr/>
        <w:t>SPFILE</w:t>
      </w:r>
      <w:r>
        <w:rPr/>
        <w:t xml:space="preserve"> </w:t>
      </w:r>
      <w:r>
        <w:rPr/>
        <w:t>Included:</w:t>
      </w:r>
      <w:r>
        <w:rPr/>
        <w:t xml:space="preserve"> </w:t>
      </w:r>
      <w:r>
        <w:rPr/>
        <w:t>Modification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2019-06-</w:t>
      </w:r>
      <w:r>
        <w:rPr/>
        <w:t>20:05:00:49</w:t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stored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disk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FRA.</w:t>
      </w:r>
    </w:p>
    <w:p>
      <w:r>
        <w:rPr/>
      </w:r>
      <w:r>
        <w:rPr>
          <w:b w:val="0"/>
        </w:rPr>
        <w:t>$</w:t>
      </w:r>
      <w:r>
        <w:rPr>
          <w:b w:val="0"/>
        </w:rPr>
        <w:t xml:space="preserve"> </w:t>
      </w:r>
      <w:r>
        <w:rPr/>
        <w:t>cd</w:t>
      </w:r>
      <w:r>
        <w:rPr/>
        <w:t xml:space="preserve"> </w:t>
      </w:r>
      <w:r>
        <w:rPr/>
        <w:t>/u01/app/oracle/fast_recovery_area/ORCLCDB</w:t>
      </w:r>
    </w:p>
    <w:p>
      <w:r>
        <w:rPr>
          <w:sz w:val="22"/>
        </w:rPr>
        <w:t>$</w:t>
      </w:r>
      <w:r>
        <w:rPr>
          <w:sz w:val="22"/>
        </w:rPr>
        <w:t xml:space="preserve"> </w:t>
      </w:r>
      <w:r>
        <w:rPr>
          <w:b/>
          <w:sz w:val="22"/>
        </w:rPr>
        <w:t>ls</w:t>
      </w:r>
      <w:r>
        <w:rPr>
          <w:b/>
          <w:sz w:val="22"/>
        </w:rPr>
        <w:t xml:space="preserve"> </w:t>
      </w:r>
      <w:r>
        <w:rPr>
          <w:b/>
          <w:sz w:val="22"/>
        </w:rPr>
        <w:t>-</w:t>
      </w:r>
      <w:r>
        <w:rPr>
          <w:b/>
          <w:sz w:val="22"/>
        </w:rPr>
        <w:t>ltR</w:t>
      </w:r>
    </w:p>
    <w:p>
      <w:r>
        <w:rPr>
          <w:sz w:val="22"/>
        </w:rPr>
        <w:t>…</w:t>
      </w:r>
    </w:p>
    <w:p>
      <w:r>
        <w:rPr/>
        <w:t>./8857B36632797E5CE0536210ED0ADAC7:</w:t>
      </w:r>
    </w:p>
    <w:p>
      <w:r>
        <w:rPr/>
        <w:t>total</w:t>
      </w:r>
      <w:r>
        <w:rPr/>
        <w:t xml:space="preserve"> </w:t>
      </w:r>
      <w:r>
        <w:rPr/>
        <w:t>4</w:t>
      </w:r>
    </w:p>
    <w:p>
      <w:r>
        <w:rPr/>
        <w:t>drwxr-x---</w:t>
      </w:r>
      <w:r>
        <w:rPr/>
        <w:t xml:space="preserve"> </w:t>
      </w:r>
      <w:r>
        <w:rPr/>
        <w:t>4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oinstall</w:t>
      </w:r>
      <w:r>
        <w:rPr/>
        <w:t xml:space="preserve"> </w:t>
      </w:r>
      <w:r>
        <w:rPr/>
        <w:t>4096</w:t>
      </w:r>
      <w:r>
        <w:rPr/>
        <w:t xml:space="preserve"> </w:t>
      </w:r>
      <w:r>
        <w:rPr/>
        <w:t>Jun</w:t>
      </w:r>
      <w:r>
        <w:rPr/>
        <w:t xml:space="preserve"> </w:t>
      </w:r>
      <w:r>
        <w:rPr/>
        <w:t>20</w:t>
      </w:r>
      <w:r>
        <w:rPr/>
        <w:t xml:space="preserve"> </w:t>
      </w:r>
      <w:r>
        <w:rPr/>
        <w:t>15:47</w:t>
      </w:r>
      <w:r>
        <w:rPr/>
        <w:t xml:space="preserve"> </w:t>
      </w:r>
      <w:r>
        <w:rPr/>
        <w:t>backupset</w:t>
      </w:r>
    </w:p>
    <w:p/>
    <w:p>
      <w:r>
        <w:rPr/>
      </w:r>
      <w:r>
        <w:rPr/>
        <w:t>./8857B36632797E5CE0536210ED0ADAC7/backupset:</w:t>
      </w:r>
    </w:p>
    <w:p>
      <w:r>
        <w:rPr/>
        <w:t>total</w:t>
      </w:r>
      <w:r>
        <w:rPr/>
        <w:t xml:space="preserve"> </w:t>
      </w:r>
      <w:r>
        <w:rPr/>
        <w:t>8</w:t>
      </w:r>
    </w:p>
    <w:p>
      <w:r>
        <w:rPr/>
        <w:t>drwxr-x---</w:t>
      </w:r>
      <w:r>
        <w:rPr/>
        <w:t xml:space="preserve"> </w:t>
      </w:r>
      <w:r>
        <w:rPr/>
        <w:t>2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oinstall</w:t>
      </w:r>
      <w:r>
        <w:rPr/>
        <w:t xml:space="preserve"> </w:t>
      </w:r>
      <w:r>
        <w:rPr/>
        <w:t>4096</w:t>
      </w:r>
      <w:r>
        <w:rPr/>
        <w:t xml:space="preserve"> </w:t>
      </w:r>
      <w:r>
        <w:rPr/>
        <w:t>Jun</w:t>
      </w:r>
      <w:r>
        <w:rPr/>
        <w:t xml:space="preserve"> </w:t>
      </w:r>
      <w:r>
        <w:rPr/>
        <w:t>20</w:t>
      </w:r>
      <w:r>
        <w:rPr/>
        <w:t xml:space="preserve"> </w:t>
      </w:r>
      <w:r>
        <w:rPr/>
        <w:t>15:47</w:t>
      </w:r>
      <w:r>
        <w:rPr/>
        <w:t xml:space="preserve"> </w:t>
      </w:r>
      <w:r>
        <w:rPr/>
        <w:t>2019_06_20</w:t>
      </w:r>
    </w:p>
    <w:p>
      <w:r>
        <w:rPr/>
        <w:t>drwxr-x---</w:t>
      </w:r>
      <w:r>
        <w:rPr/>
        <w:t xml:space="preserve"> </w:t>
      </w:r>
      <w:r>
        <w:rPr/>
        <w:t>2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oinstall</w:t>
      </w:r>
      <w:r>
        <w:rPr/>
        <w:t xml:space="preserve"> </w:t>
      </w:r>
      <w:r>
        <w:rPr/>
        <w:t>4096</w:t>
      </w:r>
      <w:r>
        <w:rPr/>
        <w:t xml:space="preserve"> </w:t>
      </w:r>
      <w:r>
        <w:rPr/>
        <w:t>Jun</w:t>
      </w:r>
      <w:r>
        <w:rPr/>
        <w:t xml:space="preserve"> </w:t>
      </w:r>
      <w:r>
        <w:rPr/>
        <w:t>18</w:t>
      </w:r>
      <w:r>
        <w:rPr/>
        <w:t xml:space="preserve"> </w:t>
      </w:r>
      <w:r>
        <w:rPr/>
        <w:t>19:39</w:t>
      </w:r>
      <w:r>
        <w:rPr/>
        <w:t xml:space="preserve"> </w:t>
      </w:r>
      <w:r>
        <w:rPr/>
        <w:t>2019_06_18</w:t>
      </w:r>
    </w:p>
    <w:p/>
    <w:p>
      <w:r>
        <w:rPr/>
        <w:t>./8857B36632797E5CE0536210ED0ADAC7/backupset/2019_06_20:</w:t>
      </w:r>
    </w:p>
    <w:p>
      <w:r>
        <w:rPr/>
        <w:t>total</w:t>
      </w:r>
      <w:r>
        <w:rPr/>
        <w:t xml:space="preserve"> </w:t>
      </w:r>
      <w:r>
        <w:rPr/>
        <w:t>588196</w:t>
      </w:r>
    </w:p>
    <w:p>
      <w:r>
        <w:rPr/>
        <w:t>-rw-r-----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oinstall</w:t>
      </w:r>
      <w:r>
        <w:rPr/>
        <w:t xml:space="preserve"> </w:t>
      </w:r>
      <w:r>
        <w:rPr/>
        <w:t>602308608</w:t>
      </w:r>
      <w:r>
        <w:rPr/>
        <w:t xml:space="preserve"> </w:t>
      </w:r>
      <w:r>
        <w:rPr/>
        <w:t>Jun</w:t>
      </w:r>
      <w:r>
        <w:rPr/>
        <w:t xml:space="preserve"> </w:t>
      </w:r>
      <w:r>
        <w:rPr/>
        <w:t>20</w:t>
      </w:r>
      <w:r>
        <w:rPr/>
        <w:t xml:space="preserve"> </w:t>
      </w:r>
      <w:r>
        <w:rPr/>
        <w:t>15:47</w:t>
      </w:r>
      <w:r>
        <w:rPr/>
        <w:t xml:space="preserve"> </w:t>
      </w:r>
      <w:r>
        <w:rPr/>
        <w:t>o1_mf_nnndf_TAG20190620T154656_gjqbmzl3_.bkp</w:t>
      </w:r>
    </w:p>
    <w:p/>
    <w:p>
      <w:r>
        <w:rPr/>
      </w:r>
      <w:r>
        <w:rPr/>
        <w:t>./8857B36632797E5CE0536210ED0ADAC7/backupset/2019_06_18:</w:t>
      </w:r>
    </w:p>
    <w:p>
      <w:r>
        <w:rPr/>
        <w:t>total</w:t>
      </w:r>
      <w:r>
        <w:rPr/>
        <w:t xml:space="preserve"> </w:t>
      </w:r>
      <w:r>
        <w:rPr/>
        <w:t>1305840</w:t>
      </w:r>
    </w:p>
    <w:p>
      <w:r>
        <w:rPr/>
        <w:t>-rw-r-----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oinstall</w:t>
      </w:r>
      <w:r>
        <w:rPr/>
        <w:t xml:space="preserve"> </w:t>
      </w:r>
      <w:r>
        <w:rPr/>
        <w:t>66494464</w:t>
      </w:r>
      <w:r>
        <w:rPr/>
        <w:t xml:space="preserve"> </w:t>
      </w:r>
      <w:r>
        <w:rPr/>
        <w:t>Jun</w:t>
      </w:r>
      <w:r>
        <w:rPr/>
        <w:t xml:space="preserve"> </w:t>
      </w:r>
      <w:r>
        <w:rPr/>
        <w:t>18</w:t>
      </w:r>
      <w:r>
        <w:rPr/>
        <w:t xml:space="preserve"> </w:t>
      </w:r>
      <w:r>
        <w:rPr/>
        <w:t>19:39</w:t>
      </w:r>
      <w:r>
        <w:rPr/>
        <w:t xml:space="preserve"> </w:t>
      </w:r>
      <w:r>
        <w:rPr/>
        <w:t>o1_mf_nnndf_TAG20190618T193903_gjlhgq5r_.bkp</w:t>
      </w:r>
    </w:p>
    <w:p>
      <w:r>
        <w:rPr/>
        <w:t>-rw-r-----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oinstall</w:t>
      </w:r>
      <w:r>
        <w:rPr/>
        <w:t xml:space="preserve"> </w:t>
      </w:r>
      <w:r>
        <w:rPr/>
        <w:t>602128384</w:t>
      </w:r>
      <w:r>
        <w:rPr/>
        <w:t xml:space="preserve"> </w:t>
      </w:r>
      <w:r>
        <w:rPr/>
        <w:t>Jun</w:t>
      </w:r>
      <w:r>
        <w:rPr/>
        <w:t xml:space="preserve"> </w:t>
      </w:r>
      <w:r>
        <w:rPr/>
        <w:t>18</w:t>
      </w:r>
      <w:r>
        <w:rPr/>
        <w:t xml:space="preserve"> </w:t>
      </w:r>
      <w:r>
        <w:rPr/>
        <w:t>19:29</w:t>
      </w:r>
      <w:r>
        <w:rPr/>
        <w:t xml:space="preserve"> </w:t>
      </w:r>
      <w:r>
        <w:rPr/>
        <w:t>o1_mf_nnndf_TAG20190618T192926_gjlgx5j1_.bkp</w:t>
      </w:r>
    </w:p>
    <w:p>
      <w:r>
        <w:rPr/>
        <w:t>-rw-r-----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oinstall</w:t>
      </w:r>
      <w:r>
        <w:rPr/>
        <w:t xml:space="preserve"> </w:t>
      </w:r>
      <w:r>
        <w:rPr/>
        <w:t>66494464</w:t>
      </w:r>
      <w:r>
        <w:rPr/>
        <w:t xml:space="preserve"> </w:t>
      </w:r>
      <w:r>
        <w:rPr/>
        <w:t>Jun</w:t>
      </w:r>
      <w:r>
        <w:rPr/>
        <w:t xml:space="preserve"> </w:t>
      </w:r>
      <w:r>
        <w:rPr/>
        <w:t>18</w:t>
      </w:r>
      <w:r>
        <w:rPr/>
        <w:t xml:space="preserve"> </w:t>
      </w:r>
      <w:r>
        <w:rPr/>
        <w:t>18:04</w:t>
      </w:r>
      <w:r>
        <w:rPr/>
        <w:t xml:space="preserve"> </w:t>
      </w:r>
      <w:r>
        <w:rPr/>
        <w:t>o1_mf_nnndf_TAG20190618T180429_gjl9xfgb_.bkp</w:t>
      </w:r>
    </w:p>
    <w:p>
      <w:r>
        <w:rPr/>
        <w:t>-rw-r-----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oinstall</w:t>
      </w:r>
      <w:r>
        <w:rPr/>
        <w:t xml:space="preserve"> </w:t>
      </w:r>
      <w:r>
        <w:rPr/>
        <w:t>602054656</w:t>
      </w:r>
      <w:r>
        <w:rPr/>
        <w:t xml:space="preserve"> </w:t>
      </w:r>
      <w:r>
        <w:rPr/>
        <w:t>Jun</w:t>
      </w:r>
      <w:r>
        <w:rPr/>
        <w:t xml:space="preserve"> </w:t>
      </w:r>
      <w:r>
        <w:rPr/>
        <w:t>18</w:t>
      </w:r>
      <w:r>
        <w:rPr/>
        <w:t xml:space="preserve"> </w:t>
      </w:r>
      <w:r>
        <w:rPr/>
        <w:t>17:22</w:t>
      </w:r>
      <w:r>
        <w:rPr/>
        <w:t xml:space="preserve"> </w:t>
      </w:r>
      <w:r>
        <w:rPr/>
        <w:t>o1_mf_nnndf_TAG20190618T172148_gjl7g5kp_.bkp</w:t>
      </w:r>
    </w:p>
    <w:p/>
    <w:p>
      <w:r>
        <w:rPr/>
        <w:t>./onlinelog:</w:t>
      </w:r>
    </w:p>
    <w:p>
      <w:r>
        <w:rPr/>
        <w:t>total</w:t>
      </w:r>
      <w:r>
        <w:rPr/>
        <w:t xml:space="preserve"> </w:t>
      </w:r>
      <w:r>
        <w:rPr/>
        <w:t>0</w:t>
      </w:r>
    </w:p>
    <w:p>
      <w:r>
        <w:rPr>
          <w:sz w:val="22"/>
        </w:rPr>
        <w:t>$</w:t>
      </w:r>
    </w:p>
    <w:p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Where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SPFILE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located?</w:t>
      </w:r>
    </w:p>
    <w:p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autobackup</w:t>
      </w:r>
      <w:r>
        <w:rPr/>
        <w:t xml:space="preserve"> </w:t>
      </w:r>
      <w:r>
        <w:rPr>
          <w:rFonts w:ascii="Arial" w:hAnsi="Arial"/>
        </w:rPr>
        <w:t>subdirectory.</w:t>
      </w:r>
    </w:p>
    <w:p>
      <w:r>
        <w:rPr>
          <w:rFonts w:ascii="Arial" w:hAnsi="Arial"/>
          <w:b/>
          <w:sz w:val="22"/>
        </w:rPr>
        <w:t>Question: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sz w:val="22"/>
        </w:rPr>
        <w:t>How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are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backups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deleted?</w:t>
      </w:r>
    </w:p>
    <w:p/>
    <w:p>
      <w:r>
        <w:rPr/>
      </w:r>
      <w:r>
        <w:rPr/>
      </w:r>
      <w:r>
        <w:rPr/>
      </w:r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Space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management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FRA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governed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retention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policy.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retention policy determines when files are obsolete, which means that they are </w:t>
      </w:r>
      <w:r>
        <w:rPr>
          <w:rFonts w:ascii="Arial" w:hAnsi="Arial"/>
        </w:rPr>
        <w:t>no</w:t>
      </w:r>
      <w:r>
        <w:rPr>
          <w:rFonts w:ascii="Arial" w:hAnsi="Arial"/>
        </w:rPr>
        <w:t xml:space="preserve"> longer needed to meet your data recovery objectives. The Oracle Database serv</w:t>
      </w:r>
      <w:r>
        <w:rPr>
          <w:rFonts w:ascii="Arial" w:hAnsi="Arial"/>
        </w:rPr>
        <w:t>er</w:t>
      </w:r>
      <w:r>
        <w:rPr>
          <w:rFonts w:ascii="Arial" w:hAnsi="Arial"/>
        </w:rPr>
        <w:t xml:space="preserve"> automatically manages this storage by deleting files that are no longer needed.</w:t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retention</w:t>
      </w:r>
      <w:r>
        <w:rPr>
          <w:sz w:val="22"/>
        </w:rPr>
        <w:t xml:space="preserve"> </w:t>
      </w:r>
      <w:r>
        <w:rPr>
          <w:sz w:val="22"/>
        </w:rPr>
        <w:t>policy.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</w:p>
    <w:p>
      <w:r>
        <w:rPr/>
      </w:r>
    </w:p>
    <w:p>
      <w:r>
        <w:rPr>
          <w:sz w:val="22"/>
        </w:rPr>
        <w:t>Issue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SHOW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RETENTION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POLICY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policy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REDUNDANCY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</w:t>
      </w:r>
      <w:r>
        <w:rPr>
          <w:sz w:val="22"/>
        </w:rPr>
        <w:t>.</w:t>
      </w:r>
    </w:p>
    <w:p>
      <w:r>
        <w:rPr/>
      </w:r>
    </w:p>
    <w:p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How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does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Oracle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determine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obsolete?</w:t>
      </w:r>
    </w:p>
    <w:p>
      <w:r>
        <w:rPr/>
      </w:r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retention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policy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parameters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mutually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exclusive:</w:t>
      </w:r>
    </w:p>
    <w:p>
      <w:r>
        <w:rPr/>
      </w:r>
      <w:r>
        <w:rPr>
          <w:sz w:val="22"/>
        </w:rPr>
        <w:t xml:space="preserve">If a retention policy is enabled with </w:t>
      </w:r>
      <w:r>
        <w:rPr>
          <w:rFonts w:ascii="Courier New" w:hAnsi="Courier New"/>
          <w:sz w:val="22"/>
        </w:rPr>
        <w:t>RECOVERY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WINDOW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OF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5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DAYS</w:t>
      </w:r>
      <w:r>
        <w:rPr>
          <w:sz w:val="22"/>
        </w:rPr>
        <w:t>, the windo</w:t>
      </w:r>
      <w:r>
        <w:rPr>
          <w:sz w:val="22"/>
        </w:rPr>
        <w:t>w</w:t>
      </w:r>
      <w:r>
        <w:rPr>
          <w:sz w:val="22"/>
        </w:rPr>
        <w:t xml:space="preserve"> stretches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sz w:val="22"/>
        </w:rPr>
        <w:t>SYSDATE</w:t>
      </w:r>
      <w:r>
        <w:rPr>
          <w:sz w:val="22"/>
        </w:rPr>
        <w:t>)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point</w:t>
      </w:r>
      <w:r>
        <w:rPr>
          <w:sz w:val="22"/>
        </w:rPr>
        <w:t xml:space="preserve"> </w:t>
      </w:r>
      <w:r>
        <w:rPr>
          <w:sz w:val="22"/>
        </w:rPr>
        <w:t>of recoverability, which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earliest date to which you want to recover. The point of recoverability is </w:t>
      </w:r>
      <w:r>
        <w:rPr>
          <w:rFonts w:ascii="Courier New" w:hAnsi="Courier New"/>
          <w:sz w:val="22"/>
        </w:rPr>
        <w:t>SYSDATE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-</w:t>
      </w:r>
      <w:r>
        <w:rPr>
          <w:sz w:val="22"/>
        </w:rPr>
      </w:r>
      <w:r>
        <w:rPr>
          <w:rFonts w:ascii="Courier New" w:hAnsi="Courier New"/>
          <w:sz w:val="22"/>
        </w:rPr>
        <w:t>integer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days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in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the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past</w:t>
      </w:r>
      <w:r>
        <w:rPr>
          <w:sz w:val="22"/>
        </w:rPr>
        <w:t>.</w:t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retention</w:t>
      </w:r>
      <w:r>
        <w:rPr>
          <w:sz w:val="22"/>
        </w:rPr>
        <w:t xml:space="preserve"> </w:t>
      </w:r>
      <w:r>
        <w:rPr>
          <w:sz w:val="22"/>
        </w:rPr>
        <w:t>policy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enabled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REDUNDANCY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r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skips</w:t>
      </w:r>
      <w:r>
        <w:rPr>
          <w:sz w:val="22"/>
        </w:rPr>
        <w:t xml:space="preserve"> </w:t>
      </w:r>
      <w:r>
        <w:rPr>
          <w:sz w:val="22"/>
        </w:rPr>
        <w:t>backups</w:t>
      </w:r>
      <w:r>
        <w:rPr>
          <w:sz w:val="22"/>
        </w:rPr>
        <w:t xml:space="preserve"> </w:t>
      </w:r>
      <w:r>
        <w:rPr>
          <w:sz w:val="22"/>
        </w:rPr>
        <w:t>only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f</w:t>
      </w:r>
      <w:r>
        <w:rPr>
          <w:sz w:val="22"/>
        </w:rPr>
        <w:t xml:space="preserve"> at least </w:t>
      </w:r>
      <w:r>
        <w:rPr>
          <w:rFonts w:ascii="Courier New" w:hAnsi="Courier New"/>
          <w:i/>
          <w:sz w:val="22"/>
        </w:rPr>
        <w:t>n</w:t>
      </w:r>
      <w:r>
        <w:rPr>
          <w:rFonts w:ascii="Courier New" w:hAnsi="Courier New"/>
          <w:i/>
          <w:sz w:val="22"/>
        </w:rPr>
        <w:t xml:space="preserve"> </w:t>
      </w:r>
      <w:r>
        <w:rPr>
          <w:sz w:val="22"/>
        </w:rPr>
        <w:t xml:space="preserve">backups of an identical file exist on the specified device, where </w:t>
      </w:r>
      <w:r>
        <w:rPr>
          <w:rFonts w:ascii="Courier New" w:hAnsi="Courier New"/>
          <w:sz w:val="22"/>
        </w:rPr>
        <w:t>n=r+1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(default is 1).</w:t>
      </w:r>
    </w:p>
    <w:p>
      <w:r>
        <w:rPr>
          <w:rFonts w:ascii="Arial" w:hAnsi="Arial"/>
        </w:rPr>
        <w:t>RMAN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automatically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deletes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obsolete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copies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FRA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space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needed.</w:t>
      </w:r>
    </w:p>
    <w:p>
      <w:r>
        <w:rPr/>
      </w:r>
      <w:r>
        <w:rPr/>
      </w:r>
      <w:r>
        <w:rPr>
          <w:sz w:val="22"/>
        </w:rPr>
        <w:t>Manually</w:t>
      </w:r>
      <w:r>
        <w:rPr>
          <w:sz w:val="22"/>
        </w:rPr>
        <w:t xml:space="preserve"> </w:t>
      </w:r>
      <w:r>
        <w:rPr>
          <w:sz w:val="22"/>
        </w:rPr>
        <w:t>delete</w:t>
      </w:r>
      <w:r>
        <w:rPr>
          <w:sz w:val="22"/>
        </w:rPr>
        <w:t xml:space="preserve"> </w:t>
      </w:r>
      <w:r>
        <w:rPr>
          <w:sz w:val="22"/>
        </w:rPr>
        <w:t>obsolete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issuing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DELETE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OBSOLETE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>re</w:t>
      </w:r>
      <w:r>
        <w:rPr>
          <w:sz w:val="22"/>
        </w:rPr>
        <w:t xml:space="preserve"> obsolete files, respond </w:t>
      </w:r>
      <w:r>
        <w:rPr>
          <w:rFonts w:ascii="Courier New" w:hAnsi="Courier New"/>
          <w:sz w:val="22"/>
        </w:rPr>
        <w:t>YES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when prompted. Your results will differ from this example.</w:t>
      </w:r>
    </w:p>
    <w:p/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archive</w:t>
      </w:r>
      <w:r>
        <w:rPr>
          <w:sz w:val="22"/>
        </w:rPr>
        <w:t xml:space="preserve"> </w:t>
      </w:r>
      <w:r>
        <w:rPr>
          <w:sz w:val="22"/>
        </w:rPr>
        <w:t>logs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image</w:t>
      </w:r>
      <w:r>
        <w:rPr>
          <w:sz w:val="22"/>
        </w:rPr>
        <w:t xml:space="preserve"> </w:t>
      </w:r>
      <w:r>
        <w:rPr>
          <w:sz w:val="22"/>
        </w:rPr>
        <w:t>copies.</w:t>
      </w:r>
      <w:r>
        <w:rPr>
          <w:sz w:val="22"/>
        </w:rPr>
        <w:t xml:space="preserve"> </w:t>
      </w:r>
      <w:r>
        <w:rPr>
          <w:sz w:val="22"/>
        </w:rPr>
        <w:t>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same</w:t>
      </w:r>
      <w:r>
        <w:rPr>
          <w:sz w:val="22"/>
        </w:rPr>
        <w:t xml:space="preserve"> </w:t>
      </w:r>
      <w:r>
        <w:rPr>
          <w:sz w:val="22"/>
        </w:rPr>
        <w:t>time,</w:t>
      </w:r>
      <w:r>
        <w:rPr>
          <w:sz w:val="22"/>
        </w:rPr>
        <w:t xml:space="preserve"> </w:t>
      </w:r>
      <w:r>
        <w:rPr>
          <w:sz w:val="22"/>
        </w:rPr>
        <w:t>free</w:t>
      </w:r>
      <w:r>
        <w:rPr>
          <w:sz w:val="22"/>
        </w:rPr>
        <w:t xml:space="preserve"> </w:t>
      </w:r>
      <w:r>
        <w:rPr>
          <w:sz w:val="22"/>
        </w:rPr>
        <w:t>space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n</w:t>
      </w:r>
      <w:r>
        <w:rPr>
          <w:sz w:val="22"/>
        </w:rPr>
        <w:t xml:space="preserve"> the FRA by deleting the archive log files once they are backed up.</w:t>
      </w:r>
    </w:p>
    <w:p>
      <w:r>
        <w:rPr/>
      </w:r>
      <w:r>
        <w:rPr>
          <w:rFonts w:ascii="Arial" w:hAnsi="Arial"/>
        </w:rPr>
        <w:t>a.</w:t>
      </w:r>
      <w:r>
        <w:rPr>
          <w:rFonts w:ascii="Arial" w:hAnsi="Arial"/>
        </w:rPr>
        <w:tab/>
        <w:t>Perform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backup.</w:t>
      </w:r>
    </w:p>
    <w:p>
      <w:r>
        <w:rPr/>
      </w:r>
    </w:p>
    <w:p/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What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error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such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following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occurs?</w:t>
      </w:r>
    </w:p>
    <w:p>
      <w:r>
        <w:rPr/>
      </w:r>
    </w:p>
    <w:p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Increase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DB_RECOVERY_FILE_DEST_SIZE</w:t>
      </w:r>
      <w:r>
        <w:rPr/>
        <w:t xml:space="preserve"> </w:t>
      </w:r>
      <w:r>
        <w:rPr>
          <w:rFonts w:ascii="Arial" w:hAnsi="Arial"/>
        </w:rPr>
        <w:t>parameter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value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/>
        <w:t>30G</w:t>
      </w:r>
      <w:r>
        <w:rPr/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issuing the following command:</w:t>
      </w:r>
    </w:p>
    <w:p>
      <w:r>
        <w:rPr/>
      </w:r>
    </w:p>
    <w:p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What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advantage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image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copies?</w:t>
      </w:r>
    </w:p>
    <w:p>
      <w:r>
        <w:rPr/>
      </w:r>
      <w:r>
        <w:rPr/>
      </w:r>
      <w:r>
        <w:rPr>
          <w:rFonts w:ascii="Arial" w:hAnsi="Arial"/>
          <w:b/>
        </w:rPr>
        <w:t xml:space="preserve">Answer: </w:t>
      </w:r>
      <w:r>
        <w:rPr>
          <w:rFonts w:ascii="Arial" w:hAnsi="Arial"/>
        </w:rPr>
        <w:t>The advantage of creating a backup as an image copy is improv</w:t>
      </w:r>
      <w:r>
        <w:rPr>
          <w:rFonts w:ascii="Arial" w:hAnsi="Arial"/>
        </w:rPr>
        <w:t>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granularity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 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restore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operation.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image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copy, only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need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retrieved from your backup location. With backup sets, the entire backup set must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retrieved from your backup location before you extract the file or files that are needed.</w:t>
      </w:r>
    </w:p>
    <w:p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What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advantage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sets?</w:t>
      </w:r>
    </w:p>
    <w:p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 advantage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 creating backups as 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sets 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better space usage. I</w:t>
      </w:r>
      <w:r>
        <w:rPr>
          <w:rFonts w:ascii="Arial" w:hAnsi="Arial"/>
        </w:rPr>
        <w:t>n</w:t>
      </w:r>
      <w:r>
        <w:rPr>
          <w:rFonts w:ascii="Arial" w:hAnsi="Arial"/>
        </w:rPr>
        <w:t xml:space="preserve"> most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20%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more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 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blocks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empty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blocks.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Image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copies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</w:t>
      </w:r>
      <w:r>
        <w:rPr>
          <w:rFonts w:ascii="Arial" w:hAnsi="Arial"/>
        </w:rPr>
        <w:t>k</w:t>
      </w:r>
      <w:r>
        <w:rPr>
          <w:rFonts w:ascii="Arial" w:hAnsi="Arial"/>
        </w:rPr>
        <w:t xml:space="preserve"> up every data block, even if the data block is empty. Backup sets significantly r</w:t>
      </w:r>
      <w:r>
        <w:rPr>
          <w:rFonts w:ascii="Arial" w:hAnsi="Arial"/>
        </w:rPr>
        <w:t>educe</w:t>
      </w:r>
      <w:r>
        <w:rPr>
          <w:rFonts w:ascii="Arial" w:hAnsi="Arial"/>
        </w:rPr>
        <w:t xml:space="preserve"> the space required by the backup. In most systems, the advantages of backup se</w:t>
      </w:r>
      <w:r>
        <w:rPr>
          <w:rFonts w:ascii="Arial" w:hAnsi="Arial"/>
        </w:rPr>
        <w:t>ts</w:t>
      </w:r>
      <w:r>
        <w:rPr>
          <w:rFonts w:ascii="Arial" w:hAnsi="Arial"/>
        </w:rPr>
        <w:t xml:space="preserve"> outweigh the advantages of image copies.</w:t>
      </w:r>
    </w:p>
    <w:p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How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many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image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copies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created?</w:t>
      </w:r>
    </w:p>
    <w:p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15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image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copies, one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image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copy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each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CDB</w:t>
      </w:r>
      <w:r>
        <w:rPr>
          <w:rFonts w:ascii="Arial" w:hAnsi="Arial"/>
        </w:rPr>
        <w:t>,</w:t>
      </w:r>
      <w:r>
        <w:rPr>
          <w:rFonts w:ascii="Arial" w:hAnsi="Arial"/>
        </w:rPr>
        <w:t xml:space="preserve"> PDBs included.</w:t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5-4: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Partial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Backups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Manager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up</w:t>
      </w:r>
      <w:r>
        <w:rPr>
          <w:rFonts w:ascii="Arial" w:hAnsi="Arial"/>
        </w:rPr>
        <w:t xml:space="preserve"> </w:t>
      </w:r>
      <w:r>
        <w:rPr/>
        <w:t>ORCLPDB1</w:t>
      </w:r>
      <w:r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including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archived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red</w:t>
      </w:r>
      <w:r>
        <w:rPr>
          <w:rFonts w:ascii="Arial" w:hAnsi="Arial"/>
        </w:rPr>
        <w:t>o</w:t>
      </w:r>
      <w:r>
        <w:rPr>
          <w:rFonts w:ascii="Arial" w:hAnsi="Arial"/>
        </w:rPr>
        <w:t xml:space="preserve"> log files. You also back up a specific tablespace in </w:t>
      </w:r>
      <w:r>
        <w:rPr/>
        <w:t>ORCLPDB2</w:t>
      </w:r>
      <w:r>
        <w:rPr>
          <w:rFonts w:ascii="Arial" w:hAnsi="Arial"/>
        </w:rPr>
        <w:t>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logged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oracle</w:t>
      </w:r>
      <w:r>
        <w:rPr/>
        <w:t xml:space="preserve"> </w:t>
      </w:r>
      <w:r>
        <w:rPr>
          <w:rFonts w:ascii="Arial" w:hAnsi="Arial"/>
        </w:rPr>
        <w:t>user.</w:t>
      </w:r>
    </w:p>
    <w:p/>
    <w:p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Estimate</w:t>
      </w:r>
    </w:p>
    <w:p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20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  <w:t>Tasks</w:t>
      </w:r>
    </w:p>
    <w:p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sz w:val="22"/>
        </w:rPr>
        <w:t>(RMAN)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</w:p>
    <w:p>
      <w:r>
        <w:rPr/>
      </w:r>
    </w:p>
    <w:p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including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archived</w:t>
      </w:r>
      <w:r>
        <w:rPr>
          <w:sz w:val="22"/>
        </w:rPr>
        <w:t xml:space="preserve"> </w:t>
      </w:r>
      <w:r>
        <w:rPr>
          <w:sz w:val="22"/>
        </w:rPr>
        <w:t>redo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files.</w:t>
      </w:r>
    </w:p>
    <w:p>
      <w:r>
        <w:rPr/>
      </w:r>
    </w:p>
    <w:p/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Did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partial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automatically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include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SPFILE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files?</w:t>
      </w:r>
    </w:p>
    <w:p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Yes.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Autobackup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also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valid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partial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backups.</w:t>
      </w:r>
    </w:p>
    <w:p>
      <w:r>
        <w:rPr>
          <w:rFonts w:ascii="Arial" w:hAnsi="Arial"/>
          <w:b/>
          <w:sz w:val="22"/>
        </w:rPr>
        <w:t>Question: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sz w:val="22"/>
        </w:rPr>
        <w:t>How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many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backup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sets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are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created?</w:t>
      </w:r>
    </w:p>
    <w:p>
      <w:r>
        <w:rPr/>
      </w:r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Four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sets: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PDB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files, one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SPFILE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</w:t>
      </w:r>
      <w:r>
        <w:rPr>
          <w:rFonts w:ascii="Arial" w:hAnsi="Arial"/>
        </w:rPr>
        <w:t>e,</w:t>
      </w:r>
      <w:r>
        <w:rPr>
          <w:rFonts w:ascii="Arial" w:hAnsi="Arial"/>
        </w:rPr>
        <w:t xml:space="preserve"> one for the archived log files before the data file backup set, and one for the archived l</w:t>
      </w:r>
      <w:r>
        <w:rPr>
          <w:rFonts w:ascii="Arial" w:hAnsi="Arial"/>
        </w:rPr>
        <w:t>og</w:t>
      </w:r>
      <w:r>
        <w:rPr>
          <w:rFonts w:ascii="Arial" w:hAnsi="Arial"/>
        </w:rPr>
        <w:t xml:space="preserve"> files after the data file backup set.</w:t>
      </w:r>
    </w:p>
    <w:p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RMAN,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connect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directly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PDB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perform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same</w:t>
      </w:r>
      <w:r>
        <w:rPr>
          <w:rFonts w:ascii="Arial" w:hAnsi="Arial"/>
        </w:rPr>
        <w:t xml:space="preserve"> backup?</w:t>
      </w:r>
    </w:p>
    <w:p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Yes.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case,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 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specify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want 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PDB</w:t>
      </w:r>
      <w:r>
        <w:rPr>
          <w:rFonts w:ascii="Arial" w:hAnsi="Arial"/>
        </w:rPr>
        <w:t>.</w:t>
      </w:r>
      <w:r>
        <w:rPr>
          <w:rFonts w:ascii="Arial" w:hAnsi="Arial"/>
        </w:rPr>
        <w:t xml:space="preserve"> Instead, you can use the </w:t>
      </w:r>
      <w:r>
        <w:rPr/>
        <w:t>BACKUP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>
          <w:rFonts w:ascii="Arial" w:hAnsi="Arial"/>
        </w:rPr>
        <w:t>command.</w:t>
      </w:r>
    </w:p>
    <w:p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partial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directly.</w:t>
      </w:r>
    </w:p>
    <w:p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</w:p>
    <w:p>
      <w:r>
        <w:rPr/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BACKUP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DATABASE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Notice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SPFILE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not backed up.</w:t>
      </w:r>
    </w:p>
    <w:p>
      <w:r>
        <w:rPr/>
      </w:r>
    </w:p>
    <w:p/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/>
      </w:r>
      <w:r>
        <w:rPr>
          <w:sz w:val="22"/>
        </w:rPr>
        <w:t>Try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configure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setting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so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SPFILE</w:t>
      </w:r>
      <w:r>
        <w:rPr>
          <w:sz w:val="22"/>
        </w:rPr>
        <w:t xml:space="preserve"> </w:t>
      </w:r>
      <w:r>
        <w:rPr>
          <w:sz w:val="22"/>
        </w:rPr>
        <w:t>and control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backed up too.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get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error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because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must 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connected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CDB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root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configu</w:t>
      </w:r>
      <w:r>
        <w:rPr>
          <w:rFonts w:ascii="Arial" w:hAnsi="Arial"/>
        </w:rPr>
        <w:t>re</w:t>
      </w:r>
      <w:r>
        <w:rPr>
          <w:rFonts w:ascii="Arial" w:hAnsi="Arial"/>
        </w:rPr>
        <w:t xml:space="preserve"> any recovery settings.</w:t>
      </w:r>
    </w:p>
    <w:p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ORCLPDB2</w:t>
      </w:r>
      <w:r>
        <w:rPr>
          <w:sz w:val="22"/>
        </w:rPr>
        <w:t>.</w:t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</w:p>
    <w:p>
      <w:r>
        <w:rPr/>
      </w:r>
    </w:p>
    <w:p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tablespace.</w:t>
      </w:r>
    </w:p>
    <w:p>
      <w:r>
        <w:rPr/>
      </w:r>
    </w:p>
    <w:p/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same</w:t>
      </w:r>
      <w:r>
        <w:rPr>
          <w:sz w:val="22"/>
        </w:rPr>
        <w:t xml:space="preserve"> </w:t>
      </w:r>
      <w:r>
        <w:rPr>
          <w:sz w:val="22"/>
        </w:rPr>
        <w:t>operation?</w:t>
      </w:r>
    </w:p>
    <w:p>
      <w:r>
        <w:rPr/>
      </w:r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</w:p>
    <w:p>
      <w:r>
        <w:rPr/>
      </w:r>
    </w:p>
    <w:p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ORCLPDB2</w:t>
      </w:r>
      <w:r>
        <w:rPr>
          <w:sz w:val="22"/>
        </w:rPr>
        <w:t>. You</w:t>
      </w:r>
      <w:r>
        <w:rPr>
          <w:sz w:val="22"/>
        </w:rPr>
        <w:t xml:space="preserve"> </w:t>
      </w:r>
      <w:r>
        <w:rPr>
          <w:sz w:val="22"/>
        </w:rPr>
        <w:t>must</w:t>
      </w:r>
      <w:r>
        <w:rPr>
          <w:sz w:val="22"/>
        </w:rPr>
        <w:t xml:space="preserve"> </w:t>
      </w:r>
      <w:r>
        <w:rPr>
          <w:sz w:val="22"/>
        </w:rPr>
        <w:t>specify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tablespace exists.</w:t>
      </w:r>
    </w:p>
    <w:p>
      <w:r>
        <w:rPr/>
      </w:r>
    </w:p>
    <w:p/>
    <w:p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Did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operation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tablespace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files?</w:t>
      </w:r>
    </w:p>
    <w:p>
      <w:r>
        <w:rPr>
          <w:rFonts w:ascii="Arial" w:hAnsi="Arial"/>
          <w:b/>
        </w:rPr>
        <w:t xml:space="preserve">Answer: </w:t>
      </w:r>
      <w:r>
        <w:rPr>
          <w:rFonts w:ascii="Arial" w:hAnsi="Arial"/>
        </w:rPr>
        <w:t xml:space="preserve">No. It also backed up the SPFILE and control file. It is only when you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connected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CDB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root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perform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SPFILE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backed up.</w:t>
      </w:r>
    </w:p>
    <w:p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>
      <w:r>
        <w:rPr/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5-5:</w:t>
      </w:r>
      <w:r>
        <w:rPr/>
        <w:t xml:space="preserve"> </w:t>
      </w:r>
      <w:r>
        <w:rPr/>
        <w:t>Configuring</w:t>
      </w:r>
      <w:r>
        <w:rPr/>
        <w:t xml:space="preserve"> </w:t>
      </w:r>
      <w:r>
        <w:rPr/>
        <w:t>Block</w:t>
      </w:r>
      <w:r>
        <w:rPr/>
        <w:t xml:space="preserve"> </w:t>
      </w:r>
      <w:r>
        <w:rPr/>
        <w:t>Change</w:t>
      </w:r>
      <w:r>
        <w:rPr/>
        <w:t xml:space="preserve"> </w:t>
      </w:r>
      <w:r>
        <w:rPr/>
        <w:t>Tracking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 this practice, you will configure Block Change Tracking (BCT). Although BCT is optional, i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 reduces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required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 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incremental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blocks 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database to a time proportional to the number of blocks that have changed since the l</w:t>
      </w:r>
      <w:r>
        <w:rPr>
          <w:rFonts w:ascii="Arial" w:hAnsi="Arial"/>
        </w:rPr>
        <w:t>ast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backup.</w:t>
      </w:r>
    </w:p>
    <w:p>
      <w:r>
        <w:rPr>
          <w:rFonts w:ascii="Arial" w:hAnsi="Arial"/>
        </w:rPr>
        <w:t xml:space="preserve">The BCT file can contain only 8 bitmaps, so the backup cannot be optimized if there have </w:t>
      </w:r>
      <w:r>
        <w:rPr>
          <w:rFonts w:ascii="Arial" w:hAnsi="Arial"/>
        </w:rPr>
        <w:t>been</w:t>
      </w:r>
      <w:r>
        <w:rPr>
          <w:rFonts w:ascii="Arial" w:hAnsi="Arial"/>
        </w:rPr>
        <w:t xml:space="preserve"> more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8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incremental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since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parent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level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new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incremental 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based on. Consider the 8-bitmap limit when developing your incremental backup strategy. Fo</w:t>
      </w:r>
      <w:r>
        <w:rPr>
          <w:rFonts w:ascii="Arial" w:hAnsi="Arial"/>
        </w:rPr>
        <w:t>r</w:t>
      </w:r>
      <w:r>
        <w:rPr>
          <w:rFonts w:ascii="Arial" w:hAnsi="Arial"/>
        </w:rPr>
        <w:t xml:space="preserve"> example, if 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make 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level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0 database 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followed 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7 differential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incremental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>s,</w:t>
      </w:r>
      <w:r>
        <w:rPr>
          <w:rFonts w:ascii="Arial" w:hAnsi="Arial"/>
        </w:rPr>
        <w:t xml:space="preserve"> the block change tracking file now includes 8 bitmaps. If you then make a cumulative level </w:t>
      </w:r>
      <w:r>
        <w:rPr>
          <w:rFonts w:ascii="Arial" w:hAnsi="Arial"/>
        </w:rPr>
        <w:t>1</w:t>
      </w:r>
      <w:r>
        <w:rPr>
          <w:rFonts w:ascii="Arial" w:hAnsi="Arial"/>
        </w:rPr>
        <w:t xml:space="preserve"> incremental backup, RMAN cannot optimize the backup because the bitmap corresponding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the parent level 0 backup is overwritten with the bitmap that tracks the current changes.</w:t>
      </w:r>
    </w:p>
    <w:p/>
    <w:p>
      <w:r>
        <w:rPr/>
      </w:r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variables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ORCLCDB</w:t>
      </w:r>
      <w:r>
        <w:rPr/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instance.</w:t>
      </w:r>
    </w:p>
    <w:p/>
    <w:p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Estimate</w:t>
      </w:r>
    </w:p>
    <w:p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5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  <w:t>Tasks</w:t>
      </w:r>
    </w:p>
    <w:p>
      <w:r>
        <w:rPr>
          <w:sz w:val="22"/>
        </w:rPr>
        <w:t>Configure</w:t>
      </w:r>
      <w:r>
        <w:rPr>
          <w:sz w:val="22"/>
        </w:rPr>
        <w:t xml:space="preserve"> </w:t>
      </w:r>
      <w:r>
        <w:rPr>
          <w:sz w:val="22"/>
        </w:rPr>
        <w:t>block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tracking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place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BCT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default data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creati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destination.</w:t>
      </w:r>
    </w:p>
    <w:p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administrator</w:t>
      </w:r>
      <w:r>
        <w:rPr>
          <w:sz w:val="22"/>
        </w:rPr>
        <w:t xml:space="preserve"> </w:t>
      </w:r>
      <w:r>
        <w:rPr>
          <w:sz w:val="22"/>
        </w:rPr>
        <w:t>privileges.</w:t>
      </w:r>
    </w:p>
    <w:p>
      <w:r>
        <w:rPr/>
      </w:r>
    </w:p>
    <w:p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DB_CREATE_FILE_DEST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initialization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to</w:t>
      </w:r>
    </w:p>
    <w:p>
      <w:r>
        <w:rPr/>
        <w:t>/u01/app/oracle/oradata/ORCLCDB.</w:t>
      </w:r>
    </w:p>
    <w:p/>
    <w:p/>
    <w:p>
      <w:r>
        <w:rPr/>
      </w:r>
      <w:r>
        <w:rPr/>
      </w:r>
      <w:r>
        <w:rPr>
          <w:sz w:val="22"/>
        </w:rPr>
        <w:t>Enable</w:t>
      </w:r>
      <w:r>
        <w:rPr>
          <w:sz w:val="22"/>
        </w:rPr>
        <w:t xml:space="preserve"> </w:t>
      </w:r>
      <w:r>
        <w:rPr>
          <w:sz w:val="22"/>
        </w:rPr>
        <w:t>block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tracking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ALTER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DATABASE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statement.</w:t>
      </w:r>
    </w:p>
    <w:p>
      <w:r>
        <w:rPr/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another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disable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block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change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tracking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again,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because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not required for the practice environment.</w:t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5-6: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Incremental</w:t>
      </w:r>
      <w:r>
        <w:rPr/>
        <w:t xml:space="preserve"> </w:t>
      </w:r>
      <w:r>
        <w:rPr/>
        <w:t>Backups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image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copy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 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target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incremental backup strategy. You perform an incremental level 1 backup, and apply 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incremental to the level 0 backup.</w:t>
      </w:r>
    </w:p>
    <w:p>
      <w:r>
        <w:rPr>
          <w:rFonts w:ascii="Arial" w:hAnsi="Arial"/>
          <w:b/>
        </w:rPr>
        <w:t xml:space="preserve">Note: </w:t>
      </w:r>
      <w:r>
        <w:rPr>
          <w:rFonts w:ascii="Arial" w:hAnsi="Arial"/>
        </w:rPr>
        <w:t>Applying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incremental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level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0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image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copies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makes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level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0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</w:t>
      </w:r>
      <w:r>
        <w:rPr>
          <w:rFonts w:ascii="Arial" w:hAnsi="Arial"/>
        </w:rPr>
        <w:t>up</w:t>
      </w:r>
      <w:r>
        <w:rPr>
          <w:rFonts w:ascii="Arial" w:hAnsi="Arial"/>
        </w:rPr>
        <w:t xml:space="preserve"> the same as if you had taken a level 0 instead of level 1.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Environment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variables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both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the</w:t>
      </w:r>
    </w:p>
    <w:p>
      <w:r>
        <w:rPr/>
        <w:t>ORCLCDB</w:t>
      </w:r>
      <w:r>
        <w:rPr/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instance.</w:t>
      </w:r>
    </w:p>
    <w:p/>
    <w:p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Estimate</w:t>
      </w:r>
    </w:p>
    <w:p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35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</w:r>
      <w:r>
        <w:rPr/>
        <w:t>Tasks</w:t>
      </w:r>
    </w:p>
    <w:p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steps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pluggable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open,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>d</w:t>
      </w:r>
      <w:r>
        <w:rPr>
          <w:sz w:val="22"/>
        </w:rPr>
        <w:t xml:space="preserve"> open it if it is not.</w:t>
      </w:r>
    </w:p>
    <w:p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mode</w:t>
      </w:r>
      <w:r>
        <w:rPr>
          <w:sz w:val="22"/>
        </w:rPr>
        <w:t xml:space="preserve"> </w:t>
      </w:r>
      <w:r>
        <w:rPr>
          <w:sz w:val="22"/>
        </w:rPr>
        <w:t>of the</w:t>
      </w:r>
      <w:r>
        <w:rPr>
          <w:sz w:val="22"/>
        </w:rPr>
        <w:t xml:space="preserve"> </w:t>
      </w:r>
      <w:r>
        <w:rPr>
          <w:sz w:val="22"/>
        </w:rPr>
        <w:t>PDBs.</w:t>
      </w:r>
      <w:r>
        <w:rPr>
          <w:sz w:val="22"/>
        </w:rPr>
        <w:t xml:space="preserve"> </w:t>
      </w:r>
      <w:r>
        <w:rPr>
          <w:sz w:val="22"/>
        </w:rPr>
        <w:t xml:space="preserve">If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READ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WRITE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mode,</w:t>
      </w:r>
      <w:r>
        <w:rPr>
          <w:sz w:val="22"/>
        </w:rPr>
        <w:t xml:space="preserve"> </w:t>
      </w:r>
      <w:r>
        <w:rPr>
          <w:sz w:val="22"/>
        </w:rPr>
        <w:t>exi</w:t>
      </w:r>
      <w:r>
        <w:rPr>
          <w:sz w:val="22"/>
        </w:rPr>
        <w:t>t</w:t>
      </w:r>
      <w:r>
        <w:rPr>
          <w:sz w:val="22"/>
        </w:rPr>
        <w:t xml:space="preserve"> from SQL*Plus and proceed to step 2.</w:t>
      </w:r>
    </w:p>
    <w:p/>
    <w:p>
      <w:r>
        <w:rPr/>
      </w:r>
      <w:r>
        <w:rPr>
          <w:sz w:val="22"/>
        </w:rPr>
        <w:t>Optionally,</w:t>
      </w:r>
      <w:r>
        <w:rPr>
          <w:sz w:val="22"/>
        </w:rPr>
        <w:t xml:space="preserve"> </w:t>
      </w:r>
      <w:r>
        <w:rPr>
          <w:sz w:val="22"/>
        </w:rPr>
        <w:t xml:space="preserve">if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MOUNTED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change.</w:t>
      </w:r>
    </w:p>
    <w:p>
      <w:r>
        <w:rPr/>
      </w:r>
    </w:p>
    <w:p/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DBMod_Backup_CrINVENTORY.sh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/>
        <w:t xml:space="preserve">/home/oracle/labs/DBMod_Backup </w:t>
      </w:r>
      <w:r>
        <w:rPr>
          <w:rFonts w:ascii="Arial" w:hAnsi="Arial"/>
        </w:rPr>
        <w:t xml:space="preserve">directory. This script creates the </w:t>
      </w:r>
      <w:r>
        <w:rPr/>
        <w:t>INVENTORY</w:t>
      </w:r>
      <w:r>
        <w:rPr/>
        <w:t xml:space="preserve"> </w:t>
      </w:r>
      <w:r>
        <w:rPr>
          <w:rFonts w:ascii="Arial" w:hAnsi="Arial"/>
        </w:rPr>
        <w:t xml:space="preserve">tablespace, the </w:t>
      </w:r>
      <w:r>
        <w:rPr/>
        <w:t>INVENTORY</w:t>
      </w:r>
      <w:r>
        <w:rPr/>
        <w:t xml:space="preserve"> </w:t>
      </w:r>
      <w:r>
        <w:rPr>
          <w:rFonts w:ascii="Arial" w:hAnsi="Arial"/>
        </w:rPr>
        <w:t xml:space="preserve">user, and populates the schema in </w:t>
      </w:r>
      <w:r>
        <w:rPr/>
        <w:t>NOLOGGING</w:t>
      </w:r>
      <w:r>
        <w:rPr/>
        <w:t xml:space="preserve"> </w:t>
      </w:r>
      <w:r>
        <w:rPr>
          <w:rFonts w:ascii="Arial" w:hAnsi="Arial"/>
        </w:rPr>
        <w:t>mode. (T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execution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might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because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several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tables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over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90,000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rows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created. Your row count might be different.)</w:t>
      </w:r>
    </w:p>
    <w:p>
      <w:r>
        <w:rPr/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run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multiple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times,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but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resets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</w:p>
    <w:p>
      <w:r>
        <w:rPr/>
      </w:r>
      <w:r>
        <w:rPr/>
        <w:t>INVENTORY</w:t>
      </w:r>
      <w:r>
        <w:rPr/>
        <w:t xml:space="preserve"> </w:t>
      </w:r>
      <w:r>
        <w:rPr>
          <w:rFonts w:ascii="Arial" w:hAnsi="Arial"/>
        </w:rPr>
        <w:t>schema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each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runs.</w:t>
      </w:r>
    </w:p>
    <w:p>
      <w:r>
        <w:rPr>
          <w:sz w:val="22"/>
        </w:rPr>
        <w:t xml:space="preserve">Create a directory named </w:t>
      </w:r>
      <w:r>
        <w:rPr>
          <w:rFonts w:ascii="Courier New" w:hAnsi="Courier New"/>
          <w:sz w:val="22"/>
        </w:rPr>
        <w:t>/home/oracle/backup/orclcdb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 then back up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directory. 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line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increment</w:t>
      </w:r>
      <w:r>
        <w:rPr>
          <w:sz w:val="22"/>
        </w:rPr>
        <w:t>al</w:t>
      </w:r>
      <w:r>
        <w:rPr>
          <w:sz w:val="22"/>
        </w:rPr>
        <w:t xml:space="preserve"> level to 0.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directory.</w:t>
      </w:r>
    </w:p>
    <w:p>
      <w:r>
        <w:rPr/>
      </w:r>
    </w:p>
    <w:p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incremental</w:t>
      </w:r>
      <w:r>
        <w:rPr>
          <w:sz w:val="22"/>
        </w:rPr>
        <w:t xml:space="preserve"> </w:t>
      </w:r>
      <w:r>
        <w:rPr>
          <w:sz w:val="22"/>
        </w:rPr>
        <w:t>level</w:t>
      </w:r>
      <w:r>
        <w:rPr>
          <w:sz w:val="22"/>
        </w:rPr>
        <w:t xml:space="preserve"> </w:t>
      </w:r>
      <w:r>
        <w:rPr>
          <w:sz w:val="22"/>
        </w:rPr>
        <w:t>0</w:t>
      </w:r>
      <w:r>
        <w:rPr>
          <w:sz w:val="22"/>
        </w:rPr>
        <w:t xml:space="preserve"> </w:t>
      </w:r>
      <w:r>
        <w:rPr>
          <w:sz w:val="22"/>
        </w:rPr>
        <w:t>backup.</w:t>
      </w:r>
      <w:r>
        <w:rPr>
          <w:sz w:val="22"/>
        </w:rPr>
        <w:t xml:space="preserve"> </w:t>
      </w:r>
      <w:r>
        <w:rPr>
          <w:sz w:val="22"/>
        </w:rPr>
        <w:t>Allocate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channel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  <w:t>/home/oracle/backup/orclcdb</w:t>
      </w:r>
      <w:r>
        <w:rPr/>
        <w:t xml:space="preserve"> </w:t>
      </w:r>
      <w:r>
        <w:rPr>
          <w:rFonts w:ascii="Arial" w:hAnsi="Arial"/>
        </w:rPr>
        <w:t>directory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copies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destination.</w:t>
      </w:r>
    </w:p>
    <w:p/>
    <w:p>
      <w:r>
        <w:rPr/>
      </w:r>
      <w:r>
        <w:rPr>
          <w:b w:val="0"/>
        </w:rPr>
        <w:t>$</w:t>
      </w:r>
      <w:r>
        <w:rPr>
          <w:b w:val="0"/>
        </w:rPr>
        <w:t xml:space="preserve"> </w:t>
      </w:r>
      <w:r>
        <w:rPr/>
        <w:t>rman</w:t>
      </w:r>
      <w:r>
        <w:rPr/>
        <w:t xml:space="preserve"> </w:t>
      </w:r>
      <w:r>
        <w:rPr/>
        <w:t>target</w:t>
      </w:r>
      <w:r>
        <w:rPr/>
        <w:t xml:space="preserve"> </w:t>
      </w:r>
      <w:r>
        <w:rPr/>
        <w:t>"'/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sysbackup'"</w:t>
      </w:r>
    </w:p>
    <w:p>
      <w:r>
        <w:rPr>
          <w:sz w:val="22"/>
        </w:rPr>
        <w:t>…</w:t>
      </w:r>
    </w:p>
    <w:p>
      <w:r>
        <w:rPr/>
        <w:t>connected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target</w:t>
      </w:r>
      <w:r>
        <w:rPr/>
        <w:t xml:space="preserve"> </w:t>
      </w:r>
      <w:r>
        <w:rPr/>
        <w:t>database:</w:t>
      </w:r>
      <w:r>
        <w:rPr/>
        <w:t xml:space="preserve"> </w:t>
      </w:r>
      <w:r>
        <w:rPr/>
        <w:t>ORCLCDB</w:t>
      </w:r>
      <w:r>
        <w:rPr/>
        <w:t xml:space="preserve"> </w:t>
      </w:r>
      <w:r>
        <w:rPr/>
        <w:t>(DBID=2778750799)</w:t>
      </w:r>
    </w:p>
    <w:p/>
    <w:p>
      <w:r>
        <w:rPr>
          <w:sz w:val="22"/>
        </w:rPr>
        <w:t>RMAN&gt;</w:t>
      </w:r>
      <w:r>
        <w:rPr>
          <w:sz w:val="22"/>
        </w:rPr>
        <w:t xml:space="preserve"> </w:t>
      </w:r>
      <w:r>
        <w:rPr>
          <w:b/>
          <w:sz w:val="22"/>
        </w:rPr>
        <w:t>run</w:t>
      </w:r>
      <w:r>
        <w:rPr>
          <w:b/>
          <w:sz w:val="22"/>
        </w:rPr>
        <w:t xml:space="preserve"> </w:t>
      </w:r>
      <w:r>
        <w:rPr>
          <w:b/>
          <w:sz w:val="22"/>
        </w:rPr>
        <w:t>{</w:t>
      </w:r>
    </w:p>
    <w:p>
      <w:r>
        <w:rPr/>
        <w:t>ALLOCATE</w:t>
      </w:r>
      <w:r>
        <w:rPr/>
        <w:t xml:space="preserve"> </w:t>
      </w:r>
      <w:r>
        <w:rPr/>
        <w:t>CHANNEL</w:t>
      </w:r>
      <w:r>
        <w:rPr/>
        <w:t xml:space="preserve"> </w:t>
      </w:r>
      <w:r>
        <w:rPr/>
        <w:t>"ch1"</w:t>
      </w:r>
      <w:r>
        <w:rPr/>
        <w:t xml:space="preserve"> </w:t>
      </w:r>
      <w:r>
        <w:rPr/>
        <w:t>DEVICE</w:t>
      </w:r>
      <w:r>
        <w:rPr/>
        <w:t xml:space="preserve"> </w:t>
      </w:r>
      <w:r>
        <w:rPr/>
        <w:t>TYPE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FORMAT</w:t>
      </w:r>
    </w:p>
    <w:p>
      <w:r>
        <w:rPr/>
        <w:t>"/home/oracle/backup/orclcdb/%U";</w:t>
      </w:r>
    </w:p>
    <w:p>
      <w:r>
        <w:rPr/>
        <w:t>BACKUP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COPY</w:t>
      </w:r>
      <w:r>
        <w:rPr/>
        <w:t xml:space="preserve"> </w:t>
      </w:r>
      <w:r>
        <w:rPr/>
        <w:t>TAG</w:t>
      </w:r>
      <w:r>
        <w:rPr/>
        <w:t xml:space="preserve"> </w:t>
      </w:r>
      <w:r>
        <w:rPr/>
        <w:t>'BASE01'</w:t>
      </w:r>
      <w:r>
        <w:rPr/>
        <w:t xml:space="preserve"> </w:t>
      </w:r>
      <w:r>
        <w:rPr/>
        <w:t>INCREMENTAL</w:t>
      </w:r>
      <w:r>
        <w:rPr/>
        <w:t xml:space="preserve"> </w:t>
      </w:r>
      <w:r>
        <w:rPr/>
        <w:t>LEVEL</w:t>
      </w:r>
      <w:r>
        <w:rPr/>
        <w:t xml:space="preserve"> </w:t>
      </w:r>
      <w:r>
        <w:rPr/>
        <w:t>0</w:t>
      </w:r>
      <w:r>
        <w:rPr/>
        <w:t xml:space="preserve"> </w:t>
      </w:r>
      <w:r>
        <w:rPr/>
        <w:t>DATABASE;</w:t>
      </w:r>
    </w:p>
    <w:p>
      <w:r>
        <w:rPr>
          <w:sz w:val="22"/>
        </w:rPr>
        <w:t>}</w:t>
      </w:r>
    </w:p>
    <w:p>
      <w:r>
        <w:rPr/>
        <w:t>using</w:t>
      </w:r>
      <w:r>
        <w:rPr/>
        <w:t xml:space="preserve"> </w:t>
      </w:r>
      <w:r>
        <w:rPr/>
        <w:t>target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instead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recovery</w:t>
      </w:r>
      <w:r>
        <w:rPr/>
        <w:t xml:space="preserve"> </w:t>
      </w:r>
      <w:r>
        <w:rPr/>
        <w:t>catalog</w:t>
      </w:r>
      <w:r>
        <w:rPr/>
        <w:t xml:space="preserve"> allocated channel: ch1</w:t>
      </w:r>
    </w:p>
    <w:p>
      <w:r>
        <w:rPr/>
        <w:t>channel</w:t>
      </w:r>
      <w:r>
        <w:rPr/>
        <w:t xml:space="preserve"> </w:t>
      </w:r>
      <w:r>
        <w:rPr/>
        <w:t>ch1:</w:t>
      </w:r>
      <w:r>
        <w:rPr/>
        <w:t xml:space="preserve"> </w:t>
      </w:r>
      <w:r>
        <w:rPr/>
        <w:t>SID=262</w:t>
      </w:r>
      <w:r>
        <w:rPr/>
        <w:t xml:space="preserve"> </w:t>
      </w:r>
      <w:r>
        <w:rPr/>
        <w:t>device</w:t>
      </w:r>
      <w:r>
        <w:rPr/>
        <w:t xml:space="preserve"> </w:t>
      </w:r>
      <w:r>
        <w:rPr/>
        <w:t>type=DISK</w:t>
      </w:r>
    </w:p>
    <w:p/>
    <w:p>
      <w:r>
        <w:rPr/>
        <w:t>Starting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2019-06-</w:t>
      </w:r>
      <w:r>
        <w:rPr/>
        <w:t>20:21:03:40</w:t>
      </w:r>
      <w:r>
        <w:rPr/>
        <w:t xml:space="preserve"> channel ch1: starting datafile copy</w:t>
      </w:r>
    </w:p>
    <w:p>
      <w:r>
        <w:rPr>
          <w:sz w:val="22"/>
        </w:rPr>
        <w:t>…</w:t>
      </w:r>
    </w:p>
    <w:p>
      <w:r>
        <w:rPr/>
      </w:r>
      <w:r>
        <w:rPr/>
        <w:t>Starting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SPFILE</w:t>
      </w:r>
      <w:r>
        <w:rPr/>
        <w:t xml:space="preserve"> </w:t>
      </w:r>
      <w:r>
        <w:rPr/>
        <w:t>Autobackup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2019-06</w:t>
      </w:r>
      <w:r>
        <w:rPr/>
        <w:t>-</w:t>
      </w:r>
      <w:r>
        <w:rPr/>
      </w:r>
      <w:r>
        <w:rPr/>
        <w:t>20:21:05:01</w:t>
      </w:r>
    </w:p>
    <w:p>
      <w:r>
        <w:rPr/>
        <w:t>piece</w:t>
      </w:r>
      <w:r>
        <w:rPr/>
        <w:t xml:space="preserve"> </w:t>
      </w:r>
      <w:r>
        <w:rPr/>
        <w:t>handle=/u01/app/oracle/fast_recovery_area/ORCLCDB/autobackup/201</w:t>
      </w:r>
      <w:r>
        <w:rPr/>
        <w:t xml:space="preserve"> </w:t>
      </w:r>
      <w:r>
        <w:rPr/>
        <w:t>9_06_20/o1_mf_s_1011474301_gjqx7xj6_.bkp comment=NONE</w:t>
      </w:r>
    </w:p>
    <w:p>
      <w:r>
        <w:rPr/>
        <w:t>Finished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SPFILE</w:t>
      </w:r>
      <w:r>
        <w:rPr/>
        <w:t xml:space="preserve"> </w:t>
      </w:r>
      <w:r>
        <w:rPr/>
        <w:t>Autobackup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2019-06</w:t>
      </w:r>
      <w:r>
        <w:rPr/>
        <w:t>-</w:t>
      </w:r>
      <w:r>
        <w:rPr/>
      </w:r>
      <w:r>
        <w:rPr/>
        <w:t>20:21:05:02</w:t>
      </w:r>
    </w:p>
    <w:p>
      <w:r>
        <w:rPr/>
        <w:t>released</w:t>
      </w:r>
      <w:r>
        <w:rPr/>
        <w:t xml:space="preserve"> </w:t>
      </w:r>
      <w:r>
        <w:rPr/>
        <w:t>channel:</w:t>
      </w:r>
      <w:r>
        <w:rPr/>
        <w:t xml:space="preserve"> </w:t>
      </w:r>
      <w:r>
        <w:rPr/>
        <w:t>ch1</w:t>
      </w:r>
    </w:p>
    <w:p/>
    <w:p>
      <w:r>
        <w:rPr/>
        <w:t>RMAN&gt;</w:t>
      </w:r>
    </w:p>
    <w:p>
      <w:r>
        <w:rPr/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performed,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notice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where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created.</w:t>
      </w:r>
    </w:p>
    <w:p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start a</w:t>
      </w:r>
      <w:r>
        <w:rPr>
          <w:sz w:val="22"/>
        </w:rPr>
        <w:t xml:space="preserve"> </w:t>
      </w:r>
      <w:r>
        <w:rPr>
          <w:sz w:val="22"/>
        </w:rPr>
        <w:t>workload</w:t>
      </w:r>
      <w:r>
        <w:rPr>
          <w:sz w:val="22"/>
        </w:rPr>
        <w:t xml:space="preserve"> </w:t>
      </w:r>
      <w:r>
        <w:rPr>
          <w:sz w:val="22"/>
        </w:rPr>
        <w:t>that updates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executi</w:t>
      </w:r>
      <w:r>
        <w:rPr>
          <w:sz w:val="22"/>
        </w:rPr>
        <w:t>ng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DBMod_Backup_workload.sh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updates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over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2000</w:t>
      </w:r>
      <w:r>
        <w:rPr>
          <w:rFonts w:ascii="Arial" w:hAnsi="Arial"/>
        </w:rPr>
        <w:t xml:space="preserve"> rows.</w:t>
      </w:r>
    </w:p>
    <w:p/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session,</w:t>
      </w:r>
      <w:r>
        <w:rPr>
          <w:sz w:val="22"/>
        </w:rPr>
        <w:t xml:space="preserve"> </w:t>
      </w:r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incremental</w:t>
      </w:r>
      <w:r>
        <w:rPr>
          <w:sz w:val="22"/>
        </w:rPr>
        <w:t xml:space="preserve"> </w:t>
      </w:r>
      <w:r>
        <w:rPr>
          <w:sz w:val="22"/>
        </w:rPr>
        <w:t>level</w:t>
      </w:r>
      <w:r>
        <w:rPr>
          <w:sz w:val="22"/>
        </w:rPr>
        <w:t xml:space="preserve"> </w:t>
      </w:r>
      <w:r>
        <w:rPr>
          <w:sz w:val="22"/>
        </w:rPr>
        <w:t>1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  <w:t>/home/oracle/backup/orclcdb</w:t>
      </w:r>
      <w:r>
        <w:rPr/>
        <w:t xml:space="preserve"> </w:t>
      </w:r>
      <w:r>
        <w:rPr>
          <w:rFonts w:ascii="Arial" w:hAnsi="Arial"/>
        </w:rPr>
        <w:t>directory.</w:t>
      </w:r>
    </w:p>
    <w:p>
      <w:r>
        <w:rPr/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incremental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faster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original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level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0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some data files do not need to be backed up at all.</w:t>
      </w:r>
    </w:p>
    <w:p>
      <w:r>
        <w:rPr/>
      </w:r>
      <w:r>
        <w:rPr/>
      </w:r>
      <w:r>
        <w:rPr/>
      </w:r>
      <w:r>
        <w:rPr>
          <w:sz w:val="22"/>
        </w:rPr>
        <w:t>Apply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incremental</w:t>
      </w:r>
      <w:r>
        <w:rPr>
          <w:sz w:val="22"/>
        </w:rPr>
        <w:t xml:space="preserve"> </w:t>
      </w:r>
      <w:r>
        <w:rPr>
          <w:sz w:val="22"/>
        </w:rPr>
        <w:t>backups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existing</w:t>
      </w:r>
      <w:r>
        <w:rPr>
          <w:sz w:val="22"/>
        </w:rPr>
        <w:t xml:space="preserve"> </w:t>
      </w:r>
      <w:r>
        <w:rPr>
          <w:sz w:val="22"/>
        </w:rPr>
        <w:t>level</w:t>
      </w:r>
      <w:r>
        <w:rPr>
          <w:sz w:val="22"/>
        </w:rPr>
        <w:t xml:space="preserve"> </w:t>
      </w:r>
      <w:r>
        <w:rPr>
          <w:sz w:val="22"/>
        </w:rPr>
        <w:t>0</w:t>
      </w:r>
      <w:r>
        <w:rPr>
          <w:sz w:val="22"/>
        </w:rPr>
        <w:t xml:space="preserve"> </w:t>
      </w:r>
      <w:r>
        <w:rPr>
          <w:sz w:val="22"/>
        </w:rPr>
        <w:t>backup.</w:t>
      </w:r>
      <w:r>
        <w:rPr>
          <w:sz w:val="22"/>
        </w:rPr>
        <w:t xml:space="preserve"> </w:t>
      </w:r>
      <w:r>
        <w:rPr>
          <w:sz w:val="22"/>
        </w:rPr>
        <w:t>Notice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data file copy and the restore operation.</w:t>
      </w:r>
    </w:p>
    <w:p/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Disable</w:t>
      </w:r>
      <w:r>
        <w:rPr>
          <w:sz w:val="22"/>
        </w:rPr>
        <w:t xml:space="preserve"> </w:t>
      </w:r>
      <w:r>
        <w:rPr>
          <w:sz w:val="22"/>
        </w:rPr>
        <w:t>block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tracking.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does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need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enabled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other</w:t>
      </w:r>
      <w:r>
        <w:rPr>
          <w:sz w:val="22"/>
        </w:rPr>
        <w:t xml:space="preserve"> practices.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remove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executing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/>
        <w:t>DBMod_Backup_cleanupINVENTORY.sh</w:t>
      </w:r>
      <w:r>
        <w:rPr/>
        <w:t xml:space="preserve"> </w:t>
      </w:r>
      <w:r>
        <w:rPr>
          <w:rFonts w:ascii="Arial" w:hAnsi="Arial"/>
        </w:rPr>
        <w:t>script.</w:t>
      </w:r>
    </w:p>
    <w:p>
      <w:r>
        <w:rPr/>
      </w:r>
    </w:p>
    <w:p>
      <w:r>
        <w:rPr>
          <w:sz w:val="22"/>
        </w:rPr>
        <w:t>Optionally,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other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output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/tmp/cleanup.log</w:t>
      </w:r>
    </w:p>
    <w:p>
      <w:r>
        <w:rPr/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DBMod_Backup_cleanupINVENTORY.sh</w:t>
      </w:r>
      <w:r>
        <w:rPr/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executing.</w:t>
      </w:r>
    </w:p>
    <w:p>
      <w:r>
        <w:rPr/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DELETE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OBSOLETE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delete</w:t>
      </w:r>
      <w:r>
        <w:rPr>
          <w:sz w:val="22"/>
        </w:rPr>
        <w:t xml:space="preserve"> </w:t>
      </w:r>
      <w:r>
        <w:rPr>
          <w:sz w:val="22"/>
        </w:rPr>
        <w:t>obsolete</w:t>
      </w:r>
      <w:r>
        <w:rPr>
          <w:sz w:val="22"/>
        </w:rPr>
        <w:t xml:space="preserve"> </w:t>
      </w:r>
      <w:r>
        <w:rPr>
          <w:sz w:val="22"/>
        </w:rPr>
        <w:t>backups.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sure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respond </w:t>
      </w:r>
      <w:r>
        <w:rPr>
          <w:rFonts w:ascii="Courier New" w:hAnsi="Courier New"/>
          <w:sz w:val="22"/>
        </w:rPr>
        <w:t>YES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when prompted.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/>
    <w:p>
      <w:r>
        <w:rPr/>
      </w:r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output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may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different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depending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repetition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practices.</w:t>
      </w:r>
    </w:p>
    <w:p>
      <w:r>
        <w:rPr>
          <w:sz w:val="22"/>
        </w:rPr>
        <w:t>Optionally,</w:t>
      </w:r>
      <w:r>
        <w:rPr>
          <w:sz w:val="22"/>
        </w:rPr>
        <w:t xml:space="preserve"> </w:t>
      </w:r>
      <w:r>
        <w:rPr>
          <w:sz w:val="22"/>
        </w:rPr>
        <w:t>crosscheck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copies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second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already</w:t>
      </w:r>
      <w:r>
        <w:rPr>
          <w:sz w:val="22"/>
        </w:rPr>
        <w:t xml:space="preserve"> </w:t>
      </w:r>
      <w:r>
        <w:rPr>
          <w:sz w:val="22"/>
        </w:rPr>
        <w:t>done</w:t>
      </w:r>
      <w:r>
        <w:rPr>
          <w:sz w:val="22"/>
        </w:rPr>
        <w:t xml:space="preserve"> </w:t>
      </w:r>
      <w:r>
        <w:rPr>
          <w:sz w:val="22"/>
        </w:rPr>
        <w:t>so.</w:t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5-7:</w:t>
      </w:r>
      <w:r>
        <w:rPr/>
        <w:t xml:space="preserve"> </w:t>
      </w:r>
      <w:r>
        <w:rPr/>
        <w:t>Backing</w:t>
      </w:r>
      <w:r>
        <w:rPr/>
        <w:t xml:space="preserve"> </w:t>
      </w:r>
      <w:r>
        <w:rPr/>
        <w:t>Up</w:t>
      </w:r>
      <w:r>
        <w:rPr/>
        <w:t xml:space="preserve"> </w:t>
      </w:r>
      <w:r>
        <w:rPr/>
        <w:t>Additional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Files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important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part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defaul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 backup set.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environment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variables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pointing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ORCLCDB</w:t>
      </w:r>
      <w:r>
        <w:rPr/>
        <w:t xml:space="preserve"> </w:t>
      </w:r>
      <w:r>
        <w:rPr>
          <w:rFonts w:ascii="Arial" w:hAnsi="Arial"/>
        </w:rPr>
        <w:t>dat</w:t>
      </w:r>
      <w:r>
        <w:rPr>
          <w:rFonts w:ascii="Arial" w:hAnsi="Arial"/>
        </w:rPr>
        <w:t>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instance.</w:t>
      </w:r>
    </w:p>
    <w:p/>
    <w:p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Estimate</w:t>
      </w:r>
    </w:p>
    <w:p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10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  <w:t>Tasks</w:t>
      </w:r>
    </w:p>
    <w:p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trace</w:t>
      </w:r>
      <w:r>
        <w:rPr>
          <w:sz w:val="22"/>
        </w:rPr>
        <w:t xml:space="preserve"> </w:t>
      </w:r>
      <w:r>
        <w:rPr>
          <w:sz w:val="22"/>
        </w:rPr>
        <w:t>file.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exit 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trace</w:t>
      </w:r>
      <w:r>
        <w:rPr>
          <w:sz w:val="22"/>
        </w:rPr>
        <w:t xml:space="preserve"> </w:t>
      </w:r>
      <w:r>
        <w:rPr>
          <w:sz w:val="22"/>
        </w:rPr>
        <w:t>file.</w:t>
      </w:r>
    </w:p>
    <w:p>
      <w:r>
        <w:rPr/>
      </w:r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command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re-create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file.</w:t>
      </w:r>
    </w:p>
    <w:p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SYSDBA</w:t>
      </w:r>
      <w:r>
        <w:rPr>
          <w:sz w:val="22"/>
        </w:rPr>
        <w:t xml:space="preserve"> user.</w:t>
      </w:r>
    </w:p>
    <w:p>
      <w:r>
        <w:rPr/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ALTER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DATABASE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BACKUP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CONTROLFILE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TO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TRACE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command.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trace</w:t>
      </w:r>
      <w:r>
        <w:rPr>
          <w:sz w:val="22"/>
        </w:rPr>
        <w:t xml:space="preserve"> </w:t>
      </w:r>
      <w:r>
        <w:rPr>
          <w:sz w:val="22"/>
        </w:rPr>
        <w:t>file.</w:t>
      </w:r>
      <w:r>
        <w:rPr>
          <w:sz w:val="22"/>
        </w:rPr>
        <w:t xml:space="preserve"> </w:t>
      </w:r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learn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its</w:t>
      </w:r>
      <w:r>
        <w:rPr>
          <w:sz w:val="22"/>
        </w:rPr>
        <w:t xml:space="preserve"> </w:t>
      </w:r>
      <w:r>
        <w:rPr>
          <w:sz w:val="22"/>
        </w:rPr>
        <w:t>content?</w:t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trace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requires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some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editing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before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used.</w:t>
      </w:r>
    </w:p>
    <w:p>
      <w:r>
        <w:rPr/>
      </w:r>
    </w:p>
    <w:p/>
    <w:p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archive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database,</w:t>
      </w:r>
      <w:r>
        <w:rPr>
          <w:sz w:val="22"/>
        </w:rPr>
        <w:t xml:space="preserve"> </w:t>
      </w:r>
      <w:r>
        <w:rPr>
          <w:sz w:val="22"/>
        </w:rPr>
        <w:t>deleting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archive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>fter</w:t>
      </w:r>
      <w:r>
        <w:rPr>
          <w:sz w:val="22"/>
        </w:rPr>
        <w:t xml:space="preserve"> the backup is complete.</w:t>
      </w:r>
    </w:p>
    <w:p>
      <w:r>
        <w:rPr/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 xml:space="preserve">as </w:t>
      </w:r>
      <w:r>
        <w:rPr>
          <w:rFonts w:ascii="Courier New" w:hAnsi="Courier New"/>
          <w:sz w:val="22"/>
        </w:rPr>
        <w:t>SYSBACKUP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archive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delete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after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completes.</w:t>
      </w:r>
    </w:p>
    <w:p>
      <w:r>
        <w:rPr/>
      </w:r>
    </w:p>
    <w:p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out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