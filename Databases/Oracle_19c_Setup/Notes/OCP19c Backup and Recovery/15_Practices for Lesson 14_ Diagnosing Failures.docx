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14: Diagnosing Failures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14: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Advisor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diagnose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failure.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14-1:</w:t>
      </w:r>
      <w:r>
        <w:rPr/>
        <w:t xml:space="preserve"> </w:t>
      </w:r>
      <w:r>
        <w:rPr/>
        <w:t>Diagnosing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Repairing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Failure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Recovery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Advisor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RMAN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client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interface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diag</w:t>
      </w:r>
      <w:r>
        <w:rPr>
          <w:rFonts w:ascii="Arial" w:hAnsi="Arial"/>
        </w:rPr>
        <w:t>nose</w:t>
      </w:r>
      <w:r>
        <w:rPr>
          <w:rFonts w:ascii="Arial" w:hAnsi="Arial"/>
        </w:rPr>
        <w:t xml:space="preserve"> and repair the loss of a data file.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two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which</w:t>
      </w:r>
      <w:r>
        <w:rPr>
          <w:rFonts w:ascii="Arial" w:hAnsi="Arial"/>
        </w:rPr>
        <w:t xml:space="preserve"> </w:t>
      </w:r>
      <w:r>
        <w:rPr/>
        <w:t>$HOME/labs/DBMod_Recovery</w:t>
      </w:r>
      <w:r>
        <w:rPr/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curren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 directory, and environment variables point to the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 instance.</w:t>
      </w:r>
    </w:p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rec_config.sh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/>
        <w:t>$HOME/labs/DBMod_Recovery/</w:t>
      </w:r>
      <w:r>
        <w:rPr/>
        <w:t xml:space="preserve"> </w:t>
      </w:r>
      <w:r>
        <w:rPr>
          <w:rFonts w:ascii="Arial" w:hAnsi="Arial"/>
        </w:rPr>
        <w:t>directory.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minimal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configuratio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 to ensure that the database is recoverable. If you have already done the configuration t</w:t>
      </w:r>
      <w:r>
        <w:rPr>
          <w:rFonts w:ascii="Arial" w:hAnsi="Arial"/>
        </w:rPr>
        <w:t>he</w:t>
      </w:r>
      <w:r>
        <w:rPr>
          <w:rFonts w:ascii="Arial" w:hAnsi="Arial"/>
        </w:rPr>
        <w:t xml:space="preserve"> script does nothing and exits.</w:t>
      </w:r>
    </w:p>
    <w:p>
      <w:r>
        <w:rPr/>
      </w:r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$HOME/labs/DBMod_Recovery/rec_config.sh</w:t>
      </w:r>
    </w:p>
    <w:p>
      <w:r>
        <w:rPr/>
        <w:t>Verify</w:t>
      </w:r>
      <w:r>
        <w:rPr/>
        <w:t xml:space="preserve"> </w:t>
      </w:r>
      <w:r>
        <w:rPr/>
        <w:t>controlfiles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multiplexed</w:t>
      </w:r>
      <w:r>
        <w:rPr/>
        <w:t xml:space="preserve"> The control files are </w:t>
      </w:r>
      <w:r>
        <w:rPr/>
        <w:t>multiplexed</w:t>
      </w:r>
      <w:r>
        <w:rPr/>
        <w:t xml:space="preserve"> Verify Pfile Exists</w:t>
      </w:r>
    </w:p>
    <w:p>
      <w:r>
        <w:rPr/>
        <w:t>PFILE</w:t>
      </w:r>
    </w:p>
    <w:p>
      <w:r>
        <w:rPr/>
        <w:t>/u01/app/oracle/product/19.3.0/dbhome_1/dbs/initorclcdb.ora</w:t>
      </w:r>
      <w:r>
        <w:rPr/>
        <w:t xml:space="preserve"> exists</w:t>
      </w:r>
    </w:p>
    <w:p>
      <w:r>
        <w:rPr/>
        <w:t>Verify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Archivelog</w:t>
      </w:r>
      <w:r>
        <w:rPr/>
        <w:t xml:space="preserve"> </w:t>
      </w:r>
      <w:r>
        <w:rPr/>
        <w:t>ARCHIVELOG</w:t>
      </w:r>
    </w:p>
    <w:p>
      <w:r>
        <w:rPr/>
      </w:r>
      <w:r>
        <w:rPr/>
        <w:t>Database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Archivelog</w:t>
      </w:r>
    </w:p>
    <w:p>
      <w:r>
        <w:rPr/>
        <w:t>Verify</w:t>
      </w:r>
      <w:r>
        <w:rPr/>
        <w:t xml:space="preserve"> </w:t>
      </w:r>
      <w:r>
        <w:rPr/>
        <w:t>fast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area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configured</w:t>
      </w:r>
    </w:p>
    <w:p/>
    <w:p>
      <w:r>
        <w:rPr/>
        <w:t>PL/SQL</w:t>
      </w:r>
      <w:r>
        <w:rPr/>
        <w:t xml:space="preserve"> </w:t>
      </w:r>
      <w:r>
        <w:rPr/>
        <w:t>procedure</w:t>
      </w:r>
      <w:r>
        <w:rPr/>
        <w:t xml:space="preserve"> </w:t>
      </w:r>
      <w:r>
        <w:rPr/>
        <w:t>successfully</w:t>
      </w:r>
      <w:r>
        <w:rPr/>
        <w:t xml:space="preserve"> </w:t>
      </w:r>
      <w:r>
        <w:rPr/>
        <w:t>completed.</w:t>
      </w:r>
    </w:p>
    <w:p/>
    <w:p>
      <w:r>
        <w:rPr/>
        <w:t>Verify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redo</w:t>
      </w:r>
      <w:r>
        <w:rPr/>
        <w:t xml:space="preserve"> </w:t>
      </w:r>
      <w:r>
        <w:rPr/>
        <w:t>logfiles</w:t>
      </w:r>
      <w:r>
        <w:rPr/>
        <w:t xml:space="preserve"> </w:t>
      </w:r>
      <w:r>
        <w:rPr/>
        <w:t>mulitplexed</w:t>
      </w:r>
      <w:r>
        <w:rPr/>
        <w:t xml:space="preserve"> file_name is</w:t>
      </w:r>
    </w:p>
    <w:p>
      <w:r>
        <w:rPr/>
        <w:t>/u01/app/oracle/fast_recovery_area/ORCLCDB/onlinelog/redo1a.log</w:t>
      </w:r>
      <w:r>
        <w:rPr/>
        <w:t xml:space="preserve"> </w:t>
      </w:r>
      <w:r>
        <w:rPr/>
        <w:t>sqlstr is ALTER DATABASE ADD LOGFILE MEMBER</w:t>
      </w:r>
    </w:p>
    <w:p>
      <w:r>
        <w:rPr/>
        <w:t>'/u01/app/oracle/fast_recovery_area/ORCLCDB/onlinelog/redo1a.log</w:t>
      </w:r>
      <w:r>
        <w:rPr/>
        <w:t xml:space="preserve"> </w:t>
      </w:r>
      <w:r>
        <w:rPr/>
        <w:t>' TO GROUP 1</w:t>
      </w:r>
    </w:p>
    <w:p>
      <w:r>
        <w:rPr/>
        <w:t>file_name</w:t>
      </w:r>
      <w:r>
        <w:rPr/>
        <w:t xml:space="preserve"> </w:t>
      </w:r>
      <w:r>
        <w:rPr/>
        <w:t>is</w:t>
      </w:r>
    </w:p>
    <w:p>
      <w:r>
        <w:rPr/>
        <w:t>/u01/app/oracle/fast_recovery_area/ORCLCDB/onlin</w:t>
      </w:r>
      <w:r>
        <w:rPr/>
        <w:t>elog/redo2a.log</w:t>
      </w:r>
      <w:r>
        <w:rPr/>
        <w:t xml:space="preserve"> </w:t>
      </w:r>
      <w:r>
        <w:rPr/>
        <w:t>sqlstr is ALTER DATABASE ADD LOGFILE MEMBER</w:t>
      </w:r>
    </w:p>
    <w:p>
      <w:r>
        <w:rPr/>
        <w:t>'/u01/app/oracle/fast_recovery_area/ORCLCDB/onlinelog/redo2a.log</w:t>
      </w:r>
      <w:r>
        <w:rPr/>
        <w:t xml:space="preserve"> </w:t>
      </w:r>
      <w:r>
        <w:rPr/>
        <w:t>' TO GROUP 2</w:t>
      </w:r>
    </w:p>
    <w:p>
      <w:r>
        <w:rPr/>
        <w:t>file_name</w:t>
      </w:r>
      <w:r>
        <w:rPr/>
        <w:t xml:space="preserve"> </w:t>
      </w:r>
      <w:r>
        <w:rPr/>
        <w:t>is</w:t>
      </w:r>
    </w:p>
    <w:p>
      <w:r>
        <w:rPr/>
        <w:t>/u01/app/oracle/fast_recovery_area/ORCLCDB/onlinelog/redo3a.log</w:t>
      </w:r>
      <w:r>
        <w:rPr/>
        <w:t xml:space="preserve"> </w:t>
      </w:r>
      <w:r>
        <w:rPr/>
        <w:t>sqlstr is ALTER DATABASE ADD LOGFILE MEMBER</w:t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setup_02_01.sh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BAR91TBS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file system, the </w:t>
      </w:r>
      <w:r>
        <w:rPr>
          <w:rFonts w:ascii="Courier New" w:hAnsi="Courier New"/>
          <w:sz w:val="22"/>
        </w:rPr>
        <w:t>BAR91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user, and the </w:t>
      </w:r>
      <w:r>
        <w:rPr>
          <w:rFonts w:ascii="Courier New" w:hAnsi="Courier New"/>
          <w:sz w:val="22"/>
        </w:rPr>
        <w:t>BARCOPY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table, and populates the table. The scri</w:t>
      </w:r>
      <w:r>
        <w:rPr>
          <w:sz w:val="22"/>
        </w:rPr>
        <w:t>pt</w:t>
      </w:r>
      <w:r>
        <w:rPr>
          <w:sz w:val="22"/>
        </w:rPr>
        <w:t xml:space="preserve"> continues and takes a backup of the tablespace and updates the table. You can view t</w:t>
      </w:r>
      <w:r>
        <w:rPr>
          <w:sz w:val="22"/>
        </w:rPr>
        <w:t>he</w:t>
      </w:r>
      <w:r>
        <w:rPr>
          <w:sz w:val="22"/>
        </w:rPr>
        <w:t xml:space="preserve"> script output in the </w:t>
      </w:r>
      <w:r>
        <w:rPr>
          <w:rFonts w:ascii="Courier New" w:hAnsi="Courier New"/>
          <w:sz w:val="22"/>
        </w:rPr>
        <w:t>/tmp/setup.log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break_02_01.sh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deletes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causes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database to fail. You can view the script output in the </w:t>
      </w:r>
      <w:r>
        <w:rPr>
          <w:rFonts w:ascii="Courier New" w:hAnsi="Courier New"/>
          <w:sz w:val="22"/>
        </w:rPr>
        <w:t xml:space="preserve">/tmp/break.log </w:t>
      </w:r>
      <w:r>
        <w:rPr>
          <w:sz w:val="22"/>
        </w:rPr>
        <w:t>file.</w:t>
      </w:r>
    </w:p>
    <w:p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oracle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pointin</w:t>
      </w:r>
      <w:r>
        <w:rPr>
          <w:sz w:val="22"/>
        </w:rPr>
        <w:t>g</w:t>
      </w:r>
      <w:r>
        <w:rPr>
          <w:sz w:val="22"/>
        </w:rPr>
        <w:t xml:space="preserve"> to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 xml:space="preserve">. Attempt to start the instance and open the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pluggable database</w:t>
      </w:r>
      <w:r>
        <w:rPr>
          <w:sz w:val="22"/>
        </w:rPr>
        <w:t>.</w:t>
      </w:r>
      <w:r>
        <w:rPr>
          <w:sz w:val="22"/>
        </w:rPr>
        <w:t xml:space="preserve"> Observe the error messages, then exit SQL*Plus.</w:t>
      </w:r>
    </w:p>
    <w:p>
      <w:r>
        <w:rPr/>
      </w:r>
      <w:r>
        <w:rPr/>
      </w:r>
      <w:r>
        <w:rPr/>
      </w:r>
      <w:r>
        <w:rPr>
          <w:rFonts w:ascii="Arial" w:hAnsi="Arial"/>
          <w:b/>
        </w:rPr>
        <w:t>Note: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error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messages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occur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trying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/>
        <w:t>ORCLCDB</w:t>
      </w:r>
      <w:r>
        <w:rPr/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whil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trying to open the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PDB, or possibly both.</w:t>
      </w:r>
    </w:p>
    <w:p/>
    <w:p/>
    <w:p/>
    <w:p/>
    <w:p/>
    <w:p/>
    <w:p/>
    <w:p/>
    <w:p/>
    <w:p/>
    <w:p/>
    <w:p/>
    <w:p/>
    <w:p/>
    <w:p/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</w:r>
    </w:p>
    <w:p>
      <w:r>
        <w:rPr/>
      </w:r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 xml:space="preserve">failure. </w:t>
      </w:r>
      <w:r>
        <w:rPr>
          <w:b/>
          <w:sz w:val="22"/>
        </w:rPr>
        <w:t>Note:</w:t>
      </w:r>
      <w:r>
        <w:rPr>
          <w:b/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might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r</w:t>
      </w:r>
      <w:r>
        <w:rPr>
          <w:sz w:val="22"/>
        </w:rPr>
        <w:t xml:space="preserve"> more failure IDs.</w:t>
      </w:r>
    </w:p>
    <w:p/>
    <w:p/>
    <w:p/>
    <w:p/>
    <w:p/>
    <w:p/>
    <w:p/>
    <w:p/>
    <w:p/>
    <w:p/>
    <w:p/>
    <w:p/>
    <w:p/>
    <w:p/>
    <w:p/>
    <w:p>
      <w:r>
        <w:rPr/>
      </w:r>
      <w:r>
        <w:rPr/>
      </w:r>
    </w:p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Recovery</w:t>
      </w:r>
      <w:r>
        <w:rPr>
          <w:sz w:val="22"/>
        </w:rPr>
        <w:t xml:space="preserve"> </w:t>
      </w:r>
      <w:r>
        <w:rPr>
          <w:sz w:val="22"/>
        </w:rPr>
        <w:t>Advisor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obtain</w:t>
      </w:r>
      <w:r>
        <w:rPr>
          <w:sz w:val="22"/>
        </w:rPr>
        <w:t xml:space="preserve"> </w:t>
      </w:r>
      <w:r>
        <w:rPr>
          <w:sz w:val="22"/>
        </w:rPr>
        <w:t>advice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repair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failure. </w:t>
      </w:r>
      <w:r>
        <w:rPr>
          <w:b/>
          <w:sz w:val="22"/>
        </w:rPr>
        <w:t>Note:</w:t>
      </w:r>
      <w:r>
        <w:rPr>
          <w:b/>
          <w:sz w:val="22"/>
        </w:rPr>
        <w:t xml:space="preserve"> </w:t>
      </w:r>
      <w:r>
        <w:rPr>
          <w:sz w:val="22"/>
        </w:rPr>
        <w:t xml:space="preserve">During </w:t>
      </w:r>
      <w:r>
        <w:rPr>
          <w:sz w:val="22"/>
        </w:rPr>
        <w:t>a</w:t>
      </w:r>
      <w:r>
        <w:rPr>
          <w:sz w:val="22"/>
        </w:rPr>
        <w:t xml:space="preserve"> manual recovery</w:t>
      </w:r>
      <w:r>
        <w:rPr>
          <w:b/>
          <w:sz w:val="22"/>
        </w:rPr>
        <w:t xml:space="preserve">, </w:t>
      </w:r>
      <w:r>
        <w:rPr>
          <w:sz w:val="22"/>
        </w:rPr>
        <w:t>if you see more than one optional manual action, you would focus on t</w:t>
      </w:r>
      <w:r>
        <w:rPr>
          <w:sz w:val="22"/>
        </w:rPr>
        <w:t>he</w:t>
      </w:r>
      <w:r>
        <w:rPr>
          <w:sz w:val="22"/>
        </w:rPr>
        <w:t xml:space="preserve"> one that references </w:t>
      </w:r>
      <w:r>
        <w:rPr>
          <w:rFonts w:ascii="Courier New" w:hAnsi="Courier New"/>
          <w:sz w:val="22"/>
        </w:rPr>
        <w:t>bar91tbs01.dbf</w:t>
      </w:r>
      <w:r>
        <w:rPr>
          <w:sz w:val="22"/>
        </w:rPr>
        <w:t>, the missing file.</w:t>
      </w:r>
    </w:p>
    <w:p/>
    <w:p>
      <w:r>
        <w:rPr/>
      </w:r>
      <w:r>
        <w:rPr/>
        <w:t>62</w:t>
      </w:r>
      <w:r>
        <w:rPr/>
        <w:tab/>
        <w:t>CRITICAL OPEN</w:t>
        <w:tab/>
      </w:r>
      <w:r>
        <w:rPr/>
        <w:t>02-JUL-19</w:t>
      </w:r>
      <w:r>
        <w:rPr/>
        <w:tab/>
        <w:t>System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9:</w:t>
      </w:r>
      <w:r>
        <w:rPr/>
        <w:t xml:space="preserve"> '/u01/app/oracle/oradata/ORCLCDB/orclpdb1/system01.dbf' </w:t>
      </w:r>
      <w:r>
        <w:rPr/>
        <w:t>needs</w:t>
      </w:r>
      <w:r>
        <w:rPr/>
        <w:t xml:space="preserve"> media recovery</w:t>
      </w:r>
    </w:p>
    <w:p>
      <w:r>
        <w:rPr/>
        <w:t>62</w:t>
      </w:r>
      <w:r>
        <w:rPr/>
        <w:tab/>
      </w:r>
      <w:r>
        <w:rPr/>
        <w:t>HIGH</w:t>
      </w:r>
      <w:r>
        <w:rPr/>
        <w:tab/>
      </w:r>
      <w:r>
        <w:rPr/>
        <w:t>OPEN</w:t>
      </w:r>
      <w:r>
        <w:rPr/>
        <w:tab/>
      </w:r>
      <w:r>
        <w:rPr/>
        <w:t>02-JUL-19</w:t>
      </w:r>
      <w:r>
        <w:rPr/>
        <w:tab/>
        <w:t>One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more</w:t>
      </w:r>
      <w:r>
        <w:rPr/>
        <w:t xml:space="preserve"> </w:t>
      </w:r>
      <w:r>
        <w:rPr/>
        <w:t>non</w:t>
      </w:r>
      <w:r>
        <w:rPr/>
        <w:t>-</w:t>
      </w:r>
      <w:r>
        <w:rPr/>
        <w:t>system datafiles need media recovery</w:t>
      </w:r>
    </w:p>
    <w:p>
      <w:r>
        <w:rPr/>
        <w:t>62</w:t>
      </w:r>
      <w:r>
        <w:rPr/>
        <w:tab/>
      </w:r>
      <w:r>
        <w:rPr/>
        <w:t>HIGH</w:t>
      </w:r>
      <w:r>
        <w:rPr/>
        <w:tab/>
      </w:r>
      <w:r>
        <w:rPr/>
        <w:t>OPEN</w:t>
      </w:r>
      <w:r>
        <w:rPr/>
        <w:tab/>
      </w:r>
      <w:r>
        <w:rPr/>
        <w:t>02-JUL-19</w:t>
      </w:r>
      <w:r>
        <w:rPr/>
        <w:tab/>
        <w:t>One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more</w:t>
      </w:r>
      <w:r>
        <w:rPr/>
        <w:t xml:space="preserve"> </w:t>
      </w:r>
      <w:r>
        <w:rPr/>
        <w:t>non</w:t>
      </w:r>
      <w:r>
        <w:rPr/>
        <w:t>-</w:t>
      </w:r>
      <w:r>
        <w:rPr/>
        <w:t>system datafiles are missing</w:t>
      </w:r>
    </w:p>
    <w:p/>
    <w:p>
      <w:r>
        <w:rPr/>
        <w:t>analyzing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options;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take</w:t>
      </w:r>
      <w:r>
        <w:rPr/>
        <w:t xml:space="preserve"> </w:t>
      </w:r>
      <w:r>
        <w:rPr/>
        <w:t>some</w:t>
      </w:r>
      <w:r>
        <w:rPr/>
        <w:t xml:space="preserve"> </w:t>
      </w:r>
      <w:r>
        <w:rPr/>
        <w:t>time</w:t>
      </w:r>
      <w:r>
        <w:rPr/>
        <w:t xml:space="preserve"> allocated channel: 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SID=40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  <w:r>
        <w:rPr/>
        <w:t xml:space="preserve"> analyzing</w:t>
      </w:r>
      <w:r>
        <w:rPr/>
        <w:t xml:space="preserve"> </w:t>
      </w:r>
      <w:r>
        <w:rPr/>
        <w:t>automatic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options</w:t>
      </w:r>
      <w:r>
        <w:rPr/>
        <w:t xml:space="preserve"> </w:t>
      </w:r>
      <w:r>
        <w:rPr/>
        <w:t>complete</w:t>
      </w:r>
    </w:p>
    <w:p/>
    <w:p>
      <w:r>
        <w:rPr/>
        <w:t>Mandatory</w:t>
      </w:r>
      <w:r>
        <w:rPr/>
        <w:t xml:space="preserve"> </w:t>
      </w:r>
      <w:r>
        <w:rPr/>
        <w:t>Manual</w:t>
      </w:r>
      <w:r>
        <w:rPr/>
        <w:t xml:space="preserve"> </w:t>
      </w:r>
      <w:r>
        <w:rPr/>
        <w:t>Actions</w:t>
      </w:r>
    </w:p>
    <w:p>
      <w:r>
        <w:rPr>
          <w:sz w:val="22"/>
        </w:rPr>
        <w:t>========================</w:t>
      </w:r>
    </w:p>
    <w:p>
      <w:r>
        <w:rPr/>
        <w:t>no</w:t>
      </w:r>
      <w:r>
        <w:rPr/>
        <w:t xml:space="preserve"> </w:t>
      </w:r>
      <w:r>
        <w:rPr/>
        <w:t>manual</w:t>
      </w:r>
      <w:r>
        <w:rPr/>
        <w:t xml:space="preserve"> </w:t>
      </w:r>
      <w:r>
        <w:rPr/>
        <w:t>actions</w:t>
      </w:r>
      <w:r>
        <w:rPr/>
        <w:t xml:space="preserve"> </w:t>
      </w:r>
      <w:r>
        <w:rPr/>
        <w:t>available</w:t>
      </w:r>
    </w:p>
    <w:p/>
    <w:p>
      <w:r>
        <w:rPr/>
      </w:r>
      <w:r>
        <w:rPr/>
        <w:t>Optional</w:t>
      </w:r>
      <w:r>
        <w:rPr/>
        <w:t xml:space="preserve"> </w:t>
      </w:r>
      <w:r>
        <w:rPr/>
        <w:t>Manual</w:t>
      </w:r>
      <w:r>
        <w:rPr/>
        <w:t xml:space="preserve"> </w:t>
      </w:r>
      <w:r>
        <w:rPr/>
        <w:t>Actions</w:t>
      </w:r>
    </w:p>
    <w:p>
      <w:r>
        <w:rPr>
          <w:sz w:val="22"/>
        </w:rPr>
        <w:t>=======================</w:t>
      </w:r>
    </w:p>
    <w:p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you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restored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wrong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version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</w:t>
      </w:r>
      <w:r>
        <w:rPr>
          <w:rFonts w:ascii="Courier New" w:hAnsi="Courier New"/>
          <w:sz w:val="22"/>
        </w:rPr>
        <w:t xml:space="preserve"> file</w:t>
      </w:r>
    </w:p>
    <w:p>
      <w:r>
        <w:rPr/>
        <w:t>/u01/app/oracle/oradata/ORCLCDB/orclpdb1/system01.dbf,</w:t>
      </w:r>
      <w:r>
        <w:rPr/>
        <w:t xml:space="preserve"> </w:t>
      </w:r>
      <w:r>
        <w:rPr/>
        <w:t>then</w:t>
      </w:r>
      <w:r>
        <w:rPr/>
        <w:t xml:space="preserve"> replace it with the correct one</w:t>
      </w:r>
    </w:p>
    <w:p>
      <w:r>
        <w:rPr>
          <w:rFonts w:ascii="Courier New" w:hAnsi="Courier New"/>
          <w:sz w:val="22"/>
        </w:rPr>
        <w:t>Automatic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repairs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available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you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shutdown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database and restart it in mount mode</w:t>
      </w:r>
    </w:p>
    <w:p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you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restored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wrong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version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</w:t>
      </w:r>
      <w:r>
        <w:rPr>
          <w:rFonts w:ascii="Courier New" w:hAnsi="Courier New"/>
          <w:sz w:val="22"/>
        </w:rPr>
        <w:t xml:space="preserve"> file</w:t>
      </w:r>
    </w:p>
    <w:p>
      <w:r>
        <w:rPr/>
        <w:t>/u01/app/oracle/oradata/ORCLCDB/orclpdb1/sysaux01.dbf,</w:t>
      </w:r>
      <w:r>
        <w:rPr/>
        <w:t xml:space="preserve"> </w:t>
      </w:r>
      <w:r>
        <w:rPr/>
        <w:t>then</w:t>
      </w:r>
      <w:r>
        <w:rPr/>
        <w:t xml:space="preserve"> replace it with the correct one</w:t>
      </w:r>
    </w:p>
    <w:p>
      <w:r>
        <w:rPr/>
      </w:r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you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restored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wrong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version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</w:t>
      </w:r>
      <w:r>
        <w:rPr>
          <w:rFonts w:ascii="Courier New" w:hAnsi="Courier New"/>
          <w:sz w:val="22"/>
        </w:rPr>
        <w:t xml:space="preserve"> file</w:t>
      </w:r>
    </w:p>
    <w:p>
      <w:r>
        <w:rPr/>
        <w:t>/u01/app/oracle/oradata/ORCLCDB/orclpdb1/undotbs01.dbf,</w:t>
      </w:r>
      <w:r>
        <w:rPr/>
        <w:t xml:space="preserve"> </w:t>
      </w:r>
      <w:r>
        <w:rPr/>
        <w:t>then</w:t>
      </w:r>
      <w:r>
        <w:rPr/>
        <w:t xml:space="preserve"> replace it with the correct one</w:t>
      </w:r>
    </w:p>
    <w:p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you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restored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wrong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version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</w:t>
      </w:r>
      <w:r>
        <w:rPr>
          <w:rFonts w:ascii="Courier New" w:hAnsi="Courier New"/>
          <w:sz w:val="22"/>
        </w:rPr>
        <w:t xml:space="preserve"> file</w:t>
      </w:r>
    </w:p>
    <w:p>
      <w:r>
        <w:rPr/>
        <w:t>/u01/app/oracle/oradata/ORCLCDB/orclpdb1/users01.dbf,</w:t>
      </w:r>
      <w:r>
        <w:rPr/>
        <w:t xml:space="preserve"> </w:t>
      </w:r>
      <w:r>
        <w:rPr/>
        <w:t>then</w:t>
      </w:r>
      <w:r>
        <w:rPr/>
        <w:t xml:space="preserve"> replace it with the correct one</w:t>
      </w:r>
    </w:p>
    <w:p>
      <w:r>
        <w:rPr>
          <w:rFonts w:ascii="Courier New" w:hAnsi="Courier New"/>
          <w:sz w:val="22"/>
        </w:rPr>
        <w:t>If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file</w:t>
      </w:r>
    </w:p>
    <w:p>
      <w:r>
        <w:rPr/>
        <w:t>/u01/app/oracle/oradata/ORCLCDB/orclpdb1/bar91tbs01.dbf</w:t>
      </w:r>
      <w:r>
        <w:rPr/>
        <w:t xml:space="preserve"> </w:t>
      </w:r>
      <w:r>
        <w:rPr/>
        <w:t>was</w:t>
      </w:r>
      <w:r>
        <w:rPr/>
        <w:t xml:space="preserve"> unintentionally renamed or moved, restore it</w:t>
      </w:r>
    </w:p>
    <w:p/>
    <w:p>
      <w:r>
        <w:rPr/>
        <w:t>Automated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Options</w:t>
      </w:r>
    </w:p>
    <w:p>
      <w:r>
        <w:rPr>
          <w:sz w:val="22"/>
        </w:rPr>
        <w:t>========================</w:t>
      </w:r>
    </w:p>
    <w:p>
      <w:r>
        <w:rPr/>
        <w:t>Option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Description</w:t>
      </w:r>
    </w:p>
    <w:p>
      <w:r>
        <w:rPr/>
      </w:r>
      <w:r>
        <w:rPr/>
      </w:r>
    </w:p>
    <w:p/>
    <w:p>
      <w:r>
        <w:rPr/>
        <w:t>1</w:t>
      </w:r>
      <w:r>
        <w:rPr/>
        <w:tab/>
        <w:t>Restore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recover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19</w:t>
      </w:r>
      <w:r>
        <w:rPr/>
        <w:t xml:space="preserve"> </w:t>
      </w:r>
      <w:r>
        <w:rPr/>
        <w:t>…</w:t>
      </w:r>
    </w:p>
    <w:p>
      <w:r>
        <w:rPr/>
        <w:t>Strategy: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includes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media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no</w:t>
      </w:r>
      <w:r>
        <w:rPr/>
        <w:t xml:space="preserve"> data loss</w:t>
      </w:r>
    </w:p>
    <w:p>
      <w:r>
        <w:rPr/>
        <w:t>Repair</w:t>
      </w:r>
      <w:r>
        <w:rPr/>
        <w:t xml:space="preserve"> </w:t>
      </w:r>
      <w:r>
        <w:rPr/>
        <w:t>script:</w:t>
      </w:r>
    </w:p>
    <w:p>
      <w:r>
        <w:rPr/>
        <w:t>/u01/app/oracle/diag/rdbms/orclcdb/orclcdb/hm/reco_991361536.hm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Use the Data Recovery Advisor to repair the failure. Examine the contents of the repai</w:t>
      </w:r>
      <w:r>
        <w:rPr>
          <w:sz w:val="22"/>
        </w:rPr>
        <w:t>r</w:t>
      </w:r>
      <w:r>
        <w:rPr>
          <w:sz w:val="22"/>
        </w:rPr>
        <w:t xml:space="preserve"> script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generated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repair</w:t>
      </w:r>
      <w:r>
        <w:rPr>
          <w:sz w:val="22"/>
        </w:rPr>
        <w:t xml:space="preserve"> </w:t>
      </w:r>
      <w:r>
        <w:rPr>
          <w:sz w:val="22"/>
        </w:rPr>
        <w:t>before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executes.</w:t>
      </w:r>
      <w:r>
        <w:rPr>
          <w:sz w:val="22"/>
        </w:rPr>
        <w:t xml:space="preserve"> </w:t>
      </w:r>
      <w:r>
        <w:rPr>
          <w:sz w:val="22"/>
        </w:rPr>
        <w:t xml:space="preserve">Enter </w:t>
      </w:r>
      <w:r>
        <w:rPr>
          <w:rFonts w:ascii="Courier New" w:hAnsi="Courier New"/>
          <w:sz w:val="22"/>
        </w:rPr>
        <w:t>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YES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prompt</w:t>
      </w:r>
      <w:r>
        <w:rPr>
          <w:sz w:val="22"/>
        </w:rPr>
        <w:t>ed</w:t>
      </w:r>
      <w:r>
        <w:rPr>
          <w:sz w:val="22"/>
        </w:rPr>
        <w:t xml:space="preserve"> to execute the script.</w:t>
      </w:r>
    </w:p>
    <w:p>
      <w:r>
        <w:rPr/>
      </w:r>
      <w:r>
        <w:rPr>
          <w:sz w:val="22"/>
        </w:rPr>
        <w:t>RMAN&gt;</w:t>
      </w:r>
      <w:r>
        <w:rPr>
          <w:sz w:val="22"/>
        </w:rPr>
        <w:t xml:space="preserve"> </w:t>
      </w:r>
      <w:r>
        <w:rPr>
          <w:b/>
          <w:sz w:val="22"/>
        </w:rPr>
        <w:t>repair</w:t>
      </w:r>
      <w:r>
        <w:rPr>
          <w:b/>
          <w:sz w:val="22"/>
        </w:rPr>
        <w:t xml:space="preserve"> </w:t>
      </w:r>
      <w:r>
        <w:rPr>
          <w:b/>
          <w:sz w:val="22"/>
        </w:rPr>
        <w:t>failure;</w:t>
      </w:r>
    </w:p>
    <w:p/>
    <w:p>
      <w:r>
        <w:rPr/>
        <w:t>Strategy: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includes</w:t>
      </w:r>
      <w:r>
        <w:rPr/>
        <w:t xml:space="preserve"> </w:t>
      </w:r>
      <w:r>
        <w:rPr/>
        <w:t>complete</w:t>
      </w:r>
      <w:r>
        <w:rPr/>
        <w:t xml:space="preserve"> </w:t>
      </w:r>
      <w:r>
        <w:rPr/>
        <w:t>media</w:t>
      </w:r>
      <w:r>
        <w:rPr/>
        <w:t xml:space="preserve"> </w:t>
      </w:r>
      <w:r>
        <w:rPr/>
        <w:t>recovery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no</w:t>
      </w:r>
      <w:r>
        <w:rPr/>
        <w:t xml:space="preserve"> data loss</w:t>
      </w:r>
    </w:p>
    <w:p>
      <w:r>
        <w:rPr/>
        <w:t>Repair</w:t>
      </w:r>
      <w:r>
        <w:rPr/>
        <w:t xml:space="preserve"> </w:t>
      </w:r>
      <w:r>
        <w:rPr/>
        <w:t>script:</w:t>
      </w:r>
    </w:p>
    <w:p>
      <w:r>
        <w:rPr/>
        <w:t>/u01/app/oracle/diag/rdbms/orclcdb/orclcdb/hm/reco_991361536.hm</w:t>
      </w:r>
    </w:p>
    <w:p/>
    <w:p>
      <w:r>
        <w:rPr/>
        <w:t>contents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script:</w:t>
      </w:r>
    </w:p>
    <w:p>
      <w:r>
        <w:rPr/>
        <w:t>#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recover</w:t>
      </w:r>
      <w:r>
        <w:rPr/>
        <w:t xml:space="preserve"> </w:t>
      </w:r>
      <w:r>
        <w:rPr/>
        <w:t>datafile</w:t>
      </w:r>
    </w:p>
    <w:p>
      <w:r>
        <w:rPr/>
        <w:t>sql</w:t>
      </w:r>
      <w:r>
        <w:rPr/>
        <w:t xml:space="preserve"> </w:t>
      </w:r>
      <w:r>
        <w:rPr/>
        <w:t>'ORCLPDB1'</w:t>
      </w:r>
      <w:r>
        <w:rPr/>
        <w:t xml:space="preserve"> </w:t>
      </w:r>
      <w:r>
        <w:rPr/>
        <w:t>'alter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19</w:t>
      </w:r>
      <w:r>
        <w:rPr/>
        <w:t xml:space="preserve"> </w:t>
      </w:r>
      <w:r>
        <w:rPr/>
        <w:t>offline';</w:t>
      </w:r>
      <w:r>
        <w:rPr/>
        <w:t xml:space="preserve"> restore ( datafile 19 );</w:t>
      </w:r>
    </w:p>
    <w:p>
      <w:r>
        <w:rPr/>
      </w:r>
      <w:r>
        <w:rPr/>
        <w:t>recover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19;</w:t>
      </w:r>
    </w:p>
    <w:p>
      <w:r>
        <w:rPr/>
        <w:t>sql</w:t>
      </w:r>
      <w:r>
        <w:rPr/>
        <w:t xml:space="preserve"> </w:t>
      </w:r>
      <w:r>
        <w:rPr/>
        <w:t>'ORCLPDB1'</w:t>
      </w:r>
      <w:r>
        <w:rPr/>
        <w:t xml:space="preserve"> </w:t>
      </w:r>
      <w:r>
        <w:rPr/>
        <w:t>'alter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19</w:t>
      </w:r>
      <w:r>
        <w:rPr/>
        <w:t xml:space="preserve"> </w:t>
      </w:r>
      <w:r>
        <w:rPr/>
        <w:t>online';</w:t>
      </w:r>
      <w:r>
        <w:rPr/>
        <w:t xml:space="preserve"> # recover datafile</w:t>
      </w:r>
    </w:p>
    <w:p>
      <w:r>
        <w:rPr/>
        <w:t>sql</w:t>
      </w:r>
      <w:r>
        <w:rPr/>
        <w:t xml:space="preserve"> </w:t>
      </w:r>
      <w:r>
        <w:rPr/>
        <w:t>'ORCLPDB1'</w:t>
      </w:r>
      <w:r>
        <w:rPr/>
        <w:t xml:space="preserve"> </w:t>
      </w:r>
      <w:r>
        <w:rPr/>
        <w:t>'alter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9,</w:t>
      </w:r>
      <w:r>
        <w:rPr/>
        <w:t xml:space="preserve"> </w:t>
      </w:r>
      <w:r>
        <w:rPr/>
        <w:t>10,</w:t>
      </w:r>
      <w:r>
        <w:rPr/>
        <w:t xml:space="preserve"> </w:t>
      </w:r>
      <w:r>
        <w:rPr/>
        <w:t>11,</w:t>
      </w:r>
      <w:r>
        <w:rPr/>
        <w:t xml:space="preserve"> </w:t>
      </w:r>
      <w:r>
        <w:rPr/>
        <w:t>12</w:t>
      </w:r>
      <w:r>
        <w:rPr/>
        <w:t xml:space="preserve"> </w:t>
      </w:r>
      <w:r>
        <w:rPr/>
        <w:t>offline';</w:t>
      </w:r>
    </w:p>
    <w:p>
      <w:r>
        <w:rPr/>
        <w:t>recover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9,</w:t>
      </w:r>
      <w:r>
        <w:rPr/>
        <w:t xml:space="preserve"> </w:t>
      </w:r>
      <w:r>
        <w:rPr/>
        <w:t>10,</w:t>
      </w:r>
      <w:r>
        <w:rPr/>
        <w:t xml:space="preserve"> </w:t>
      </w:r>
      <w:r>
        <w:rPr/>
        <w:t>11,</w:t>
      </w:r>
      <w:r>
        <w:rPr/>
        <w:t xml:space="preserve"> </w:t>
      </w:r>
      <w:r>
        <w:rPr/>
        <w:t>12;</w:t>
      </w:r>
    </w:p>
    <w:p>
      <w:r>
        <w:rPr/>
        <w:t>sql</w:t>
      </w:r>
      <w:r>
        <w:rPr/>
        <w:t xml:space="preserve"> </w:t>
      </w:r>
      <w:r>
        <w:rPr/>
        <w:t>'ORCLPDB1'</w:t>
      </w:r>
      <w:r>
        <w:rPr/>
        <w:t xml:space="preserve"> </w:t>
      </w:r>
      <w:r>
        <w:rPr/>
        <w:t>'alter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9,</w:t>
      </w:r>
      <w:r>
        <w:rPr/>
        <w:t xml:space="preserve"> </w:t>
      </w:r>
      <w:r>
        <w:rPr/>
        <w:t>10,</w:t>
      </w:r>
      <w:r>
        <w:rPr/>
        <w:t xml:space="preserve"> </w:t>
      </w:r>
      <w:r>
        <w:rPr/>
        <w:t>11,</w:t>
      </w:r>
      <w:r>
        <w:rPr/>
        <w:t xml:space="preserve"> </w:t>
      </w:r>
      <w:r>
        <w:rPr/>
        <w:t>12</w:t>
      </w:r>
      <w:r>
        <w:rPr/>
        <w:t xml:space="preserve"> </w:t>
      </w:r>
      <w:r>
        <w:rPr/>
        <w:t>online';</w:t>
      </w:r>
    </w:p>
    <w:p/>
    <w:p>
      <w:r>
        <w:rPr/>
      </w:r>
      <w:r>
        <w:rPr/>
        <w:t>Do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really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execute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above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(enter</w:t>
      </w:r>
      <w:r>
        <w:rPr/>
        <w:t xml:space="preserve"> </w:t>
      </w:r>
      <w:r>
        <w:rPr/>
        <w:t>YES</w:t>
      </w:r>
      <w:r>
        <w:rPr/>
        <w:t xml:space="preserve"> </w:t>
      </w:r>
      <w:r>
        <w:rPr/>
        <w:t>or</w:t>
      </w:r>
      <w:r>
        <w:rPr/>
        <w:t xml:space="preserve"> NO)? </w:t>
      </w:r>
      <w:r>
        <w:rPr>
          <w:b/>
        </w:rPr>
        <w:t>YES</w:t>
      </w:r>
    </w:p>
    <w:p>
      <w:r>
        <w:rPr/>
        <w:t>executing</w:t>
      </w:r>
      <w:r>
        <w:rPr/>
        <w:t xml:space="preserve"> </w:t>
      </w:r>
      <w:r>
        <w:rPr/>
        <w:t>repair</w:t>
      </w:r>
      <w:r>
        <w:rPr/>
        <w:t xml:space="preserve"> </w:t>
      </w:r>
      <w:r>
        <w:rPr/>
        <w:t>script</w:t>
      </w:r>
    </w:p>
    <w:p/>
    <w:p>
      <w:r>
        <w:rPr>
          <w:sz w:val="22"/>
        </w:rPr>
        <w:t>...</w:t>
      </w:r>
    </w:p>
    <w:p/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restoring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00190</w:t>
      </w:r>
    </w:p>
    <w:p>
      <w:r>
        <w:rPr/>
        <w:t xml:space="preserve">input datafile copy RECID=19 STAMP=1012576702 </w:t>
      </w:r>
      <w:r>
        <w:rPr/>
        <w:t>file</w:t>
      </w:r>
      <w:r>
        <w:rPr/>
        <w:t xml:space="preserve"> </w:t>
      </w:r>
      <w:r>
        <w:rPr/>
        <w:t>name=/u01/app/oracle/fast_recovery_area/ORCLCDB/8C28E6F854EB7DBB</w:t>
      </w:r>
      <w:r>
        <w:rPr/>
        <w:t xml:space="preserve"> E0536210ED0AFDD9/datafile/o1_mf_bar91tbs_gkpxfy1o_.dbf</w:t>
      </w:r>
    </w:p>
    <w:p>
      <w:r>
        <w:rPr/>
        <w:t>destination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restore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datafile</w:t>
      </w:r>
      <w:r>
        <w:rPr/>
        <w:t xml:space="preserve"> </w:t>
      </w:r>
      <w:r>
        <w:rPr/>
        <w:t>00190:</w:t>
      </w:r>
    </w:p>
    <w:p>
      <w:r>
        <w:rPr/>
        <w:t>/u01/app/oracle/oradata/ORCLCDB/orclpdb1/bar91tbs01.dbf</w:t>
      </w:r>
    </w:p>
    <w:p>
      <w:r>
        <w:rPr>
          <w:sz w:val="22"/>
        </w:rPr>
        <w:t>...</w:t>
      </w:r>
    </w:p>
    <w:p>
      <w:r>
        <w:rPr/>
        <w:t>repair</w:t>
      </w:r>
      <w:r>
        <w:rPr/>
        <w:t xml:space="preserve"> </w:t>
      </w:r>
      <w:r>
        <w:rPr/>
        <w:t>failure</w:t>
      </w:r>
      <w:r>
        <w:rPr/>
        <w:t xml:space="preserve"> </w:t>
      </w:r>
      <w:r>
        <w:rPr/>
        <w:t>complete</w:t>
      </w:r>
    </w:p>
    <w:p/>
    <w:p>
      <w:r>
        <w:rPr/>
        <w:t>RMAN&gt;</w:t>
      </w:r>
    </w:p>
    <w:p/>
    <w:p>
      <w:r>
        <w:rPr/>
      </w:r>
      <w:r>
        <w:rPr/>
      </w:r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pluggable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open.</w:t>
      </w:r>
    </w:p>
    <w:p>
      <w:r>
        <w:rPr/>
      </w:r>
    </w:p>
    <w:p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first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 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following this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executing the </w:t>
      </w:r>
      <w:r>
        <w:rPr>
          <w:rFonts w:ascii="Courier New" w:hAnsi="Courier New"/>
          <w:sz w:val="22"/>
        </w:rPr>
        <w:t>cleanup_02_01.sh</w:t>
      </w:r>
      <w:r>
        <w:rPr>
          <w:sz w:val="22"/>
        </w:rPr>
        <w:t>. script. You can view the script output in the</w:t>
      </w:r>
    </w:p>
    <w:p>
      <w:r>
        <w:rPr/>
      </w:r>
      <w:r>
        <w:rPr/>
      </w:r>
      <w:r>
        <w:rPr/>
      </w:r>
      <w:r>
        <w:rPr/>
        <w:t>/tmp/cleanup.log</w:t>
      </w:r>
      <w:r>
        <w:rPr/>
        <w:t xml:space="preserve"> </w:t>
      </w:r>
      <w:r>
        <w:rPr>
          <w:rFonts w:ascii="Arial" w:hAnsi="Arial"/>
        </w:rPr>
        <w:t>file.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second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