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Practice Environment: Security Credentials</w:t>
      </w:r>
    </w:p>
    <w:p/>
    <w:p>
      <w:r>
        <w:rPr/>
      </w:r>
      <w:r>
        <w:rPr>
          <w:b w:val="0"/>
        </w:rPr>
      </w:r>
      <w:r>
        <w:rPr/>
        <w:t>Course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Environment:</w:t>
      </w:r>
      <w:r>
        <w:rPr/>
        <w:t xml:space="preserve"> </w:t>
      </w:r>
      <w:r>
        <w:rPr/>
        <w:t>Security</w:t>
      </w:r>
      <w:r>
        <w:rPr/>
        <w:t xml:space="preserve"> </w:t>
      </w:r>
      <w:r>
        <w:rPr/>
        <w:t>Credentials</w:t>
      </w:r>
    </w:p>
    <w:p>
      <w:r>
        <w:rPr/>
      </w:r>
    </w:p>
    <w:p/>
    <w:p/>
    <w:p>
      <w:r>
        <w:rPr/>
        <w:t>For</w:t>
      </w:r>
      <w:r>
        <w:rPr/>
        <w:t xml:space="preserve"> </w:t>
      </w:r>
      <w:r>
        <w:rPr/>
        <w:t>operating</w:t>
      </w:r>
      <w:r>
        <w:rPr/>
        <w:t xml:space="preserve"> </w:t>
      </w:r>
      <w:r>
        <w:rPr/>
        <w:t>system</w:t>
      </w:r>
      <w:r>
        <w:rPr/>
        <w:t xml:space="preserve"> </w:t>
      </w:r>
      <w:r>
        <w:rPr/>
        <w:t>(OS)</w:t>
      </w:r>
      <w:r>
        <w:rPr/>
        <w:t xml:space="preserve"> </w:t>
      </w:r>
      <w:r>
        <w:rPr/>
        <w:t>usernames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passwords: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attending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classroom-based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live</w:t>
      </w:r>
      <w:r>
        <w:rPr>
          <w:sz w:val="22"/>
        </w:rPr>
        <w:t xml:space="preserve"> </w:t>
      </w:r>
      <w:r>
        <w:rPr>
          <w:sz w:val="22"/>
        </w:rPr>
        <w:t>virtual</w:t>
      </w:r>
      <w:r>
        <w:rPr>
          <w:sz w:val="22"/>
        </w:rPr>
        <w:t xml:space="preserve"> </w:t>
      </w:r>
      <w:r>
        <w:rPr>
          <w:sz w:val="22"/>
        </w:rPr>
        <w:t>class</w:t>
      </w:r>
      <w:r>
        <w:rPr>
          <w:sz w:val="22"/>
        </w:rPr>
        <w:t xml:space="preserve"> </w:t>
      </w:r>
      <w:r>
        <w:rPr>
          <w:sz w:val="22"/>
        </w:rPr>
        <w:t>(LVC),</w:t>
      </w:r>
      <w:r>
        <w:rPr>
          <w:sz w:val="22"/>
        </w:rPr>
        <w:t xml:space="preserve"> </w:t>
      </w:r>
      <w:r>
        <w:rPr>
          <w:sz w:val="22"/>
        </w:rPr>
        <w:t>ask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instructor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r</w:t>
      </w:r>
      <w:r>
        <w:rPr>
          <w:sz w:val="22"/>
        </w:rPr>
        <w:t xml:space="preserve"> LVC producer for OS credential information.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self-study</w:t>
      </w:r>
      <w:r>
        <w:rPr>
          <w:sz w:val="22"/>
        </w:rPr>
        <w:t xml:space="preserve"> </w:t>
      </w:r>
      <w:r>
        <w:rPr>
          <w:sz w:val="22"/>
        </w:rPr>
        <w:t>format,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communication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received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Oracle University for this course.</w:t>
      </w:r>
    </w:p>
    <w:p/>
    <w:p>
      <w:r>
        <w:rPr/>
      </w:r>
      <w:r>
        <w:rPr/>
        <w:t>For</w:t>
      </w:r>
      <w:r>
        <w:rPr/>
        <w:t xml:space="preserve"> </w:t>
      </w:r>
      <w:r>
        <w:rPr/>
        <w:t>product-specific</w:t>
      </w:r>
      <w:r>
        <w:rPr/>
        <w:t xml:space="preserve"> </w:t>
      </w:r>
      <w:r>
        <w:rPr/>
        <w:t>credentials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course,</w:t>
      </w:r>
      <w:r>
        <w:rPr/>
        <w:t xml:space="preserve"> </w:t>
      </w:r>
      <w:r>
        <w:rPr/>
        <w:t>see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table:</w:t>
      </w:r>
    </w:p>
    <w:p/>
    <w:p/>
    <w:p/>
    <w:p/>
    <w:p>
      <w:r>
        <w:rPr/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</w:p>
    <w:p>
      <w:r>
        <w:rPr>
          <w:sz w:val="14"/>
        </w:rPr>
        <w:t>Copyright</w:t>
      </w:r>
      <w:r>
        <w:rPr>
          <w:sz w:val="14"/>
        </w:rPr>
        <w:t xml:space="preserve"> </w:t>
      </w:r>
      <w:r>
        <w:rPr>
          <w:sz w:val="14"/>
        </w:rPr>
        <w:t>©</w:t>
      </w:r>
      <w:r>
        <w:rPr>
          <w:sz w:val="14"/>
        </w:rPr>
        <w:t xml:space="preserve"> </w:t>
      </w:r>
      <w:r>
        <w:rPr>
          <w:sz w:val="14"/>
        </w:rPr>
        <w:t>2020,</w:t>
      </w:r>
      <w:r>
        <w:rPr>
          <w:sz w:val="14"/>
        </w:rPr>
        <w:t xml:space="preserve"> </w:t>
      </w:r>
      <w:r>
        <w:rPr>
          <w:sz w:val="14"/>
        </w:rPr>
        <w:t>Oracle</w:t>
      </w:r>
      <w:r>
        <w:rPr>
          <w:sz w:val="14"/>
        </w:rPr>
        <w:t xml:space="preserve"> </w:t>
      </w:r>
      <w:r>
        <w:rPr>
          <w:sz w:val="14"/>
        </w:rPr>
        <w:t>and/or</w:t>
      </w:r>
      <w:r>
        <w:rPr>
          <w:sz w:val="14"/>
        </w:rPr>
        <w:t xml:space="preserve"> </w:t>
      </w:r>
      <w:r>
        <w:rPr>
          <w:sz w:val="14"/>
        </w:rPr>
        <w:t>its</w:t>
      </w:r>
      <w:r>
        <w:rPr>
          <w:sz w:val="14"/>
        </w:rPr>
        <w:t xml:space="preserve"> </w:t>
      </w:r>
      <w:r>
        <w:rPr>
          <w:sz w:val="14"/>
        </w:rPr>
        <w:t>affiliates.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